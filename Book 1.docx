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186E6"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t>Prologue</w:t>
      </w:r>
    </w:p>
    <w:p w14:paraId="4DF0F4FA"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In the beginning, there were only the Gods</w:t>
      </w:r>
      <w:r w:rsidRPr="00432D26">
        <w:rPr>
          <w:rFonts w:ascii="Palatino" w:hAnsi="Palatino" w:cs="Times New Roman"/>
          <w:color w:val="000000" w:themeColor="text1"/>
        </w:rPr>
        <w:t>.</w:t>
      </w:r>
      <w:r w:rsidRPr="00432D26">
        <w:rPr>
          <w:rFonts w:ascii="Palatino" w:hAnsi="Palatino" w:cs="Times New Roman"/>
          <w:color w:val="000000" w:themeColor="text1"/>
        </w:rPr>
        <w:br/>
      </w:r>
      <w:r w:rsidRPr="00432D26">
        <w:rPr>
          <w:rFonts w:ascii="Palatino" w:hAnsi="Palatino" w:cs="Times New Roman"/>
          <w:i/>
          <w:color w:val="000000" w:themeColor="text1"/>
        </w:rPr>
        <w:t>Aeons untold passed as they drifted aimlessly through the Void, until they grew bored with this state of affairs. In their infinite wisdom they brought into existence Creation, but with Creation came discord. The Gods disagreed on the nature of things: some believed their children should be guided to greater things, while others believed that they must rule over the creatures they had made.</w:t>
      </w:r>
    </w:p>
    <w:p w14:paraId="2FF30957"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So, we are told, were born Good and Evil.</w:t>
      </w:r>
    </w:p>
    <w:p w14:paraId="19BA2560"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Ages passed in fruitless argument between them until finally a wager was agreed on: it would be the mortals that settled the matter, for strife between the gods would only result in the destruction of all. We know this wager as Fate, and thus Creation came to know war. Through the passing of the years grooves appeared in the workings of Fate, patterns repeated until they came into existence easier than not, and those grooves came to be called Roles. The Gods gifted these Roles with Names, and with those came power. We are all born free, but for every man and woman comes a time where a Choice must be made. </w:t>
      </w:r>
    </w:p>
    <w:p w14:paraId="15389464"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It is, we are told, the only choice that ever really matters.”</w:t>
      </w:r>
    </w:p>
    <w:p w14:paraId="36A182DE"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 </w:t>
      </w:r>
      <w:r w:rsidRPr="00432D26">
        <w:rPr>
          <w:rFonts w:ascii="Palatino" w:hAnsi="Palatino" w:cs="Times New Roman"/>
          <w:color w:val="000000" w:themeColor="text1"/>
        </w:rPr>
        <w:t>First page of the Book of All Things</w:t>
      </w:r>
    </w:p>
    <w:p w14:paraId="6D263D8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sun was setting on a field of corpses.</w:t>
      </w:r>
    </w:p>
    <w:p w14:paraId="6F12B3A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passed by a group of orcs building a pyre, nodding absently when they stopped piling up logs to salute – green eyes swept over the bloodied plains, taking in the devastation the Legions of Terror had wrought. Camp fires were already burning in the distance, sprawled across the hills, and by the sound of it the officers had already distributed the night’s ale rations. He would join them in time, but for a little longer he felt the need to stay here. To stand in the middle of what a decade of planning had brought forth. Callow’s standing army had been annihilated today, over two thirds of their number slaughtered before they broke ranks. The Wizard of the West had fled, his power broken. Good King Edward’s head had been popped off like a bottlecap by an ogre and the Shining Prince had been mobbed by a company of goblins until one drew a red smile across his throat. The Kingdom of Callow’s strength had been crushed in the span of an afternoon, and Black would see to it that it never recovered.</w:t>
      </w:r>
    </w:p>
    <w:p w14:paraId="3B8267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getting dark out, Black,” the voice came from behind. “You should return to camp.”</w:t>
      </w:r>
    </w:p>
    <w:p w14:paraId="14CA94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It never ceased to amuse him how a woman the size of Captain could be so eerily quiet. Even decked out in full plate, the olive-skinned woman had been noiseless in her approach. If not for the other senses that his Role afforded him, he would never have sensed her closing in. Turning to have a look at his right hand, Black raised an eyebrow when he was presented with the sight of Scribe standing next to the woman in question. Unusual of her to wander onto a battlefield, even one where the fighting was long over.</w:t>
      </w:r>
    </w:p>
    <w:p w14:paraId="3ABDAE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“Soon,” he agreed. “Scribe, you have a report?”</w:t>
      </w:r>
    </w:p>
    <w:p w14:paraId="19DEA0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plain-faced woman fished out a scroll from the bandolier hanging across her shoulder and handed it to him without a word. Breaking the seal absently, Black unfurled the parchment and scanned the lines. A moment passed until the barest hint of a smile quirked his lips.</w:t>
      </w:r>
    </w:p>
    <w:p w14:paraId="0CC803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should keep the Procer occupied for the time being,” he murmured. “By the time the fighting dies down we’ll have the border secure.”</w:t>
      </w:r>
    </w:p>
    <w:p w14:paraId="704633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Handing back the scroll to Scribe, he returned his attention to the battlefield. The companies assigned to the thankless work of burning the bodies would have to work through the night, at this rate. He’d have to see about arranging a rotation when he returned to camp, if sufficiently sober soldiers could be produced. A tall silhouette striding forward purposefully caught his attention as the dark-skinned man it belonged to deftly sidestepped a pair of orcs carrying a log twice the size of a grown man.</w:t>
      </w:r>
    </w:p>
    <w:p w14:paraId="50337F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could have told me we were having an after-battle get together,” Warlock teased as soon as he was close enough to be heard. “I’d have brought a few bottles, though admittedly the scenery’s a little morbid for my tastes.”</w:t>
      </w:r>
    </w:p>
    <w:p w14:paraId="629D50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rolled his eyes, though he caught Captain discreetly suppressing a smile. Scribe eyed Warlock with the same mild bemusement as always, as if she couldn’t believe the charmingly smiling man standing in front of them had been the one to call down a rain of hellfire on the enemy barely an hour earlier. Not an unusual reaction: sorcerers with that kind of power were rarely so jovial.</w:t>
      </w:r>
    </w:p>
    <w:p w14:paraId="482E4B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“Happenstance,” he replied. “We’ll be heading back to camp soon enough.”</w:t>
      </w:r>
    </w:p>
    <w:p w14:paraId="33060C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Warlock cast a look around, looking for the fifth member of their little band and coming up empty.</w:t>
      </w:r>
    </w:p>
    <w:p w14:paraId="0A233B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“Ranger’s already gone?” he asked.</w:t>
      </w:r>
    </w:p>
    <w:p w14:paraId="04B04C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soon as the battle was done,” Captain informed him.</w:t>
      </w:r>
    </w:p>
    <w:p w14:paraId="7A866B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dark-skinned man grimaced.</w:t>
      </w:r>
    </w:p>
    <w:p w14:paraId="11DD25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didn’t think she would actually…” he said, trailing off after a sideways look at Black’s face.</w:t>
      </w:r>
    </w:p>
    <w:p w14:paraId="6C023F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“What’s done is done,” the Black Knight cut through, and that was the end of that.</w:t>
      </w:r>
    </w:p>
    <w:p w14:paraId="2D43CA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four stood in silence for a long moment, watching the night slowly crawl over the fields of Streges.</w:t>
      </w:r>
    </w:p>
    <w:p w14:paraId="1CBAE8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“Ten years,” Black finally said.</w:t>
      </w:r>
    </w:p>
    <w:p w14:paraId="496378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“Six, for the earliest ones,” Scribe disagreed quietly.</w:t>
      </w:r>
    </w:p>
    <w:p w14:paraId="080291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 a last look at the battlefield, the Black Knight turned away without a word and started for camp. Warlock slung a friendly arm over Captain’s shoulder, murmuring something that drew a smile from the much larger woman as Scribe methodically adjusted her bandolier before following. The Dread Empire of Praes may have won the war, but the clock was already ticking. The Legions of Terrors had made a lot of angry orphans through the afternoon’s bloody work, and in time that would mean one thing –</w:t>
      </w:r>
    </w:p>
    <w:p w14:paraId="65A4F1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Heroes.</w:t>
      </w:r>
    </w:p>
    <w:p w14:paraId="03DE76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0868C1F1"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 Knife</w:t>
      </w:r>
    </w:p>
    <w:p w14:paraId="35E4FE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How many Praesi does it take to change a lantern’s wick?</w:t>
      </w:r>
      <w:r w:rsidRPr="00432D26">
        <w:rPr>
          <w:rFonts w:ascii="Palatino" w:hAnsi="Palatino" w:cs="Times New Roman"/>
          <w:color w:val="000000" w:themeColor="text1"/>
        </w:rPr>
        <w:br/>
      </w:r>
      <w:r w:rsidRPr="00432D26">
        <w:rPr>
          <w:rFonts w:ascii="Palatino" w:hAnsi="Palatino" w:cs="Times New Roman"/>
          <w:i/>
          <w:color w:val="000000" w:themeColor="text1"/>
        </w:rPr>
        <w:t>A legion to conquer all the candlemakers, a High Lord to sell the wicks down south and then we’re taxed for being in the dark.”</w:t>
      </w:r>
      <w:r w:rsidRPr="00432D26">
        <w:rPr>
          <w:rFonts w:ascii="Palatino" w:hAnsi="Palatino" w:cs="Times New Roman"/>
          <w:color w:val="000000" w:themeColor="text1"/>
        </w:rPr>
        <w:br/>
        <w:t>– Overheard in a Laure tavern</w:t>
      </w:r>
    </w:p>
    <w:p w14:paraId="2CFEF8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punch landed right in my eye, rocking me back.</w:t>
      </w:r>
    </w:p>
    <w:p w14:paraId="4C7DC7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cursed and took a few steps back, ignoring the smug smile on my opponent’s face as the crowd went wild. </w:t>
      </w:r>
      <w:r w:rsidRPr="00432D26">
        <w:rPr>
          <w:rFonts w:ascii="Palatino" w:hAnsi="Palatino" w:cs="Times New Roman"/>
          <w:i/>
          <w:color w:val="000000" w:themeColor="text1"/>
        </w:rPr>
        <w:t>Shit. That’s turning into a black eye for sure.</w:t>
      </w:r>
      <w:r w:rsidRPr="00432D26">
        <w:rPr>
          <w:rFonts w:ascii="Palatino" w:hAnsi="Palatino" w:cs="Times New Roman"/>
          <w:color w:val="000000" w:themeColor="text1"/>
        </w:rPr>
        <w:t xml:space="preserve"> I’d need to shell out some of my winnings to get it fixed if I didn’t want to spend a few hours lectured by the Matron again. And that was assuming I won – if I lost, I was going to be short on funds for a while. The man started circling me like a murder of crows around a rotting carcass, unhurried but intent, and I brought up my fists. The bandages wrapped around my fingers were still flecked with blood from the few hits I’d landed earlier in the fight, but the ridiculously large fighter going by “Fenn” had shrugged those off too easily for comfort. If this turned into an endurance slugging match, I wasn’t going to win: the man had at least fifty pounds on me and he looked like he’d been carved out of a slab of solid muscle. I was faster than him, but he knew that – it was the reason he stayed on the defensive, letting me land hits in exchange for getting in one of his own. </w:t>
      </w:r>
      <w:r w:rsidRPr="00432D26">
        <w:rPr>
          <w:rFonts w:ascii="Palatino" w:hAnsi="Palatino" w:cs="Times New Roman"/>
          <w:i/>
          <w:color w:val="000000" w:themeColor="text1"/>
        </w:rPr>
        <w:t>And his hurt me a lot more than mine hurt him.</w:t>
      </w:r>
      <w:r w:rsidRPr="00432D26">
        <w:rPr>
          <w:rFonts w:ascii="Palatino" w:hAnsi="Palatino" w:cs="Times New Roman"/>
          <w:color w:val="000000" w:themeColor="text1"/>
        </w:rPr>
        <w:t xml:space="preserve"> “Come on, Foundling,” a woman in the back yelled. “Wreck the bastard!”</w:t>
      </w:r>
    </w:p>
    <w:p w14:paraId="105CA5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spat out a mouthful of the blood pooling in my mouth and moved forward: the longer this went on, the larger his advantage got. I needed to end it quick if I was going to have even a slight shot at winning. Added a little spring to my step to see if it would make him flinch, but the big bastard was serene as a pond. It was a shame groin shots were illegal, since one of those would have gotten him moving for sure. I flicked a jab at his jaw but Fenn let it pass, pivoting to get a little closer. </w:t>
      </w:r>
      <w:r w:rsidRPr="00432D26">
        <w:rPr>
          <w:rFonts w:ascii="Palatino" w:hAnsi="Palatino" w:cs="Times New Roman"/>
          <w:i/>
          <w:color w:val="000000" w:themeColor="text1"/>
        </w:rPr>
        <w:t>Got you.</w:t>
      </w:r>
      <w:r w:rsidRPr="00432D26">
        <w:rPr>
          <w:rFonts w:ascii="Palatino" w:hAnsi="Palatino" w:cs="Times New Roman"/>
          <w:color w:val="000000" w:themeColor="text1"/>
        </w:rPr>
        <w:t xml:space="preserve"> My fist buried itself in his stomach viciously, drawing a strangled grasp as I danced away back out of his reach. The part of the crowd that had put money on my victory cheered while from the rest came a cacophony of jeers: I let the sounds wash over me, refusing to pay attention. I’d been too aware of my surroundings when starting out at this and it had cost me some easy victories, but I’d learned from my mistakes. “Saw your last fight, Foundling,” Fenn grunted as he tried to close the distance. “You sure you don’t wanna throw this one too?”</w:t>
      </w:r>
    </w:p>
    <w:p w14:paraId="4D56D9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If that was his idea of trash talk, then he was swinging a stick at steel. I feinted a jab to his ribs to keep him on his feet and circled to get a better angle. I </w:t>
      </w:r>
      <w:r w:rsidRPr="00432D26">
        <w:rPr>
          <w:rFonts w:ascii="Palatino" w:hAnsi="Palatino" w:cs="Times New Roman"/>
          <w:i/>
          <w:color w:val="000000" w:themeColor="text1"/>
        </w:rPr>
        <w:t xml:space="preserve">had </w:t>
      </w:r>
      <w:r w:rsidRPr="00432D26">
        <w:rPr>
          <w:rFonts w:ascii="Palatino" w:hAnsi="Palatino" w:cs="Times New Roman"/>
          <w:color w:val="000000" w:themeColor="text1"/>
        </w:rPr>
        <w:t>thrown the last fight, as it happened. I’d been winning too much lately, which made for bad odds when betting on myself. After taking a beating from a no-</w:t>
      </w:r>
      <w:r w:rsidRPr="00432D26">
        <w:rPr>
          <w:rFonts w:ascii="Palatino" w:hAnsi="Palatino" w:cs="Times New Roman"/>
          <w:color w:val="000000" w:themeColor="text1"/>
        </w:rPr>
        <w:lastRenderedPageBreak/>
        <w:t>name newcomer, though, the balance had swung the other way: I was going to make a killing if I managed to beat Fenn today. Enough to pay tuition at the College, even after the organizers got their cut and another lump sum was set aside to keep the city guard looking away.</w:t>
      </w:r>
    </w:p>
    <w:p w14:paraId="17F06F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afraid of a girl half your size, Fenn?” I smiled back, pushing a sweat-drenched lock of hair out of my field of vision. “You should slip the healers a few coppers so they can fix up your manhood.”</w:t>
      </w:r>
    </w:p>
    <w:p w14:paraId="7DE298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Now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got a reaction. The stocky man’s eyes narrowed and he grit his teeth. It was funny, the way most of the fighters who tried to bait me were so easy to bait themselves. He wasn’t stupid enough to up and charge me – he wouldn’t have the reputation he did if he lost his head this easily – but he went on the offensive the moment I have him an opening. I guess it didn’t matter how predictable you were when you hit like a horse’s kick. Apparently my little comment had gotten a fire going in Fenn, because when he swung at me it was the fastest he’d been so far: I barely managed to slap away his fist at the last moment and he still grazed my jaw. </w:t>
      </w:r>
      <w:r w:rsidRPr="00432D26">
        <w:rPr>
          <w:rFonts w:ascii="Palatino" w:hAnsi="Palatino" w:cs="Times New Roman"/>
          <w:i/>
          <w:color w:val="000000" w:themeColor="text1"/>
        </w:rPr>
        <w:t>If that had landed, I’d be out cold on the ground.</w:t>
      </w:r>
      <w:r w:rsidRPr="00432D26">
        <w:rPr>
          <w:rFonts w:ascii="Palatino" w:hAnsi="Palatino" w:cs="Times New Roman"/>
          <w:color w:val="000000" w:themeColor="text1"/>
        </w:rPr>
        <w:t xml:space="preserve"> I got in close enough that I could smell the sweat of him and threw a haymaker, but it didn’t even faze him: not enough force behind it. He took the hit and tried to wrestle me down, much to my panic. Getting into a grapple with a man that size would be… bad. </w:t>
      </w:r>
      <w:r w:rsidRPr="00432D26">
        <w:rPr>
          <w:rFonts w:ascii="Palatino" w:hAnsi="Palatino" w:cs="Times New Roman"/>
          <w:i/>
          <w:color w:val="000000" w:themeColor="text1"/>
        </w:rPr>
        <w:t>Shit shit shit.</w:t>
      </w:r>
      <w:r w:rsidRPr="00432D26">
        <w:rPr>
          <w:rFonts w:ascii="Palatino" w:hAnsi="Palatino" w:cs="Times New Roman"/>
          <w:color w:val="000000" w:themeColor="text1"/>
        </w:rPr>
        <w:t xml:space="preserve"> I landed a desperate uppercut right in his chin and felt a few teeth come loose, which bought me a moment. I got in a kick on the side of his knee and it gave. He dropped into a half-kneel and that was my in.</w:t>
      </w:r>
    </w:p>
    <w:p w14:paraId="79051E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done this before and it would be brutal but Radiant Heavens I was not going to </w:t>
      </w:r>
      <w:r w:rsidRPr="00432D26">
        <w:rPr>
          <w:rFonts w:ascii="Palatino" w:hAnsi="Palatino" w:cs="Times New Roman"/>
          <w:i/>
          <w:color w:val="000000" w:themeColor="text1"/>
        </w:rPr>
        <w:t>lose</w:t>
      </w:r>
      <w:r w:rsidRPr="00432D26">
        <w:rPr>
          <w:rFonts w:ascii="Palatino" w:hAnsi="Palatino" w:cs="Times New Roman"/>
          <w:color w:val="000000" w:themeColor="text1"/>
        </w:rPr>
        <w:t xml:space="preserve"> – I rammed my knee into his gut and Fenn dropped. Another kick sent him sprawling to the ground, and now the fight was as good as won: I stomped down on his ankle and it broke with a sickening crack. Fenn let out a hoarse scream and I felt a twinge of guilt but mercy was the kind of thing the Pit beat out of you. I was about to cave in a few ribs with another stomp when he raised his hand and panted out his surrender. For a moment all I heard was the sound of blood pounding in my ears but it passed and the numbness turned into the clamor of the masses going wild. I wiped the blood dripping off the corner of my mouth with the bandages around my hand and made my way out of the earthen pit where I’d just broken a man’s bones for gold. Well, gold in a manner of speaking: they usually paid me in Imperial silver denarii, which somehow made the whole thing feel even more wretched. The fatigue settling into my bones left me disinclined to mingle with the gamblers who’d struck good betting on me, though I forced a smile anyway. </w:t>
      </w:r>
    </w:p>
    <w:p w14:paraId="54650E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tall orc pushed his way through the crowd to slap me on the back, the double row of pristine fangs inside his mouth turning what was supposed to be a grin into a horrifying display. It was rare to see orcs at fights like these: the only </w:t>
      </w:r>
      <w:r w:rsidRPr="00432D26">
        <w:rPr>
          <w:rFonts w:ascii="Palatino" w:hAnsi="Palatino" w:cs="Times New Roman"/>
          <w:color w:val="000000" w:themeColor="text1"/>
        </w:rPr>
        <w:lastRenderedPageBreak/>
        <w:t xml:space="preserve">greenskins in Laure were part of the Legions and they tended to steer clear of the illegal stuff. Not to mention that even two decades after the Conquest legionaries were far from popular in the city – the kind of people that the Pit attracted was the kind that wouldn’t think twice about slipping a knife in a legionary’s back in a dark alley. </w:t>
      </w:r>
      <w:r w:rsidRPr="00432D26">
        <w:rPr>
          <w:rFonts w:ascii="Palatino" w:hAnsi="Palatino" w:cs="Times New Roman"/>
          <w:i/>
          <w:color w:val="000000" w:themeColor="text1"/>
        </w:rPr>
        <w:t>Good luck with that</w:t>
      </w:r>
      <w:r w:rsidRPr="00432D26">
        <w:rPr>
          <w:rFonts w:ascii="Palatino" w:hAnsi="Palatino" w:cs="Times New Roman"/>
          <w:color w:val="000000" w:themeColor="text1"/>
        </w:rPr>
        <w:t>, I thought as I extricated myself from the greenskin’s enthusiastic congratulations. The orcs were taller and more broadly built than humans, generally speaking, and their thick greenish skin made them damnably hard to put down. Anybody stupid enough to tangle with three hundred pounds of trained killer deserved whatever was coming to them.</w:t>
      </w:r>
    </w:p>
    <w:p w14:paraId="43F995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Booker was in the back of the warehouse, set up at her usual table. There were no windows in the Pit – glass had gotten even more expensive since the latest tax hitch – and the handful of oil lamps spread over the place cast more shadows than light over the corner of the place she’d claimed as her own. People gave her a wide berth, in part because she had a thoroughly nasty reputation and in part because of the pair of grim-looking bodyguards standing behind her. I’d thought Booker was a Name when I’d first heard it, but it was just an affectation: she couldn’t even do magic, as far as I knew. Her only power was having a large amount of thugs on payroll, which in her line of business was admittedly more useful. She smiled when she saw me coming, light catching on her handful of gold teeth. “Good show today, Foundling,” she said. “Way to make the old country proud.”</w:t>
      </w:r>
    </w:p>
    <w:p w14:paraId="58EB0F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snorted at that. Booker’s skin and hair were as dark as mine: we both had Deoraithe blood running through our veins. Still, I was an orphan and she was Laure born and raised – neither of us had ever set foot in the northern duchy or spoke even a word of the old tongue. Not that I was complaining about the misplaced sense of kinship: fifteen year old girls like me didn’t usually get to compete in the Pit. I’d gotten my foot in by playing on the Deoraithe reputation of being solid in a fight. </w:t>
      </w:r>
      <w:r w:rsidRPr="00432D26">
        <w:rPr>
          <w:rFonts w:ascii="Palatino" w:hAnsi="Palatino" w:cs="Times New Roman"/>
          <w:i/>
          <w:color w:val="000000" w:themeColor="text1"/>
        </w:rPr>
        <w:t>They held the Wall for five hundred years, before the Conquest.</w:t>
      </w:r>
      <w:r w:rsidRPr="00432D26">
        <w:rPr>
          <w:rFonts w:ascii="Palatino" w:hAnsi="Palatino" w:cs="Times New Roman"/>
          <w:color w:val="000000" w:themeColor="text1"/>
        </w:rPr>
        <w:t xml:space="preserve"> Even now the duchy most of them lived in was the only part of Callow without Imperial governors. I’d read about some kind of deal being cut with the Empress, though I couldn’t remember specifics.</w:t>
      </w:r>
    </w:p>
    <w:p w14:paraId="4CC618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try,” I grunted. “You got my winnings?”</w:t>
      </w:r>
    </w:p>
    <w:p w14:paraId="66B325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Booker chuckled and slid the denarii across the table. I counted them – the only time I’d made the mistake not to she’d short-changed me – and frowned when I realized there were only twenty-one.</w:t>
      </w:r>
    </w:p>
    <w:p w14:paraId="01B196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missing four,” I told her flatly. “I’m not going to fall for that twice, Booker.”</w:t>
      </w:r>
    </w:p>
    <w:p w14:paraId="14E5D7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Her bodyguards pushed off the wall and started looming in response to the hostility in tone, but the dark-skinned woman grimaced and flicked a hand to dismiss them.</w:t>
      </w:r>
    </w:p>
    <w:p w14:paraId="509790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upped the prices again,” she explained. “Everybody’s cut is smaller, even mine.”</w:t>
      </w:r>
    </w:p>
    <w:p w14:paraId="618603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While I didn’t believe for a moment that Booker’s profits had seen any change, I had no problem at all believing that the Governor had decided to squeeze out a little more gold from the Pit. The Imperial Governor for Laure had begun his third term of service by announcing that all the temporary taxes of his last terms were now permanent, after all, and there wasn’t a single pie in the city where he wasn’t shoving in his fingers. I nodded, disgruntled, and slipped the silvers in the leather bag where I kept my change of clothes. “Zacharis is in the back, if you want to get your eye fixed,” Booker told me. “You know the drill.”</w:t>
      </w:r>
    </w:p>
    <w:p w14:paraId="6D3A6E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She’d already stopped paying me attention before she finished speaking the sentence, not that I was going to complain. Booker wasn’t exactly the kind of company I cared to keep, not that I kept much to start with. I slipped past the bodyguards without bothering to glance at them, heading through the threshold into the dingy little backroom where the Pit’s mage plied his trade. Zacharis was a man in his twenties, his skin pale and constantly flushed. The half-empty bottle of wine next to the armchair where he was snoring was the reason the man was associated with an illegal fighting ring at all: he was a drinker, and in exchange for the better part of the money he made fixing up fighters Booker let him go through as many bottles as he wanted. He reeked of wine again, I noted as I got close enough to shake him awake, but at least this time there was no stench of vomit lurking behind it. Zacharis blearily opened his eyes, running a fat red tongue against his lips. </w:t>
      </w:r>
    </w:p>
    <w:p w14:paraId="75B5CA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he croaked out. “I thought your fight was tomorrow.”</w:t>
      </w:r>
    </w:p>
    <w:p w14:paraId="5A1DEC5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resented the fact that he insisted on calling me by my first name instead of Foundling, but not enough to make a scene. I could have gone to the House of Light for healing – and gotten it for free, too – if I had the stomach to wait through the lines but the priests there had this unfortunate tendency to ask </w:t>
      </w:r>
      <w:r w:rsidRPr="00432D26">
        <w:rPr>
          <w:rFonts w:ascii="Palatino" w:hAnsi="Palatino" w:cs="Times New Roman"/>
          <w:i/>
          <w:color w:val="000000" w:themeColor="text1"/>
        </w:rPr>
        <w:t>questions</w:t>
      </w:r>
      <w:r w:rsidRPr="00432D26">
        <w:rPr>
          <w:rFonts w:ascii="Palatino" w:hAnsi="Palatino" w:cs="Times New Roman"/>
          <w:color w:val="000000" w:themeColor="text1"/>
        </w:rPr>
        <w:t>. Better to suffer through a few minutes of the drunk’s company and his sloppier healing than have a sister showing up at the orphanage to tell the Matron I was getting into fights again. “Tomorrow’s now,” I told him with a sigh. “Are you sober enough to cast?”</w:t>
      </w:r>
    </w:p>
    <w:p w14:paraId="4901C5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muttered a reply I couldn’t quite hear and rolled up his sleeves, which I took as agreement. His eyes flicked to the bottle but when he risked a glance at me whatever he must have seen on my face was enough to convince him to put the </w:t>
      </w:r>
      <w:r w:rsidRPr="00432D26">
        <w:rPr>
          <w:rFonts w:ascii="Palatino" w:hAnsi="Palatino" w:cs="Times New Roman"/>
          <w:color w:val="000000" w:themeColor="text1"/>
        </w:rPr>
        <w:lastRenderedPageBreak/>
        <w:t>idea aside. He gestured for me to sit down on a wooden stool and pushed himself up. From the way he grimaced at that, he must have had the beginning of a pounding headache on his hands.</w:t>
      </w:r>
    </w:p>
    <w:p w14:paraId="6406EE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why is it that priests heal better than mages, anyway?” I asked him, trying to force him to focus on the here and now.</w:t>
      </w:r>
    </w:p>
    <w:p w14:paraId="78F2D6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look he shot me was fairly condescending. Zacharis uttered a few strange syllables and his hand was wreathed in yellow light – he kept it hovering an inch over my black eye, letting the spell sink in.</w:t>
      </w:r>
    </w:p>
    <w:p w14:paraId="170D64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“Priests cheat, Catherine,” he informed me. “They just pray to the Heavens and power goes through them, fixes whatever’s broke. No real cleverness needed. Mages have to understand what they’re doing – throw magic around someone’s body without a plan and healing’s the last thing you’ll get.”</w:t>
      </w:r>
    </w:p>
    <w:p w14:paraId="77E43B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was… not as reassuring as I’d thought it would be. Trusting that Zacharis knew what he was doing became something of an uphill battle, after actually meeting the man. </w:t>
      </w:r>
      <w:r w:rsidRPr="00432D26">
        <w:rPr>
          <w:rFonts w:ascii="Palatino" w:hAnsi="Palatino" w:cs="Times New Roman"/>
          <w:i/>
          <w:color w:val="000000" w:themeColor="text1"/>
        </w:rPr>
        <w:t>Still, if he was a complete screwup Booker wouldn’t keep him around.</w:t>
      </w:r>
      <w:r w:rsidRPr="00432D26">
        <w:rPr>
          <w:rFonts w:ascii="Palatino" w:hAnsi="Palatino" w:cs="Times New Roman"/>
          <w:color w:val="000000" w:themeColor="text1"/>
        </w:rPr>
        <w:t xml:space="preserve"> Gods knew he had to cost her a fortune in liquor, however cheap the swill he drank was. </w:t>
      </w:r>
    </w:p>
    <w:p w14:paraId="09CF1B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he said after a moment, taking away his hand. “As pretty as I can make it. Don’t get punched again, the flesh is more fragile than usual.”</w:t>
      </w:r>
    </w:p>
    <w:p w14:paraId="6970EC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my thanks, picking out seven coppers from my bag and dropping them into his open palm. He hesitated, then fished out a pair and handed them back to me. I shot him a surprised look.</w:t>
      </w:r>
    </w:p>
    <w:p w14:paraId="2C35C0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getting close to sixteen, right?” Zacharis said. “Can’t have much more than a few months left before the orphanage puts you out. Keep those, every coin will count when you’re on your own.”</w:t>
      </w:r>
    </w:p>
    <w:p w14:paraId="2513E7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 oddly touching, coming from a man I could barely stomach on the best of days.</w:t>
      </w:r>
    </w:p>
    <w:p w14:paraId="07B4D8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“Thanks,” I muttered, abashed at the sudden generosity.</w:t>
      </w:r>
    </w:p>
    <w:p w14:paraId="3FD013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pale mage smiled bitterly. “Go home, Catherine. Pick up a trade instead of getting mixed up in messes like this. There’s a reason they call it the </w:t>
      </w:r>
      <w:r w:rsidRPr="00432D26">
        <w:rPr>
          <w:rFonts w:ascii="Palatino" w:hAnsi="Palatino" w:cs="Times New Roman"/>
          <w:i/>
          <w:color w:val="000000" w:themeColor="text1"/>
        </w:rPr>
        <w:t>Pit</w:t>
      </w:r>
      <w:r w:rsidRPr="00432D26">
        <w:rPr>
          <w:rFonts w:ascii="Palatino" w:hAnsi="Palatino" w:cs="Times New Roman"/>
          <w:color w:val="000000" w:themeColor="text1"/>
        </w:rPr>
        <w:t>, you know.”</w:t>
      </w:r>
    </w:p>
    <w:p w14:paraId="2C92A8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reached for the bottle and popped the cork, taking a swallow as he turned his back to me. I fled the room and then the warehouse itself: the less time I spent here the better. Besides, we were getting close to the evening bell and I had a real job to get to.</w:t>
      </w:r>
    </w:p>
    <w:p w14:paraId="114706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I was already Lakeside so it was a short walk to the Rat’s Nest. </w:t>
      </w:r>
    </w:p>
    <w:p w14:paraId="6CD999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quarter looked worse by daylight than it did at night: no darkness to hide the dirt and the misery, I supposed. The streets down here were tight and cramped, unlike the wide paved avenues of Fairway where all the richer sort lived. Even when Laure had been the capital of the Kingdom of Callow instead of just another governorship the Lakeside Quarter had been a dump. Or so I’d been told – the Conquest had happened over two decades ago, a few years before I’d been born, so I had to take it on faith. Still, I had a feeling it was worse than it used to be. The Guilds might have been raking in gold since they’d fallen into Governor Mazus’ pocket but everybody else was feeling the weight of the ever-increasing taxes: once-abandoned warehouses were now filled with people who’d had their homes and shops seized because they couldn’t pay on time, little more than refugees in their own city of birth. </w:t>
      </w:r>
      <w:r w:rsidRPr="00432D26">
        <w:rPr>
          <w:rFonts w:ascii="Palatino" w:hAnsi="Palatino" w:cs="Times New Roman"/>
          <w:i/>
          <w:color w:val="000000" w:themeColor="text1"/>
        </w:rPr>
        <w:t>If he keeps strangling trade the whole city might end up scrabbling in the dirt down here</w:t>
      </w:r>
      <w:r w:rsidRPr="00432D26">
        <w:rPr>
          <w:rFonts w:ascii="Palatino" w:hAnsi="Palatino" w:cs="Times New Roman"/>
          <w:color w:val="000000" w:themeColor="text1"/>
        </w:rPr>
        <w:t>, I reflected as I tiptoed around a small pool of mud. My boots were old enough as it was, they might not survive being another cleaning in one piece.</w:t>
      </w:r>
    </w:p>
    <w:p w14:paraId="72E4DF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Besides, Harrion wouldn’t let me barmaid if I was going to track dirt all over his floor. He already disapproved of my fighting in the Pit, not that he’d ever said anything: he just had a way of sending me home early whenever I showed up with bruises that were too obvious. Hopefully I’d have time to rinse off in the back before he could see the blood still on my lip: the end of the month was never busy at the Rat’s Nest, so he might be napping in the rooms upstairs instead of keeping an eye on the common room. </w:t>
      </w:r>
      <w:r w:rsidRPr="00432D26">
        <w:rPr>
          <w:rFonts w:ascii="Palatino" w:hAnsi="Palatino" w:cs="Times New Roman"/>
          <w:i/>
          <w:color w:val="000000" w:themeColor="text1"/>
        </w:rPr>
        <w:t>Which means I might have Leyran for only company tonight</w:t>
      </w:r>
      <w:r w:rsidRPr="00432D26">
        <w:rPr>
          <w:rFonts w:ascii="Palatino" w:hAnsi="Palatino" w:cs="Times New Roman"/>
          <w:color w:val="000000" w:themeColor="text1"/>
        </w:rPr>
        <w:t>, I frowned. Harrion’s son was a few years older than me and convinced he was the most charming man since the Shining Prince. Bit of a layabout, and he had a way of spending more time talking with the patrons than actually getting them their drinks – especially whenever by some miracle an attractive woman ended up at the Nest. He was harmless, as far as idiots went, but if he ended up inheriting the tavern he’d likely run it into the ground. I took a shortcut through Tanner Tom’s backyard to shave a few minutes off of my walk, if only so the sweat I was still drenched in didn’t have too much time to settle.</w:t>
      </w:r>
    </w:p>
    <w:p w14:paraId="5152FE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didn’t have a key to the back door, but it was unlocked. I wiped my boots on the already dirty rug I was pretty sure had been stolen from a merchant down by the harbour and dropped my bag on the dirt floor and headed for the bowl of water by the table in the corner. The background noise filtering in from the door to the common room made it clear there were already a handful of patrons, though the song the minstrel was playing was even louder. I winced when she bawled out a particularly off-key couplet, picking up the rag inside the bowl and wiping my face clean. I used the polished copper plate hung up on the wall to </w:t>
      </w:r>
      <w:r w:rsidRPr="00432D26">
        <w:rPr>
          <w:rFonts w:ascii="Palatino" w:hAnsi="Palatino" w:cs="Times New Roman"/>
          <w:color w:val="000000" w:themeColor="text1"/>
        </w:rPr>
        <w:lastRenderedPageBreak/>
        <w:t xml:space="preserve">make sure there was no blood showing on my face, cursing under my breath when I realized that the blood clot on my lip wasn’t going anywhere. The dark-skinned girl looking back at me from the surface looked like she’d seen better days, I had to admit. </w:t>
      </w:r>
    </w:p>
    <w:p w14:paraId="780D25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never been what you would call pretty – chin too strong, cheekbones too angular – but the way my dark locks stuck to the top of my head had me looking like a drenched urchin girl. A few strands of hair had come loose from the ponytail I kept them in so I shook loose the wooden clip that kept it together and shoved it in my pocket. The water had the rag cool and pleasant, so I rubbed it along my neck and collarbones just for the refreshing feeling. The woollen shirt I’d worn in the pit was flecked with blood so I took it off and shoved it back in the bag, slipping on my only good clothes: the dyed cotton blouse was a pleasant blue, the symbol of the Laure House for Tragically Orphaned Girls sown over the heart. I’d have to be careful not to spill any beer on it: laundry day at the orphanage wasn’t for a few days yet and the Matron checked out clothes every morning. Nudging my bag into the corner, I pushed the door and entered the Rat’s Nest proper.</w:t>
      </w:r>
    </w:p>
    <w:p w14:paraId="2B74AB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tavern’s common room was exactly as pretty as the place’s name implied: rickety wooden walls salvaged from wrecked ships and a dirt floor that turned into mud wherever drinks got spilled too often. There was a wide fire pit circled by stones in the middle of it, surrounded by a ring of tables where half a dozen patrons were chatting quietly over drinks. Only two humans, I saw. Three orcs still in legionary armour were sharing a table with a yellow-eyed goblin sporting officer’s stripes on her shoulders. Or at least I thought it was a her: it was hard to tell the gender under all that green wrinkled skin. The sight of the three big orcs standing at least three feet taller than the scrawny goblin yet hanging on her every word drew a small smile out of me, though my attention shifted as soon as our minstrel began a new song.</w:t>
      </w:r>
    </w:p>
    <w:p w14:paraId="35EF7B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Boot goes up and boot goes down:</w:t>
      </w:r>
    </w:p>
    <w:p w14:paraId="3F67F855"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There goes their callow crown</w:t>
      </w:r>
      <w:r w:rsidRPr="00432D26">
        <w:rPr>
          <w:rFonts w:ascii="Palatino" w:hAnsi="Palatino" w:cs="Times New Roman"/>
          <w:color w:val="000000" w:themeColor="text1"/>
        </w:rPr>
        <w:t xml:space="preserve"> </w:t>
      </w:r>
    </w:p>
    <w:p w14:paraId="12AEAAF9"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And no matter how high the walls </w:t>
      </w:r>
      <w:r w:rsidRPr="00432D26">
        <w:rPr>
          <w:rFonts w:ascii="Palatino" w:hAnsi="Palatino" w:cs="Times New Roman"/>
          <w:color w:val="000000" w:themeColor="text1"/>
        </w:rPr>
        <w:t xml:space="preserve"> </w:t>
      </w:r>
    </w:p>
    <w:p w14:paraId="51E1E0FB"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We’re all gonna make them fall-”</w:t>
      </w:r>
    </w:p>
    <w:p w14:paraId="6180E4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was a small cheer from the table full of soldiers. Ellerna had decided to pander to her audience tonight, it seemed. The Legionary Song wasn’t exactly a popular ditty in Callow. Not that it was surprising, considering it referred heavily to the Conquest. There was no sign of Harrion anywhere but Leyran was lounging in one of the corner tables, smirking at Ellerna whenever she glanced in his direction. </w:t>
      </w:r>
      <w:r w:rsidRPr="00432D26">
        <w:rPr>
          <w:rFonts w:ascii="Palatino" w:hAnsi="Palatino" w:cs="Times New Roman"/>
          <w:i/>
          <w:color w:val="000000" w:themeColor="text1"/>
        </w:rPr>
        <w:t xml:space="preserve">Ugh. </w:t>
      </w:r>
      <w:r w:rsidRPr="00432D26">
        <w:rPr>
          <w:rFonts w:ascii="Palatino" w:hAnsi="Palatino" w:cs="Times New Roman"/>
          <w:color w:val="000000" w:themeColor="text1"/>
        </w:rPr>
        <w:t xml:space="preserve">He’d been trying to talk her into sharing one of the upstairs </w:t>
      </w:r>
      <w:r w:rsidRPr="00432D26">
        <w:rPr>
          <w:rFonts w:ascii="Palatino" w:hAnsi="Palatino" w:cs="Times New Roman"/>
          <w:color w:val="000000" w:themeColor="text1"/>
        </w:rPr>
        <w:lastRenderedPageBreak/>
        <w:t xml:space="preserve">beds since Harrion had first hired her, and while she’d been lukewarm at the prospect at first these days she seemed inclined to give in. </w:t>
      </w:r>
      <w:r w:rsidRPr="00432D26">
        <w:rPr>
          <w:rFonts w:ascii="Palatino" w:hAnsi="Palatino" w:cs="Times New Roman"/>
          <w:i/>
          <w:color w:val="000000" w:themeColor="text1"/>
        </w:rPr>
        <w:t xml:space="preserve">Bad call, Ellerna. He’s not looking to marry, no matter what his father wants. </w:t>
      </w:r>
      <w:r w:rsidRPr="00432D26">
        <w:rPr>
          <w:rFonts w:ascii="Palatino" w:hAnsi="Palatino" w:cs="Times New Roman"/>
          <w:color w:val="000000" w:themeColor="text1"/>
        </w:rPr>
        <w:t>The man in question noticed I’d come in a moment after and gestured for me to come closer. I crossed the room, throwing a smile at the pair of women I passed by on my way through. Leyran offered me the closest thing to a roguish smile he could manage, passing a hand through his short-cropped hair as I claimed the seat across from him.</w:t>
      </w:r>
    </w:p>
    <w:p w14:paraId="28D6BB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he greeted me. “Punctual as always.”</w:t>
      </w:r>
    </w:p>
    <w:p w14:paraId="50D2EA77"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How you manage to come in late for work when you live in the same building is beyond me</w:t>
      </w:r>
      <w:r w:rsidRPr="00432D26">
        <w:rPr>
          <w:rFonts w:ascii="Palatino" w:hAnsi="Palatino" w:cs="Times New Roman"/>
          <w:color w:val="000000" w:themeColor="text1"/>
        </w:rPr>
        <w:t>, I refrained from saying.</w:t>
      </w:r>
    </w:p>
    <w:p w14:paraId="4679C40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“Leyran,” I replied instead. “My apron’s still under the counter?”</w:t>
      </w:r>
    </w:p>
    <w:p w14:paraId="486210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shrugged. “Right next to the cudgel. Dad wants to talk to you first, though. He’s in his room upstairs.”</w:t>
      </w:r>
    </w:p>
    <w:p w14:paraId="751F84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Huh. I grunted in acknowledgement and pushed myself up. It was still a few days early for Harrion to need my help with the accounts, so it couldn’t be that. Might just be he needed me to work some numbers for him – half the reason I’d been hired at the Nest was that I knew my letters and numbers. The benefits of being raised in an Imperial-funded institution, I supposed. The stairs creaked under my feet and led me right to the corridor where four doors stood closed: two for the family, two up for renting. Harrion’s own room was where he kept all of his papers, so I’d been there before. Rapping my knuckles against the door, I waited for a moment before pushing it open. A pair of candles was the only source of light in the cramped room: a bed and dresser were wedged in the left corner, with the bare skeleton of a wooden desk facing them. Harrion himself was seated on a stool at the desk and the old man gestured for me to come in without turning.</w:t>
      </w:r>
    </w:p>
    <w:p w14:paraId="552504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he grunted. “I need you to read something for me.”</w:t>
      </w:r>
    </w:p>
    <w:p w14:paraId="0820F4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owner of the Rat’s Nest was a skinny man with a balding crown of hair, dressed in plain brown wool – he was looking at a piece of parchment I couldn’t quite make out, glaring at the letters like they’d personally offended him. I’m not sure he’d have been able to make them out even if he could read: his eyes weren’t what they used to be, and he’d always balked at the cost of getting a pair of spectacles made. Used to Harrion’s gruff manners by now, I leaned over his shoulder and took a closer look at the parchment. It was an official document, I saw quickly enough: there was a golden wax seal on it that bore Laure’s coat of arms. I skimmed the first few lines, since they were mostly ceremonial claptrap, and got to the meat of the matter: the Governor’s office was sending an official </w:t>
      </w:r>
      <w:r w:rsidRPr="00432D26">
        <w:rPr>
          <w:rFonts w:ascii="Palatino" w:hAnsi="Palatino" w:cs="Times New Roman"/>
          <w:color w:val="000000" w:themeColor="text1"/>
        </w:rPr>
        <w:lastRenderedPageBreak/>
        <w:t>notice by that the end of next month all establishments serving liquor would need to be affiliated with the proper guild or face additional taxes.</w:t>
      </w:r>
    </w:p>
    <w:p w14:paraId="735D19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want to fold you into the Brewer’s Guild,” I voiced. “Otherwise you get another tax hitch – though they don’t say how large.”</w:t>
      </w:r>
    </w:p>
    <w:p w14:paraId="55B643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“Fucking Mazus,” Harrion cursed. “Fucking Praesi and fucking Empire,” he added after a moment.</w:t>
      </w:r>
    </w:p>
    <w:p w14:paraId="4C5A77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heard a lot worse – and more inventive – serving drinks downstairs, so the language hardly fazed me. I could see where he was coming from, too. I’d been told the Guilds had once been a boon, when Callow had still existed, but since Laure had gotten an Imperial governor they’d become little more than a polite protection racket. They collected membership fees every month and required a certain amount of product to be delivered at the guildhall for “quality control” – in exchange for which they were supposed to protect the interests of their members and regulate the trade. The Governor had flipped the situation around by buying out the Guildmasters he could and arranging accidents for those he couldn’t, making them just another finger in the Imperial hand that was choking out Laure.</w:t>
      </w:r>
    </w:p>
    <w:p w14:paraId="45AF22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tax might end less costly than a membership,” I said after a moment, at loss for what else to say.</w:t>
      </w:r>
    </w:p>
    <w:p w14:paraId="6AD83B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Harrion let out a derisive snort. “They’re greedy, not dumb,” he replied. “The taxes are going to be savage, girl, you can count on it.”</w:t>
      </w:r>
    </w:p>
    <w:p w14:paraId="047108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threaded my fingers through my hair, letting out a sigh. “You won’t be able to afford keeping me on, will you?”</w:t>
      </w:r>
    </w:p>
    <w:p w14:paraId="7F51C28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balding man had the grace to look embarrassed. “Maybe on the busy nights, but not as often as now,” he admitted.</w:t>
      </w:r>
    </w:p>
    <w:p w14:paraId="7EA004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would have liked to blame him, but it wouldn’t have been right. It wasn’t his fault, was it? He wasn’t any happier about the situation than I was, and it wasn’t like there was anyone to appeal to. Governors answered directly to the Dread Empress, and I doubted that Malicia gave a shit about the fact that her buddy Mazus was being a robber lord all the way out here. As long as the tributes came on time, what did she care? </w:t>
      </w:r>
      <w:r w:rsidRPr="00432D26">
        <w:rPr>
          <w:rFonts w:ascii="Palatino" w:hAnsi="Palatino" w:cs="Times New Roman"/>
          <w:i/>
          <w:color w:val="000000" w:themeColor="text1"/>
        </w:rPr>
        <w:t>It’s not fair, but you don’t get fair when you lose wars</w:t>
      </w:r>
      <w:r w:rsidRPr="00432D26">
        <w:rPr>
          <w:rFonts w:ascii="Palatino" w:hAnsi="Palatino" w:cs="Times New Roman"/>
          <w:color w:val="000000" w:themeColor="text1"/>
        </w:rPr>
        <w:t>, I thought. I felt my fist clench, though I forced it to loosen after a moment. Things like this were exactly why I needed to go to the College. If I got high enough in the ranks of the Legion, if I amassed enough power and influence, one day I’d be in a position to fix this. To send fuckers like Mazus to the gallows instead of watching them throw banquet after banquet up in the palace.</w:t>
      </w:r>
    </w:p>
    <w:p w14:paraId="5BD355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“Should I stay until the end of the month, at least?” I asked.</w:t>
      </w:r>
    </w:p>
    <w:p w14:paraId="557286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Harrion nodded tiredly. “I’ll try figure something out, Catherine,” he said. “I know you’ve been saving up for something.”</w:t>
      </w:r>
    </w:p>
    <w:p w14:paraId="259702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smiled but we were both aware the words were an empty gesture. I’d been running the Nest’s numbers for a year now, and there was only so much gold flowing through the place. I went back down the stairs, trying to figure out a way out of this mess. I might be able to scrape enough together if I started fighting in the Pits more often, but that carried risks of its own: losing was always a possibility, and the more I won the harder it would get to make good betting on myself. Booker had implied once or twice that she’d be willing to take me on as an enforcer, but that was a slippery slope. </w:t>
      </w:r>
      <w:r w:rsidRPr="00432D26">
        <w:rPr>
          <w:rFonts w:ascii="Palatino" w:hAnsi="Palatino" w:cs="Times New Roman"/>
          <w:i/>
          <w:color w:val="000000" w:themeColor="text1"/>
        </w:rPr>
        <w:t>I’ll sleep on it</w:t>
      </w:r>
      <w:r w:rsidRPr="00432D26">
        <w:rPr>
          <w:rFonts w:ascii="Palatino" w:hAnsi="Palatino" w:cs="Times New Roman"/>
          <w:color w:val="000000" w:themeColor="text1"/>
        </w:rPr>
        <w:t>, I decided, putting on my apron. I still had a job, for now, and I wasn’t one to shirk honest work when I could get it.</w:t>
      </w:r>
    </w:p>
    <w:p w14:paraId="2D5164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 calm nights like this one I spent as much time cleaning as I did actually getting patrons their drinks. The larder had remained more or less in order since the last time I’d taken the time to arrange it, though, and none of the beer barrels were leaking. I found myself idly passing a rag on the counter for at least a quarter bell before something caught my interest. There were a handful of regulars I was on friendly terms with but my clear favourite among them was Sergeant Ebele – I couldn’t help but smile when she came in. She was tall, taller than most orcs even, and her skin was even darker than mine. In the hotter parts of summer I could almost pass as just particularly tanned, but she was black as charcoal in that way only northern Praesi could be. There was a little scar by the side of her mouth that kept her lips in a perpetual half-smile, which turned into a broad grin when she saw me. I’d already filled her tankard by the time she’d claimed a table, and I wasted no time in bringing it to her.</w:t>
      </w:r>
    </w:p>
    <w:p w14:paraId="267EF5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my sweet,” Ebele said after taking a long pull from her beer, “are a true delight. This place would go to the dogs without you to keep it going.”</w:t>
      </w:r>
    </w:p>
    <w:p w14:paraId="6F901B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shadow passed on my face at the thought that soon enough that would be the case, but I pushed through.</w:t>
      </w:r>
    </w:p>
    <w:p w14:paraId="068B70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finished your watch, then?” I asked eagerly.</w:t>
      </w:r>
    </w:p>
    <w:p w14:paraId="2E61AA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sergeant had a friendly disposition that I rather liked, but what I enjoyed the most about her was that after a few drinks she took little prodding to start telling stories about her service with the Legion. She was a veteran of the Conquest, one who’d been on the front lines at the Fields of Streges and the Siege of Summerholm – as well as part of the quick but brutal civil war inside the Empire that had preceded their invasion of Callow. She talked about that part less, </w:t>
      </w:r>
      <w:r w:rsidRPr="00432D26">
        <w:rPr>
          <w:rFonts w:ascii="Palatino" w:hAnsi="Palatino" w:cs="Times New Roman"/>
          <w:color w:val="000000" w:themeColor="text1"/>
        </w:rPr>
        <w:lastRenderedPageBreak/>
        <w:t xml:space="preserve">though. I got the impression it had been a pretty brutal affair. </w:t>
      </w:r>
      <w:r w:rsidRPr="00432D26">
        <w:rPr>
          <w:rFonts w:ascii="Palatino" w:hAnsi="Palatino" w:cs="Times New Roman"/>
          <w:i/>
          <w:color w:val="000000" w:themeColor="text1"/>
        </w:rPr>
        <w:t>And if someone who was at the Fields thinks of something as brutal, I’m inclined to take her word for it.</w:t>
      </w:r>
    </w:p>
    <w:p w14:paraId="73D7A6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yes,” Ebele muttered. “Hence why I’m here drinking away my sorrows. If I have to hear Goren snicker one more time, I’ll have to strangle the idiot. Be a dear and get me a pitcher, will you? I don’t intend to be able to walk out of here on my own.”</w:t>
      </w:r>
    </w:p>
    <w:p w14:paraId="3311E1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snorted and disappeared into the larder, filling a clay pitcher to the brim at the tap. One of the few things that redeemed the Rat’s Nest from all the other hole-in-the-ground taverns was that the Harrion didn’t water the beer. It tasted like dead vermin, sure, but at least it didn’t taste like dead vermin marinated in water. Half of Ebele’s tankard was already gone by the time I returned, which boded well for getting stories out of her – though hopefully she wouldn’t keep going at this rate, because her sing-song accent got harder to decipher when she slurred her words.</w:t>
      </w:r>
    </w:p>
    <w:p w14:paraId="500CAB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“Come sit with me, lovely Catherine,” the sergeant grinned when I set the pitcher down. “This place is as dead as can be.”</w:t>
      </w:r>
    </w:p>
    <w:p w14:paraId="11168A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quick glance around confirmed as much. Besides the patrons who’d already been there when I came in – and who were already topped off – there was no one else. Including, I noted wearily, Leyran and Ellerna. I tried not to think too much about that. “It’s still pretty early,” I agreed. </w:t>
      </w:r>
    </w:p>
    <w:p w14:paraId="28C416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Nest would get busier the closer we got to the midnight bell, but that wouldn’t be for a while yet. Ebele suddenly leaned forward, taking a closer look at my face.</w:t>
      </w:r>
    </w:p>
    <w:p w14:paraId="05A48E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were mage-touched, and recently at that,” she observed, tone surprised.</w:t>
      </w:r>
    </w:p>
    <w:p w14:paraId="14EE57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blinked. Had Zacharis messed up his spell? There shouldn’t be any visible marks.</w:t>
      </w:r>
    </w:p>
    <w:p w14:paraId="169D6B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got into a fight,” I admitted. “How can you tell?”</w:t>
      </w:r>
    </w:p>
    <w:p w14:paraId="303BC5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sergeant’s smile turned rueful. “When you see enough mage-healing you learn to pick up on the signs. Whoever did yours was a little rough around the edges, but it’s good work.”</w:t>
      </w:r>
    </w:p>
    <w:p w14:paraId="0024BD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Huh. Point for Zacharis, I supposed. If he could cast that well hungover, he must have been a fairly good sorcerer when sober. </w:t>
      </w:r>
      <w:r w:rsidRPr="00432D26">
        <w:rPr>
          <w:rFonts w:ascii="Palatino" w:hAnsi="Palatino" w:cs="Times New Roman"/>
          <w:i/>
          <w:color w:val="000000" w:themeColor="text1"/>
        </w:rPr>
        <w:t>If he was ever sober.</w:t>
      </w:r>
      <w:r w:rsidRPr="00432D26">
        <w:rPr>
          <w:rFonts w:ascii="Palatino" w:hAnsi="Palatino" w:cs="Times New Roman"/>
          <w:color w:val="000000" w:themeColor="text1"/>
        </w:rPr>
        <w:t xml:space="preserve"> Ebele paused, appearing to consider her next words, and I prepared to swallow a sigh. People really needed to stop telling me not to get into fights – now more than ever, considering I wasn’t going to be making much of anything from the Rat’s Nest.</w:t>
      </w:r>
    </w:p>
    <w:p w14:paraId="1C8334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“Did you win?” the scarred woman asked.</w:t>
      </w:r>
    </w:p>
    <w:p w14:paraId="707BED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grinned. “Beat his ass into the ground,” I replied.</w:t>
      </w:r>
    </w:p>
    <w:p w14:paraId="5D565E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girl,” Ebele chuckled approvingly. “You should consider the Legions, if you want to get into real scraps.”</w:t>
      </w:r>
    </w:p>
    <w:p w14:paraId="5579C0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saving up for the College,” I admitted. “Hoping to make it there by next summer.”</w:t>
      </w:r>
    </w:p>
    <w:p w14:paraId="3AECF2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sergeant’s hairless brows rose. “The War College? Ambitious of you, though I suppose it’s less expensive since Lord Black pushed the reforms through.”</w:t>
      </w:r>
    </w:p>
    <w:p w14:paraId="2F2FC86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been born before the reforms – they preceded the Conquest – so I only had a vague sense of what she was talking about. I’d never gotten any real details out of someone about what the reforms actually were, though everyone agreed that they’d radically changed the Legions of Terror. The name she’d dropped caught my attention, though. Well the </w:t>
      </w:r>
      <w:r w:rsidRPr="00432D26">
        <w:rPr>
          <w:rFonts w:ascii="Palatino" w:hAnsi="Palatino" w:cs="Times New Roman"/>
          <w:i/>
          <w:color w:val="000000" w:themeColor="text1"/>
        </w:rPr>
        <w:t>Name</w:t>
      </w:r>
      <w:r w:rsidRPr="00432D26">
        <w:rPr>
          <w:rFonts w:ascii="Palatino" w:hAnsi="Palatino" w:cs="Times New Roman"/>
          <w:color w:val="000000" w:themeColor="text1"/>
        </w:rPr>
        <w:t xml:space="preserve"> if you wanted to be accurate:</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Black Knight</w:t>
      </w:r>
      <w:r w:rsidRPr="00432D26">
        <w:rPr>
          <w:rFonts w:ascii="Palatino" w:hAnsi="Palatino" w:cs="Times New Roman"/>
          <w:i/>
          <w:color w:val="000000" w:themeColor="text1"/>
        </w:rPr>
        <w:t>.</w:t>
      </w:r>
      <w:r w:rsidRPr="00432D26">
        <w:rPr>
          <w:rFonts w:ascii="Palatino" w:hAnsi="Palatino" w:cs="Times New Roman"/>
          <w:color w:val="000000" w:themeColor="text1"/>
        </w:rPr>
        <w:t xml:space="preserve"> The man who’d led the Calamities in the destruction of the Kingdom of Callow, over twenty years ago. I knew he was still alive and up to no good somewhere in the Empire, but the existence of people with Names had never felt quite real to me. Heroes and their darker counterparts were the kind of people that lived in legends, not in my reality of pit fights and serving drinks.</w:t>
      </w:r>
    </w:p>
    <w:p w14:paraId="57282F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ever meet any of them?” I asked. “The Calamities, I mean.”</w:t>
      </w:r>
    </w:p>
    <w:p w14:paraId="3BC536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Ebele’s half-smile twitched in amusement.</w:t>
      </w:r>
    </w:p>
    <w:p w14:paraId="17C4EA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person? Only the one,” she said. “Before the Conquest I was part of the Second, when it moved to kick in High Lord Duma’s door.”</w:t>
      </w:r>
    </w:p>
    <w:p w14:paraId="7858BB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sergeant took a long pull from her tankard.</w:t>
      </w:r>
    </w:p>
    <w:p w14:paraId="7F21FB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company ran into some of his personal household troops during our push to his demesne – nasty fuckers, with mages and a dug-in position. Could have wasted three hundred people easily to crack that nut, and we couldn’t just leave them sitting on top of our supply lines.”</w:t>
      </w:r>
    </w:p>
    <w:p w14:paraId="55B787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leaned forward. Which one of them had it been? Probably not the Black Knight, or she would have mentioned it earlier, and since Captain was famously never far behind him she was probably out too. I doubted Assassin would have stopped for a chat, but maybe Ranger? I hoped it had been Ranger. I’d always liked the stories about her best.</w:t>
      </w:r>
    </w:p>
    <w:p w14:paraId="7CE179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we’re starting to set up a palisade around them,” Ebele continued. “Waiting for reinforcements and all that – then out of nowhere, this man strolls up to us. </w:t>
      </w:r>
      <w:r w:rsidRPr="00432D26">
        <w:rPr>
          <w:rFonts w:ascii="Palatino" w:hAnsi="Palatino" w:cs="Times New Roman"/>
          <w:color w:val="000000" w:themeColor="text1"/>
        </w:rPr>
        <w:lastRenderedPageBreak/>
        <w:t>Claps our captain on the back, tells her to get the company ready because they’ll be moving again soon.”</w:t>
      </w:r>
    </w:p>
    <w:p w14:paraId="70ED96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man? That meant…</w:t>
      </w:r>
    </w:p>
    <w:p w14:paraId="65ACED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the captain asks him who the Gods Below he thinks he is, and he gives her this shit-eating grin. ‘Call me Warlock. That scheming bastard sent me to clear you a way,’ and off he goes.”</w:t>
      </w:r>
    </w:p>
    <w:p w14:paraId="3629EB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Warlock. They called him the ‘Sovereign of the Red Skies’, whatever that was supposed to mean – Praesi liked to tack on fancy titles to everything, it was like a cultural compulsion. Came from the centuries of unrepentant villainy, probably.</w:t>
      </w:r>
    </w:p>
    <w:p w14:paraId="014972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Ebele’s tone suddenly turned serious, the mirth in her eyes snuffed out and replaced by awe and just the tiniest smidgeon of fear. “We never got close enough to see exactly what he did,” she murmured. “But not even a quarter bell after he disappeared the whole enemy garrison went up in a column of red flames. When we marched through later that night, the whole place was intact. Not a stone or tent out of place, but all the armours were empty. Like the people had just… disappeared.”</w:t>
      </w:r>
    </w:p>
    <w:p w14:paraId="79A9E3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felt a shiver go up my spine. It was one thing for a mage to make fire – it was one of the easiest spells to manage – but what she’d described? That was a different matter entirely. </w:t>
      </w:r>
      <w:r w:rsidRPr="00432D26">
        <w:rPr>
          <w:rFonts w:ascii="Palatino" w:hAnsi="Palatino" w:cs="Times New Roman"/>
          <w:i/>
          <w:color w:val="000000" w:themeColor="text1"/>
        </w:rPr>
        <w:t>You don’t get a Name like Warlock by learning the nice sort of spells, I guess.</w:t>
      </w:r>
    </w:p>
    <w:p w14:paraId="058F19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say this about the Legions, sweet girl,” the sergeant murmured. “The constant drills are a bitch, but at least you know whenever you step on a battlefield that all the scariest fuckers are on your side.”</w:t>
      </w:r>
    </w:p>
    <w:p w14:paraId="5DC83E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slowly, but before I could say anything a group of patrons walked in. I gave Ebele an apologetic shrug and got back to work.</w:t>
      </w:r>
    </w:p>
    <w:p w14:paraId="66222C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walk back to the orphanage was always the worst part of the night.</w:t>
      </w:r>
    </w:p>
    <w:p w14:paraId="4820DB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were risks to bar tending in the bad part of Laure, I knew, but it wasn’t like taverns in the Merchant Quarter were lining up to hire sixteen year old orphans. I’d tried my luck more than once and been shown the door before deciding that the Rat’s Nest my golden chance. Besides, eavesdropping on drunken veterans reminiscing was more interesting than doing the same on pretentious guild members. Once in a while a patron would get grabby, true enough, but that was why we had a cudgel under the counter. They rarely needed to be told to lay off twice, and those that did limped home with a few broken fingers for their trouble. The matron back at the Laure House for Tragically Orphaned Girls was deeply offended I’d do anything as uncouth as serving drinks to ruffians, but I </w:t>
      </w:r>
      <w:r w:rsidRPr="00432D26">
        <w:rPr>
          <w:rFonts w:ascii="Palatino" w:hAnsi="Palatino" w:cs="Times New Roman"/>
          <w:color w:val="000000" w:themeColor="text1"/>
        </w:rPr>
        <w:lastRenderedPageBreak/>
        <w:t xml:space="preserve">only had to suffer her lectures for another year before I was free. I was perfectly willing to spend half a bell in the old woman’s office getting upbraided for “consorting with unsavoury elements” if it meant that by the time I was sixteen I’d have enough to cover my tuition. Not that I’d told her that was what I was saving for: if her feathers were ruffled by my serving drinks Lakeside, she’d have a fit at learning I wanted to enrol in the officer’s school for the Legions of Terror. It wasn’t too far past the midnight bell when I finally headed out home, and making my way back to the House after dark wasn’t as dangerous as one would think, anyway: the city guard was hopelessly corrupt and in the Governor’s pocket to boot, but they were well aware that if they failed to keep order in the city then the Legions would step in. </w:t>
      </w:r>
    </w:p>
    <w:p w14:paraId="2F9D316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were a lot of people who wanted that to happen, funnily enough: the Legions were a little heavy on the hangings, they said, but at least when Laure had been under martial law everything ran smoothly. Still, as long as Mazus remained in bed with the Guilds and kept the guards on his payroll there was nothing anyone could do about any of this. Rioting would just mean a lot of spiked heads over the city gates when the legionaries were done clearing the crowd: the Dread Empire of Praes did not brook dissent, much less open one.</w:t>
      </w:r>
    </w:p>
    <w:p w14:paraId="3C7DCF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said, there was a reason the Lakeside was known as the rough part of town and I had no intention of lingering in the darkened streets. I wished I had a knife on me, honestly, but the only time I’d tried that the matron had confiscated it when one of the girls in my dormitory ratted me out. I’d never been popular with the others, and they weren’t above getting back at me in petty ways when they could. I was about halfway back when a shriek followed by the sound of struggling drew me out of my thoughts – it was coming from a side-alley, one of the myriad of dead-ends that filled this part of town. </w:t>
      </w:r>
    </w:p>
    <w:p w14:paraId="419EB32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peeked around the corner and felt my blood rise when I saw the silhouette of a guard pushing a girl down. Her blouse was already ripped open, but she seemed more intent on begging the man to leave her alone than fighting back. </w:t>
      </w:r>
      <w:r w:rsidRPr="00432D26">
        <w:rPr>
          <w:rFonts w:ascii="Palatino" w:hAnsi="Palatino" w:cs="Times New Roman"/>
          <w:i/>
          <w:color w:val="000000" w:themeColor="text1"/>
        </w:rPr>
        <w:t>Shit.</w:t>
      </w:r>
      <w:r w:rsidRPr="00432D26">
        <w:rPr>
          <w:rFonts w:ascii="Palatino" w:hAnsi="Palatino" w:cs="Times New Roman"/>
          <w:color w:val="000000" w:themeColor="text1"/>
        </w:rPr>
        <w:t xml:space="preserve"> This was the kind of thing a reasonable girl would walk away from, ugly as that reality was.</w:t>
      </w:r>
    </w:p>
    <w:p w14:paraId="004CBDC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Why couldn’t I have been born a reasonable girl?</w:t>
      </w:r>
    </w:p>
    <w:p w14:paraId="1B1891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had no intention of scrapping with a man in armour at least a foot taller than me, but I might be able to get the other girl and run if I played this right. Unlike the guard I didn’t carry a weapon, but if I hit him hard and fast I might knock him out before it ever turned into a struggle. Reckless, maybe, but what was I supposed to do – just cover my ears and go on my merry way? I stepped into the alley as silently as I could, catching sight of a ramshackle crate full of rotting cabbage as I did. My fingers closed against the edge of it and I closed the </w:t>
      </w:r>
      <w:r w:rsidRPr="00432D26">
        <w:rPr>
          <w:rFonts w:ascii="Palatino" w:hAnsi="Palatino" w:cs="Times New Roman"/>
          <w:color w:val="000000" w:themeColor="text1"/>
        </w:rPr>
        <w:lastRenderedPageBreak/>
        <w:t>remaining distance separating me from the guard in a handful of steps, swinging the crate into the back of his head. It broke with a satisfying crunch, putting him down as the girl he’d been pushing himself onto let out a fresh new shriek of terror. I kicked the guard in the chin to make sure he wouldn’t get back up. The girl in the ripped-up blouse was backing away from me, apparently as scared of me as she was of her tormentor. A pointless gesture, that: the alley ended in a wooden wall, there was nowhere to go but through me.</w:t>
      </w:r>
    </w:p>
    <w:p w14:paraId="188CBC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here to help,” I told her soothingly. “Come with me, we need to get out of here before-”</w:t>
      </w:r>
    </w:p>
    <w:p w14:paraId="6A39B8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never got to finish the sentence, as a vicious hit to the temple sending me tumbling to the ground. The world spun but I tried to push myself up only to come face to face with a bared blade. I looked up into the eyes of a second guard, this one wearing sergeant stripes on his shoulders. His face was grim as he kept the tip of his short sword less than an inch away from my throat.</w:t>
      </w:r>
    </w:p>
    <w:p w14:paraId="436DBA9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“Joseph,” he said calmly, “are you all right?”</w:t>
      </w:r>
    </w:p>
    <w:p w14:paraId="639CA1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man I’d hit with the crate rolled over with a groan, getting back on his feet gingerly.</w:t>
      </w:r>
    </w:p>
    <w:p w14:paraId="0AE3F9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bitch did a number on me,” he spat. “That’s going to leave a bruise for sure.”</w:t>
      </w:r>
    </w:p>
    <w:p w14:paraId="66F62B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 glad she wasn’t carrying a knife, you idiot,” he retorted.</w:t>
      </w:r>
    </w:p>
    <w:p w14:paraId="0CFBCD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was trying to rape the girl,” I wheezed. “Why the Hells am I the one getting hit?”</w:t>
      </w:r>
    </w:p>
    <w:p w14:paraId="32FA8E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flash of disgust went through the sergeant’s face, but he refused to meet my eyes.</w:t>
      </w:r>
    </w:p>
    <w:p w14:paraId="5142B1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said you’d stop doing shit like this,” he spoke, ignoring me in favour of staring down his colleague. “You promised, Joseph.”</w:t>
      </w:r>
    </w:p>
    <w:p w14:paraId="069757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‘Joseph’ waved him off.</w:t>
      </w:r>
    </w:p>
    <w:p w14:paraId="7714A0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one would have cared if she hadn’t run into me, Allen,” he replied. “We can just break a few fingers to teach them manners and go home, our patrol is almost done.”</w:t>
      </w:r>
    </w:p>
    <w:p w14:paraId="6D5EF9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sergeant – Allen, apparently – sighed.</w:t>
      </w:r>
    </w:p>
    <w:p w14:paraId="6F951A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“Look at her blouse, Joseph. That’s the heraldry for the Imperial orphanage sewed up over her chest. She shows up home with broken fingers and people are going to ask questions,” he said.</w:t>
      </w:r>
    </w:p>
    <w:p w14:paraId="4625A8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would-be rapist’s eyes widened in fear.</w:t>
      </w:r>
    </w:p>
    <w:p w14:paraId="2DCB16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 he cursed again. “What do we do? I can’t go to jail, who’s going to feed my kids? Bessie doesn’t even have a job.”</w:t>
      </w:r>
    </w:p>
    <w:p w14:paraId="633C2F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snuck a glance towards the girl. She was huddled in a corner, shaking life a leaf and trying to hold her ripped clothes together. There was an absent look in her eyes, like she was there but not really </w:t>
      </w:r>
      <w:r w:rsidRPr="00432D26">
        <w:rPr>
          <w:rFonts w:ascii="Palatino" w:hAnsi="Palatino" w:cs="Times New Roman"/>
          <w:i/>
          <w:color w:val="000000" w:themeColor="text1"/>
        </w:rPr>
        <w:t>there</w:t>
      </w:r>
      <w:r w:rsidRPr="00432D26">
        <w:rPr>
          <w:rFonts w:ascii="Palatino" w:hAnsi="Palatino" w:cs="Times New Roman"/>
          <w:color w:val="000000" w:themeColor="text1"/>
        </w:rPr>
        <w:t>. No help coming from that direction, then. This… wasn’t looking too good.</w:t>
      </w:r>
    </w:p>
    <w:p w14:paraId="17010A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have to kill them,” the sergeant said flatly. “No blades, that would lead to too many questions. We came across their bodies during patrol, no witnesses and no suspects.”</w:t>
      </w:r>
    </w:p>
    <w:p w14:paraId="1DF3453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 Hells with that. I moved fast, slapping away the hand that held the sword as I tried to hoist myself back up to my feet. It loosened his grip but he rammed the cross guard of the sword into my shoulder – I was already halfway up by then so it staggered me back a step, screwing up my footing. I tried to push down the panic welling up in my chest, but the awareness that I was stuck in a dead-end alley with two armed men larger and stronger than me wasn’t exactly helping. I scratched the sergeant’s face as he tried to wrestle me down, my nails drawing blood on his face and a hiss of pain from his lips. It wasn’t enough: he’d dropped his sword at some point and he slammed me against the wall, forcing down my struggling hands and moving his legs so that I couldn’t get a decent angle to kick him.</w:t>
      </w:r>
    </w:p>
    <w:p w14:paraId="18B3348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“Joseph,” the man said in strained voice. “Get the other one. But first promise me this is the last time. We can’t keep on doing this.”</w:t>
      </w:r>
    </w:p>
    <w:p w14:paraId="2DF23D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Joseph licked his lips, nodding nervously.</w:t>
      </w:r>
    </w:p>
    <w:p w14:paraId="41392A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“Yeah, it’s the last time,” he muttered. “I mean, I didn’t want anyone to get </w:t>
      </w:r>
      <w:r w:rsidRPr="00432D26">
        <w:rPr>
          <w:rFonts w:ascii="Palatino" w:hAnsi="Palatino" w:cs="Times New Roman"/>
          <w:i/>
          <w:color w:val="000000" w:themeColor="text1"/>
        </w:rPr>
        <w:t>killed</w:t>
      </w:r>
      <w:r w:rsidRPr="00432D26">
        <w:rPr>
          <w:rFonts w:ascii="Palatino" w:hAnsi="Palatino" w:cs="Times New Roman"/>
          <w:color w:val="000000" w:themeColor="text1"/>
        </w:rPr>
        <w:t xml:space="preserve"> over this.”</w:t>
      </w:r>
    </w:p>
    <w:p w14:paraId="4927F7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moment later the sergeant’s hand settled on my throat and started to squeeze. I tried to punch him and wrestle away his hand, but he was stronger than me and I was trying to breathe but-</w:t>
      </w:r>
    </w:p>
    <w:p w14:paraId="1D485D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“Should never have stepped into the alley, girl,” Allen said. “These aren’t days for playing hero.”</w:t>
      </w:r>
    </w:p>
    <w:p w14:paraId="7C3FBC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“Always a mistake, gloating before the business is done,” a voice commented mildly.</w:t>
      </w:r>
    </w:p>
    <w:p w14:paraId="343BBC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was a streak of movement and an enormous silhouette moved out of the dark, slapping down Allen effortlessly and picking up the other man by the </w:t>
      </w:r>
      <w:r w:rsidRPr="00432D26">
        <w:rPr>
          <w:rFonts w:ascii="Palatino" w:hAnsi="Palatino" w:cs="Times New Roman"/>
          <w:color w:val="000000" w:themeColor="text1"/>
        </w:rPr>
        <w:lastRenderedPageBreak/>
        <w:t>scruff of the neck. I gulped in a mouthful of air greedily, coughing a handful of times before I was finally self-possessed enough to look around me. The girl was still cowering in a corner, looking catatonic, and a man was kneeling next to her. He wrapped a thick dark cloak around her shoulders before rising back to his feet, eerie pale green eyes meeting my own. He was pale-skinned and decked in plain steel plate, though he’d moved as if the pounds of metal he was wearing were light as a silk shirt. My eyes flicked to the sword at his side before turning to the other new presence in the alley. It was a woman, or at least vaguely shaped like one: she stood at least three feet taller than I and twice as wide, keeping the struggling Joseph up in their air by the scruff of the neck without any visible strain. I couldn’t see whether she was armed: her cloak covered her body up to her neck. I pushed myself up, forcing down a cough and uncomfortably aware that the green-eyed man was staring at me. Allen looked like he was about to crawl back to his knees, so I kicked him in the chin with a twinge of vicious satisfaction.</w:t>
      </w:r>
    </w:p>
    <w:p w14:paraId="72C8B4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“Staying down would be the wiser choice, sergeant” the man said. “You might find the consequences of further resistance unpleasant.”</w:t>
      </w:r>
    </w:p>
    <w:p w14:paraId="18C988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“Thank you,” I croaked out at the strangers. “I thought I was done for.”</w:t>
      </w:r>
    </w:p>
    <w:p w14:paraId="0692F7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man dipped his head in acknowledgment.</w:t>
      </w:r>
    </w:p>
    <w:p w14:paraId="4F24EC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he spoke up without even looking at the gargantuan woman, “if you would silence our other friend?”</w:t>
      </w:r>
    </w:p>
    <w:p w14:paraId="568394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drove her fist in Joseph’s stomach faster than my eye could follow, getting a gasp out of him that was almost a retch, and then knocked him hard enough on the temple that he slumped. She’d never stopped holding him up during any of this, and still didn’t seem particularly inconvenienced when she slung his unconscious body over her shoulder. Allen let out a strangled noise.</w:t>
      </w:r>
    </w:p>
    <w:p w14:paraId="10E74B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know who you are,” he wheezed out. “You’re the Black Knight. Sir, </w:t>
      </w:r>
      <w:r w:rsidRPr="00432D26">
        <w:rPr>
          <w:rFonts w:ascii="Palatino" w:hAnsi="Palatino" w:cs="Times New Roman"/>
          <w:i/>
          <w:color w:val="000000" w:themeColor="text1"/>
        </w:rPr>
        <w:t>we’re on your side</w:t>
      </w:r>
      <w:r w:rsidRPr="00432D26">
        <w:rPr>
          <w:rFonts w:ascii="Palatino" w:hAnsi="Palatino" w:cs="Times New Roman"/>
          <w:color w:val="000000" w:themeColor="text1"/>
        </w:rPr>
        <w:t>!”</w:t>
      </w:r>
    </w:p>
    <w:p w14:paraId="145007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took half a step back, feeling my stomach twist up in unashamed fear. Hitting a guard from behind had been something, but if the sergeant was right then I was less than ten feet away from the godsdamned boogeyman. </w:t>
      </w:r>
      <w:r w:rsidRPr="00432D26">
        <w:rPr>
          <w:rFonts w:ascii="Palatino" w:hAnsi="Palatino" w:cs="Times New Roman"/>
          <w:i/>
          <w:color w:val="000000" w:themeColor="text1"/>
        </w:rPr>
        <w:t xml:space="preserve">Shit, of all the people who could have walked into the alley. </w:t>
      </w:r>
      <w:r w:rsidRPr="00432D26">
        <w:rPr>
          <w:rFonts w:ascii="Palatino" w:hAnsi="Palatino" w:cs="Times New Roman"/>
          <w:color w:val="000000" w:themeColor="text1"/>
        </w:rPr>
        <w:t xml:space="preserve">The green-eyed man had a body count that would make most butchers retch – there wasn’t a man or woman in Callow that didn’t know the Name. And if that was really </w:t>
      </w:r>
      <w:r w:rsidRPr="00432D26">
        <w:rPr>
          <w:rFonts w:ascii="Palatino" w:hAnsi="Palatino" w:cs="Times New Roman"/>
          <w:i/>
          <w:color w:val="000000" w:themeColor="text1"/>
        </w:rPr>
        <w:t>the</w:t>
      </w:r>
      <w:r w:rsidRPr="00432D26">
        <w:rPr>
          <w:rFonts w:ascii="Palatino" w:hAnsi="Palatino" w:cs="Times New Roman"/>
          <w:color w:val="000000" w:themeColor="text1"/>
        </w:rPr>
        <w:t xml:space="preserve"> Captain holding up the other guard, then I was all sorts of screwed: the stories said she’d once killed an ogre with a single hammer stroke. Gods, looking at her now she had to be at least eight feet tall.</w:t>
      </w:r>
    </w:p>
    <w:p w14:paraId="5D45C53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“No,” the Knight murmured. “You really aren’t.”</w:t>
      </w:r>
    </w:p>
    <w:p w14:paraId="58AB83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 armoured foot whipped out and the sergeant joined his accomplice in the realm of dreams.</w:t>
      </w:r>
    </w:p>
    <w:p w14:paraId="46E0D2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memory serves we have a safe house a few blocks down, Sabah,” he added after a moment. “Let’s keep them there for the moment.”</w:t>
      </w:r>
    </w:p>
    <w:p w14:paraId="39F326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raised an eyebrow.</w:t>
      </w:r>
    </w:p>
    <w:p w14:paraId="400D92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not taking them to the guard?”</w:t>
      </w:r>
    </w:p>
    <w:p w14:paraId="63C2AA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would hear of it before the hour was done,” the Knight replied. “No need to give him any advance warning.”</w:t>
      </w:r>
    </w:p>
    <w:p w14:paraId="3E0F50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 girl?”</w:t>
      </w:r>
    </w:p>
    <w:p w14:paraId="6C7D57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both glanced at the victim, still huddled in her corner and shaking like a leaf under the Black Knight’s cloak.</w:t>
      </w:r>
    </w:p>
    <w:p w14:paraId="1F9F70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 one of the men bring her home,” he decided. “She’s had quite enough excitement for the night, I think.”</w:t>
      </w:r>
    </w:p>
    <w:p w14:paraId="42BC19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behemoth of a woman saluted, the would-be rapist still slung over her shoulder, and picked up the sergeant’s foot. She dragged him across the ground none too gently and crossed the corner.</w:t>
      </w:r>
    </w:p>
    <w:p w14:paraId="45246E3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“Are you-” I croaked out, throat still sore from the choking, “are you really him?”</w:t>
      </w:r>
    </w:p>
    <w:p w14:paraId="21A48D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dark-haired man smiled, though it did not reach his eyes. They were cold as ice, their eerie shade of green sending a shiver down my spine – I knew people with green eyes, but none quite as pale as his. They looked the way I imagined a fey’s would, and there was no denying the touch of strangeness there was to him. He hadn’t even replied but just the weight of his attention made me feel like a rabbit in front of a wolf, like my life could be snatched right out of me in the blink of an eye. I guess some people would be cowed by that, but I’ve always </w:t>
      </w:r>
      <w:r w:rsidRPr="00432D26">
        <w:rPr>
          <w:rFonts w:ascii="Palatino" w:hAnsi="Palatino" w:cs="Times New Roman"/>
          <w:i/>
          <w:color w:val="000000" w:themeColor="text1"/>
        </w:rPr>
        <w:t xml:space="preserve">hated </w:t>
      </w:r>
      <w:r w:rsidRPr="00432D26">
        <w:rPr>
          <w:rFonts w:ascii="Palatino" w:hAnsi="Palatino" w:cs="Times New Roman"/>
          <w:color w:val="000000" w:themeColor="text1"/>
        </w:rPr>
        <w:t xml:space="preserve">feeling afraid. The other girls at the orphanage had never understood why I kept going up to the roof and standing on the edge when everybody knew I was afraid of heights, but they were missing the point. I’d kept going </w:t>
      </w:r>
      <w:r w:rsidRPr="00432D26">
        <w:rPr>
          <w:rFonts w:ascii="Palatino" w:hAnsi="Palatino" w:cs="Times New Roman"/>
          <w:i/>
          <w:color w:val="000000" w:themeColor="text1"/>
        </w:rPr>
        <w:t xml:space="preserve">because </w:t>
      </w:r>
      <w:r w:rsidRPr="00432D26">
        <w:rPr>
          <w:rFonts w:ascii="Palatino" w:hAnsi="Palatino" w:cs="Times New Roman"/>
          <w:color w:val="000000" w:themeColor="text1"/>
        </w:rPr>
        <w:t xml:space="preserve">I was afraid, and I’d refused to stop even when they’d started whispering to each other about how I was going to turn into a gargoyle if I kept standing there glaring at the ground. I wasn’t fool enough to think that fighting through a childish fear of heights and staring down the smiling monster in front of me was the same, but the principle was the same. My fear did not own me – I owned it. I met the Black </w:t>
      </w:r>
      <w:r w:rsidRPr="00432D26">
        <w:rPr>
          <w:rFonts w:ascii="Palatino" w:hAnsi="Palatino" w:cs="Times New Roman"/>
          <w:color w:val="000000" w:themeColor="text1"/>
        </w:rPr>
        <w:lastRenderedPageBreak/>
        <w:t xml:space="preserve">Knight’s eyes, refusing to flinch even as his smile stretched wider. </w:t>
      </w:r>
      <w:r w:rsidRPr="00432D26">
        <w:rPr>
          <w:rFonts w:ascii="Palatino" w:hAnsi="Palatino" w:cs="Times New Roman"/>
          <w:i/>
          <w:color w:val="000000" w:themeColor="text1"/>
        </w:rPr>
        <w:t>You might be a wolf, but I am no rabbit.</w:t>
      </w:r>
    </w:p>
    <w:p w14:paraId="40DCA01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“Am I the Black Knight?” he murmured. “Yes, among other things.”</w:t>
      </w:r>
    </w:p>
    <w:p w14:paraId="6AF71F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weight I’d been feeling disappeared as swiftly as it had come into existence and I let out a breath I hadn’t known I was holding. Had he been doing it on purpose, or had all of that just been in my head? The fear hadn’t felt natural, even less now that it wasn’t choking me up.I was wary of giving the man many name but it would have been rude not to, after the way he’d just saved my hide.</w:t>
      </w:r>
    </w:p>
    <w:p w14:paraId="2588D5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w:t>
      </w:r>
    </w:p>
    <w:p w14:paraId="0D857C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Foundling, of the Imperial orphanage,” he finished, and my blood ran cold.</w:t>
      </w:r>
    </w:p>
    <w:p w14:paraId="54FECE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did he know my name? Had I been marked for death for some inscrutable reason? I hadn’t done anything illegal, as far as I knew, or associated with anyone stupid enough to go against Imperial authority. No, I reassured myself, if he wanted me dead he wouldn’t have intervened when the sergeant was choking me. Then how-</w:t>
      </w:r>
    </w:p>
    <w:p w14:paraId="4E374D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“Haven’t you heard, my dear?” he spoke with a sardonic twist of the lips, “I know everything.”</w:t>
      </w:r>
    </w:p>
    <w:p w14:paraId="3AA1AB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knew on an intellectual level that what he said was impossible but right now, standing in the dark alley by the unconscious bodies of two men who’d been slapped down effortlessly, I could almost believe it. “You’re not in any trouble, regardless.”</w:t>
      </w:r>
    </w:p>
    <w:p w14:paraId="673E59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“Gotta say, you’re not selling that impression very well,” I replied before I could help myself.</w:t>
      </w:r>
    </w:p>
    <w:p w14:paraId="5E0D75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winced as soon as I processed the words that had come out of my mouth. </w:t>
      </w:r>
      <w:r w:rsidRPr="00432D26">
        <w:rPr>
          <w:rFonts w:ascii="Palatino" w:hAnsi="Palatino" w:cs="Times New Roman"/>
          <w:i/>
          <w:color w:val="000000" w:themeColor="text1"/>
        </w:rPr>
        <w:t>Splendid notion, Catherine, let’s mouth off to the guy who could run you through and not even be questioned about it. I need to get punched in the head less often.</w:t>
      </w:r>
      <w:r w:rsidRPr="00432D26">
        <w:rPr>
          <w:rFonts w:ascii="Palatino" w:hAnsi="Palatino" w:cs="Times New Roman"/>
          <w:color w:val="000000" w:themeColor="text1"/>
        </w:rPr>
        <w:t xml:space="preserve"> To my relief, he chuckled.</w:t>
      </w:r>
    </w:p>
    <w:p w14:paraId="455143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have to take my word for it, I suppose,” he replied.</w:t>
      </w:r>
    </w:p>
    <w:p w14:paraId="59A1F6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wasn’t sure exactly what that was worth, but I wasn’t in a position to argue.</w:t>
      </w:r>
    </w:p>
    <w:p w14:paraId="3567F7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require your company for a little while still, I’m afraid,” he continued.</w:t>
      </w:r>
    </w:p>
    <w:p w14:paraId="7094B9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frowned.</w:t>
      </w:r>
    </w:p>
    <w:p w14:paraId="14A507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“What for? You told… </w:t>
      </w:r>
      <w:r w:rsidRPr="00432D26">
        <w:rPr>
          <w:rFonts w:ascii="Palatino" w:hAnsi="Palatino" w:cs="Times New Roman"/>
          <w:i/>
          <w:color w:val="000000" w:themeColor="text1"/>
        </w:rPr>
        <w:t>her</w:t>
      </w:r>
      <w:r w:rsidRPr="00432D26">
        <w:rPr>
          <w:rFonts w:ascii="Palatino" w:hAnsi="Palatino" w:cs="Times New Roman"/>
          <w:color w:val="000000" w:themeColor="text1"/>
        </w:rPr>
        <w:t>,” I said, hesitant to actually use Captain’s Name, “that you weren’t handing them to the city guard yet.”</w:t>
      </w:r>
    </w:p>
    <w:p w14:paraId="1A2851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couldn’t imagine what use he could have for me aside from a witness, and even then he hardly needed that. If the Empress’ right hand thought some people needed killing, they died. It was as simple as that, and anybody fool enough to protest was likely headed in the same direction. Black smiled, and not for the first time that night a shiver went up my spine.</w:t>
      </w:r>
    </w:p>
    <w:p w14:paraId="17DCF6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come to believe, over the years, that those who are wronged should have a say in how that wrong is redressed.”</w:t>
      </w:r>
    </w:p>
    <w:p w14:paraId="12F205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 a last glance towards the girl whose name I had never even learned, who was already being helped up by a silent silhouette in a dark cloak, I followed him out of the alley.</w:t>
      </w:r>
    </w:p>
    <w:p w14:paraId="69C707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place was as close as he’d said, not even long enough of a walk for me to start thinking about anything but how nervous I was feeling.There was nothing distinguishing the safe house from any actual house in the neighbourhood, except of course for the dozen of armoured soldiers in heavy plate standing in front of it silently. So much for subtlety, then. Not that I was complaining: not even a full patrol of the city guard would feel up to tangling with those guys. Or girls, maybe? It was hard to tell with the way the helmet’s visor covered their faces and the plate obscured their body shape. I knew who they were, anyway. </w:t>
      </w:r>
    </w:p>
    <w:p w14:paraId="13852D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were called the Blackguards, because Praesi had this strange fixation with shoving the word black into everything. They were the Knight’s elite bodyguards and the veterans from the Fields of Streges I’d eavesdropped on said every one was supposed to be the match of ten fighting men. They said that about a lot of people, though. The Conquest had been so overwhelmingly one-sided of a war that I thought one of the ways Callowans dealt with the trauma was by putting the conquerors on a pedestal. He went through the door after affording them a nod and I followed him without a word.</w:t>
      </w:r>
    </w:p>
    <w:p w14:paraId="773187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Captain – who was nowhere in sight – or one of the faceless soldiers I’d seen standing outside must have lit the candles inside, because there was a handful of them dispersed around the room. There was a ratty bed in the corner and a table flanked by a pair of chairs, but besides that the furniture was sparse. Nothing worth robbing unless you were truly desperate. The guards had been tied up and gagged, propped up against the wall in the back. Both were awake now, and neither of them was doing all that good of a job at hiding their terror. </w:t>
      </w:r>
    </w:p>
    <w:p w14:paraId="423AC1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Black Knight ignored them and I followed suit, taking the other chair after he seated himself. The candlelight allowed me my first clear look at the man and I took the opportunity shamelessly. How many occasions to see the man up close </w:t>
      </w:r>
      <w:r w:rsidRPr="00432D26">
        <w:rPr>
          <w:rFonts w:ascii="Palatino" w:hAnsi="Palatino" w:cs="Times New Roman"/>
          <w:color w:val="000000" w:themeColor="text1"/>
        </w:rPr>
        <w:lastRenderedPageBreak/>
        <w:t>was I going to get? He had one of those ageless faces that could put him anywhere from his mid-twenties to his mid-thirties, which was a pretty spry look for him considering word had it he was nearing sixty. Roles did that sometimes, slowed aging or kept you looking the same. I still wasn’t all that clear on what he wanted, but if he wasn’t going to say anything then I had a few questions of my own.</w:t>
      </w:r>
    </w:p>
    <w:p w14:paraId="632C03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what will happen to them?”</w:t>
      </w:r>
    </w:p>
    <w:p w14:paraId="2A985C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drummed his fingers on the table, the shadows cast by the candles on his face twisting about as if they’d come to life.</w:t>
      </w:r>
    </w:p>
    <w:p w14:paraId="3219CC5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“They’ll be handed to the city guard for trial and punishment. Since Laure is no longer under the authority of the Legions, Imperial law takes precedence. Attempted rape should fetch them a minimum of five years in a cell – less for the good sergeant, given that he was only an accomplice.”</w:t>
      </w:r>
    </w:p>
    <w:p w14:paraId="22C1F6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Five years. That was… They’d tried to </w:t>
      </w:r>
      <w:r w:rsidRPr="00432D26">
        <w:rPr>
          <w:rFonts w:ascii="Palatino" w:hAnsi="Palatino" w:cs="Times New Roman"/>
          <w:i/>
          <w:color w:val="000000" w:themeColor="text1"/>
        </w:rPr>
        <w:t>rape</w:t>
      </w:r>
      <w:r w:rsidRPr="00432D26">
        <w:rPr>
          <w:rFonts w:ascii="Palatino" w:hAnsi="Palatino" w:cs="Times New Roman"/>
          <w:color w:val="000000" w:themeColor="text1"/>
        </w:rPr>
        <w:t xml:space="preserve"> her, and when I’d stopped them they’d tried to kill me so they’d get away with it.</w:t>
      </w:r>
    </w:p>
    <w:p w14:paraId="060E403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it?” I said. “After all they did, they spend five years in a prison eating badly and then they’re back on the streets?”</w:t>
      </w:r>
    </w:p>
    <w:p w14:paraId="6BC261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raised an eyebrow.</w:t>
      </w:r>
    </w:p>
    <w:p w14:paraId="1B1CF4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underestimate the unpleasantness of Laure’s penitentiaries, but in essence you are correct.”</w:t>
      </w:r>
    </w:p>
    <w:p w14:paraId="40DE12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not enough, for what they tried to do – for what they would have done, if we hadn’t been lucky enough for you to show up,” I growled.</w:t>
      </w:r>
    </w:p>
    <w:p w14:paraId="2289AC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pale-skinned man I’d heard so much about growing up eyed me in silence, his face unreadable. The stories simmered in the back of my head, each less believable than the last. </w:t>
      </w:r>
      <w:r w:rsidRPr="00432D26">
        <w:rPr>
          <w:rFonts w:ascii="Palatino" w:hAnsi="Palatino" w:cs="Times New Roman"/>
          <w:i/>
          <w:color w:val="000000" w:themeColor="text1"/>
        </w:rPr>
        <w:t>He once rode a dragon. His sword feeds on the souls of the innocent and that’s why he never lost a duel. He sees the future and reads the minds of his enemies. He conquered Callow in a month by turning his entire army into werewolves. The orcs worship him like a god and he’s king of the goblins.</w:t>
      </w:r>
      <w:r w:rsidRPr="00432D26">
        <w:rPr>
          <w:rFonts w:ascii="Palatino" w:hAnsi="Palatino" w:cs="Times New Roman"/>
          <w:color w:val="000000" w:themeColor="text1"/>
        </w:rPr>
        <w:t xml:space="preserve"> There’d been a story about how he had the blood of giants running in his veins, but given that he fell way short of six feet tall I felt safe dismissing that one. Hopefully the mind-reading was the same kind of deal, because as far as I was concerned no one belonged inside my head but me.</w:t>
      </w:r>
    </w:p>
    <w:p w14:paraId="16A4C0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another way,” he finally said.</w:t>
      </w:r>
    </w:p>
    <w:p w14:paraId="4988FB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Slowly, carefully, he unsheathed the knife hanging at his belt and put it down on the table. I eyed the blade warily, the edge of it looking wicked sharp even from where I was sitting.</w:t>
      </w:r>
    </w:p>
    <w:p w14:paraId="272E66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know what separates people who have a Role from people who don’t, Catherine?” Black asked.</w:t>
      </w:r>
    </w:p>
    <w:p w14:paraId="3A283B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shook my head.</w:t>
      </w:r>
    </w:p>
    <w:p w14:paraId="3489EF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“Will,” he said. “The belief, deep down, that they know what is right and that they’ll see it done.”</w:t>
      </w:r>
    </w:p>
    <w:p w14:paraId="2AC803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throat caught. Was he implying what I thought he was?</w:t>
      </w:r>
    </w:p>
    <w:p w14:paraId="563BB3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tell me, Catherine Foundling,” he murmured, his voice smooth as velvet. “What do you think is right?”</w:t>
      </w:r>
    </w:p>
    <w:p w14:paraId="4B63DE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spun the knife so that the handle faced me, the touch of his fingertips deft and light.</w:t>
      </w:r>
    </w:p>
    <w:p w14:paraId="515A8E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far are you willing to go, to see it done?”</w:t>
      </w:r>
    </w:p>
    <w:p w14:paraId="1A2981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could feel the eyes of the two gagged guards on me, but I ignored them. I met the Knight’s stare squarely, my heart thundering in my chest. The lives of those two men had just been dropped in the palm of my hand, and if I wanted to snuff out the light in their eyes all I had to do was squeeze. Could I really do that? Did I have the right to take justice into my own hands? It would be murder to kill them, every moment I’d ever spent in the House of Light told me as much. </w:t>
      </w:r>
      <w:r w:rsidRPr="00432D26">
        <w:rPr>
          <w:rFonts w:ascii="Palatino" w:hAnsi="Palatino" w:cs="Times New Roman"/>
          <w:i/>
          <w:color w:val="000000" w:themeColor="text1"/>
        </w:rPr>
        <w:t>Five years</w:t>
      </w:r>
      <w:r w:rsidRPr="00432D26">
        <w:rPr>
          <w:rFonts w:ascii="Palatino" w:hAnsi="Palatino" w:cs="Times New Roman"/>
          <w:color w:val="000000" w:themeColor="text1"/>
        </w:rPr>
        <w:t xml:space="preserve">, I remembered. </w:t>
      </w:r>
      <w:r w:rsidRPr="00432D26">
        <w:rPr>
          <w:rFonts w:ascii="Palatino" w:hAnsi="Palatino" w:cs="Times New Roman"/>
          <w:i/>
          <w:color w:val="000000" w:themeColor="text1"/>
        </w:rPr>
        <w:t>Five years, and then they’ll be out there again</w:t>
      </w:r>
      <w:r w:rsidRPr="00432D26">
        <w:rPr>
          <w:rFonts w:ascii="Palatino" w:hAnsi="Palatino" w:cs="Times New Roman"/>
          <w:color w:val="000000" w:themeColor="text1"/>
        </w:rPr>
        <w:t>.</w:t>
      </w:r>
    </w:p>
    <w:p w14:paraId="4554F5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fingers closed around the knife. </w:t>
      </w:r>
    </w:p>
    <w:p w14:paraId="675ED1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rose to my feet and Joseph’s eyes widened in fear when I knelt in front of him. There was nothing in the room, nothing in the world besides the two of us. My palm felt clammy against the knife’s leather wrap, but I tightened my hand and pushed down his gag. If I did this, if I was really going to do this, I had to know. I could feel the Knight’s gaze on me but this wasn’t about him. It was about me, about the decision I had to make. All my life I’d told myself I would somehow manage to get power and that I’d used it to </w:t>
      </w:r>
      <w:r w:rsidRPr="00432D26">
        <w:rPr>
          <w:rFonts w:ascii="Palatino" w:hAnsi="Palatino" w:cs="Times New Roman"/>
          <w:i/>
          <w:color w:val="000000" w:themeColor="text1"/>
        </w:rPr>
        <w:t>fix</w:t>
      </w:r>
      <w:r w:rsidRPr="00432D26">
        <w:rPr>
          <w:rFonts w:ascii="Palatino" w:hAnsi="Palatino" w:cs="Times New Roman"/>
          <w:color w:val="000000" w:themeColor="text1"/>
        </w:rPr>
        <w:t xml:space="preserve"> things. To make it all better. And now here I was, gifted the power of life and death over two men in the form of a few inches of cold steel.</w:t>
      </w:r>
    </w:p>
    <w:p w14:paraId="3B9779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“You’ve done this before,” I half-asked, half-stated.</w:t>
      </w:r>
    </w:p>
    <w:p w14:paraId="3D13B2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looked ashamed for a moment, but there was something in his eyes that caused disgust to well up in me. Like he didn’t understand how foul what he’d wanted to do was.</w:t>
      </w:r>
    </w:p>
    <w:p w14:paraId="37B16E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“Look,” he said, “I didn’t meant to. It was just, the way she was dressed… I mean, what kind of a decent woman goes about at night-”</w:t>
      </w:r>
    </w:p>
    <w:p w14:paraId="2CDF2E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slit his throat.</w:t>
      </w:r>
    </w:p>
    <w:p w14:paraId="090870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wasn’t a conscious decision. For what he said and what he’d done, I’d decided he deserved to die – my hand had done the rest without any need for prompting. Edge parallel to the ground, slicing across the major arteries just like the butcher did it to pigs in the marketplace. Maybe if I’d gone at the House of Light more often I would have let him go to prison, but all I could think was – what would happen, when he got out? The next time he cornered a girl in the middle of the night, I wouldn’t be there. I watched as the blood gurgled out out of his throat and he looked at me like I’d somehow betrayed him. I wondered if I should be feeling anything. Sadness, regret, maybe just nausea at the sight of death unfolding. </w:t>
      </w:r>
      <w:r w:rsidRPr="00432D26">
        <w:rPr>
          <w:rFonts w:ascii="Palatino" w:hAnsi="Palatino" w:cs="Times New Roman"/>
          <w:i/>
          <w:color w:val="000000" w:themeColor="text1"/>
        </w:rPr>
        <w:t>He probably wouldn’t have made it as quick for her</w:t>
      </w:r>
      <w:r w:rsidRPr="00432D26">
        <w:rPr>
          <w:rFonts w:ascii="Palatino" w:hAnsi="Palatino" w:cs="Times New Roman"/>
          <w:color w:val="000000" w:themeColor="text1"/>
        </w:rPr>
        <w:t xml:space="preserve">, I thought. The sergeant looked resigned when I turned towards him. He took a deep breath and closed his eyes. </w:t>
      </w:r>
    </w:p>
    <w:p w14:paraId="23D72D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cut was cleaner the second time.</w:t>
      </w:r>
    </w:p>
    <w:p w14:paraId="10F8AD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stayed there kneeling for a while, blood dripping off the blade. Funny thing, killing someone. You’d expect there to be more of a fanfare to it, thunder in the distance or the weight of the disapproving Heavens pushing down on your shoulders. All I felt was a little numb. The palm of my hand was a little bruised from the way the knife’s handle had pushed back when slicing through, and there was blood spray on my blouse. </w:t>
      </w:r>
      <w:r w:rsidRPr="00432D26">
        <w:rPr>
          <w:rFonts w:ascii="Palatino" w:hAnsi="Palatino" w:cs="Times New Roman"/>
          <w:i/>
          <w:color w:val="000000" w:themeColor="text1"/>
        </w:rPr>
        <w:t>So I’m a murderer now. Not how I saw my evening going, I’ll admit.</w:t>
      </w:r>
      <w:r w:rsidRPr="00432D26">
        <w:rPr>
          <w:rFonts w:ascii="Palatino" w:hAnsi="Palatino" w:cs="Times New Roman"/>
          <w:color w:val="000000" w:themeColor="text1"/>
        </w:rPr>
        <w:t xml:space="preserve"> The jest was tasteless but I smiled anyway, because feeling like a heartless bitch was still better than this… apathy that had taken me.</w:t>
      </w:r>
    </w:p>
    <w:p w14:paraId="2F368D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“Is this how it always is?” I asked, eyes still on the cooling corpse of the sergeant and the red smile I’d etched across his throat.</w:t>
      </w:r>
    </w:p>
    <w:p w14:paraId="5AEDF6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“When you make the decision cold?” I heard the Knight speak from just behind me. “Yes.”</w:t>
      </w:r>
    </w:p>
    <w:p w14:paraId="762714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and a moment later didn’t resist when he helped me get up to my feet.</w:t>
      </w:r>
    </w:p>
    <w:p w14:paraId="5458BE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deserved it,” I told the man, looking into his eyes.</w:t>
      </w:r>
    </w:p>
    <w:p w14:paraId="6B8B48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did not disagree.</w:t>
      </w:r>
    </w:p>
    <w:p w14:paraId="596D27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deserved it,” I whispered to myself.</w:t>
      </w:r>
    </w:p>
    <w:p w14:paraId="4B9E52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steered me towards the door and I could have cared less about our destination as long as it got me away from that house. The night air felt cool against my face and I heard one of the Blackguards enter into the house but I refused to pay any attention to it.</w:t>
      </w:r>
    </w:p>
    <w:p w14:paraId="13D0BC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a question for you, Lord,” I said after a moment, my voice feeling like it was a stranger’s, coming out of a stranger’s body.</w:t>
      </w:r>
    </w:p>
    <w:p w14:paraId="49D631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 me Black.”</w:t>
      </w:r>
    </w:p>
    <w:p w14:paraId="3931B6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a question for you, Black.”</w:t>
      </w:r>
    </w:p>
    <w:p w14:paraId="433BB8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listening.”</w:t>
      </w:r>
    </w:p>
    <w:p w14:paraId="65235E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 monster, aren’t you?” I spoke softly into the night, looking at him from the corner of my eye.</w:t>
      </w:r>
    </w:p>
    <w:p w14:paraId="18DDC8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smiled. “The very worst kind,” he replied.</w:t>
      </w:r>
    </w:p>
    <w:p w14:paraId="0F5C65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know what it says about me, but for the first time since I’d walked into the alley I felt safe.</w:t>
      </w:r>
    </w:p>
    <w:p w14:paraId="669FCE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BBDCFC3"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 Invitation</w:t>
      </w:r>
    </w:p>
    <w:p w14:paraId="5BD821DD"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“Before embarking on a journey of revenge, dig two graves. One for the fool and one for all those pesky relatives.”</w:t>
      </w:r>
      <w:r w:rsidRPr="00432D26">
        <w:rPr>
          <w:rFonts w:ascii="Palatino" w:hAnsi="Palatino" w:cs="Times New Roman"/>
          <w:color w:val="000000" w:themeColor="text1"/>
        </w:rPr>
        <w:br/>
        <w:t>– Dread Emperor Vindictive the First</w:t>
      </w:r>
    </w:p>
    <w:p w14:paraId="0D97F3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took me a moment to remember where I was when I woke up. </w:t>
      </w:r>
    </w:p>
    <w:p w14:paraId="196D00C2"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Who knew that slitting a pair of throats would take that much out of you,</w:t>
      </w:r>
    </w:p>
    <w:p w14:paraId="05C2C715"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Not that it changes anything. I made the decision, and made it for my own reasons.Not too sure how I should feel about that.</w:t>
      </w:r>
    </w:p>
    <w:p w14:paraId="1C5C11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What now? </w:t>
      </w:r>
    </w:p>
    <w:p w14:paraId="131351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 starving, so I might as well see if I could get a meal of this. I didn’t get the feeling that this whole business was done, but what more could the Knight want from me? </w:t>
      </w:r>
      <w:r w:rsidRPr="00432D26">
        <w:rPr>
          <w:rFonts w:ascii="Palatino" w:hAnsi="Palatino" w:cs="Times New Roman"/>
          <w:i/>
          <w:color w:val="000000" w:themeColor="text1"/>
        </w:rPr>
        <w:t>No, that’s the wrong way to think about this.</w:t>
      </w:r>
      <w:r w:rsidRPr="00432D26">
        <w:rPr>
          <w:rFonts w:ascii="Palatino" w:hAnsi="Palatino" w:cs="Times New Roman"/>
          <w:color w:val="000000" w:themeColor="text1"/>
        </w:rPr>
        <w:t xml:space="preserve"> If he wanted something, he’d get it: I didn’t have the power to stop him. What I needed to think about was what I could manage to get out of this mess. It wasn’t like I was going to run into anyone that high up the Empire’s ranks again anytime soon, so I had to find an angle. I’d bought this opportunity with blood, so I’d be damned if I didn’t make it count. The Black Knight had a lot of pull in War College, I remembered hearing – which made sense, since he more or less commanded the Legions the cadets were being formed to join. Maybe if I played my cards right I could talk him into getting me a place in this year’s classes. At the moment I had almost enough to cover my tuition, but the trip to the Wasteland was another expense, and not a cheap one. I was pretty sure a word from the Empress’ right hand would take care of that swiftly, though. The only other obstacle I could think of was that anyone wanting to go into Praes proper from Callow would need papers, but for once being an orphan would be an advantage: the orphanages were an Imperial institution, so every one of us had been registered at the Governor’s office. </w:t>
      </w:r>
    </w:p>
    <w:p w14:paraId="67366C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Most Callowans still weren’t registered, since forcing it after the Conquest would have caused the kind of civil unrest that the Empire had aimed to avoid, but it was becoming more common as time passed- there were all kinds of restriction on the kind of offices you could hold if you weren’t. A lot of the older generation muttered under their breath that having your name on Imperial record couldn’t possibly end well, and to be honest I wasn’t sure if they were wrong. I’d served drinks and talked to enough legionaries that I no longer believed that they were always one moment away from malevolently setting fire to the city and dancing in the ashes – they had a better reputation than the city guard, these days – but those records were made for people back in Ater, the Empire’s capital. From </w:t>
      </w:r>
      <w:r w:rsidRPr="00432D26">
        <w:rPr>
          <w:rFonts w:ascii="Palatino" w:hAnsi="Palatino" w:cs="Times New Roman"/>
          <w:color w:val="000000" w:themeColor="text1"/>
        </w:rPr>
        <w:lastRenderedPageBreak/>
        <w:t>what I’d heard of the nobles that dwelled in the City of Black Gates they were not the kind of people you ever wanted to have your name. Even other Praesi spoke of them with distrust.</w:t>
      </w:r>
    </w:p>
    <w:p w14:paraId="2DE9B57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blouse was still bloodstained from last night, I saw as I inspected my reflection in the mirror hung up on the wall. There were flecks of dried red on the blue in the shape of the blood spray that had been two men’s lives and I didn’t feel like walking through the streets with that damning mark on my clothes. It looked like they’d thought of everything: there was a long-sleeved shirt and a pair of trousers neatly folded on the dresser. I changed unhurriedly and slipped on my boots before leaving the room, procrastinating out of apprehension. Bad habit, I knew, but given the circumstances I was willing to let it slide.</w:t>
      </w:r>
    </w:p>
    <w:p w14:paraId="79E253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short flight of stairs down brought me to the inn’s common room. It was deserted, which was unusual at this time of the day: there should have been travellers from outside the city trickling in and regulars huddled around their usual tables. Laure had been the capital of the Kingdom of Callow, before the Conquest, and even under the Empire it remained one of the wealthiest cities around. Whose pockets that wealth ended up in was another story, but given that we were a major trade centre the good inns should be packed around this time of the year. No trace of the innkeep either, just a lone woman sitting at one of the tables by the hearth. She had a stack of paper around her and was writing on a sheet of parchment, dipping her quill with clockwork regularity. She hadn’t raised her head from her work as I made my way down the stairs, so she must not have heard me.</w:t>
      </w:r>
    </w:p>
    <w:p w14:paraId="7AA9DF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“Take a seat,” she spoke calmly, eyes still intent on the parchment.</w:t>
      </w:r>
    </w:p>
    <w:p w14:paraId="61EBD8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Or maybe she had. I claimed the chair across from her, not sure where I was supposed to go from here.</w:t>
      </w:r>
    </w:p>
    <w:p w14:paraId="2FD499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innkeeper will be along momentarily with breakfast,” the stranger said.</w:t>
      </w:r>
    </w:p>
    <w:p w14:paraId="0A21B7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then felt foolish when I realized she hadn’t so much as looked at me yet.</w:t>
      </w:r>
    </w:p>
    <w:p w14:paraId="4A95B8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I started.</w:t>
      </w:r>
    </w:p>
    <w:p w14:paraId="6CE31F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who you are, Catherine Foundling,” she cut in indifferently.</w:t>
      </w:r>
    </w:p>
    <w:p w14:paraId="603F4A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w:t>
      </w:r>
    </w:p>
    <w:p w14:paraId="77126E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“This is starting to be a pattern,” I said. “What should I call you?”</w:t>
      </w:r>
    </w:p>
    <w:p w14:paraId="1928C7E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w:t>
      </w:r>
    </w:p>
    <w:p w14:paraId="4C88F1DB"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lastRenderedPageBreak/>
        <w:t>And that’s you shouldn’t mouth off to strangers. Again.very</w:t>
      </w:r>
    </w:p>
    <w:p w14:paraId="3CB346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“Ma’am,” he greeted me. “Lady Scribe, are you sure I can’t offer you tea or wine?”</w:t>
      </w:r>
    </w:p>
    <w:p w14:paraId="44AC7A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won’t be necessary,” she replied.</w:t>
      </w:r>
    </w:p>
    <w:p w14:paraId="27D224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reassuring to see I wasn’t the only one she wouldn’t raise her head for. The man slunk back to his kitchen after a respectful bow, leaving me to dig into my first meal of the day. It wasn’t the fanciest of fares, but it was fresh and I was starving: I’d never eaten a better meal in my life. By the time I was polishing off the last of the sausage Scribe finished whatever it was she was doing, signing at the bottom of the parchment with a flourish before resting the tip of her quill against her inkwell.</w:t>
      </w:r>
    </w:p>
    <w:p w14:paraId="43BEDC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should be back before the evening bell,” she told me. “He’ll be wanting to speak to you.”</w:t>
      </w:r>
    </w:p>
    <w:p w14:paraId="0C17137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didn’t reply immediately, partially because I wasn’t sure how I felt about the most famous villain of our age wanting to speak to me again but also because I was studying the woman sitting across from me. She was rather plain-faced in appearance, with ink-stained fingers and a diminutive stature. </w:t>
      </w:r>
      <w:r w:rsidRPr="00432D26">
        <w:rPr>
          <w:rFonts w:ascii="Palatino" w:hAnsi="Palatino" w:cs="Times New Roman"/>
          <w:i/>
          <w:color w:val="000000" w:themeColor="text1"/>
        </w:rPr>
        <w:t>Though given we’re about the same height, maybe I should have used more flattering phrasing.</w:t>
      </w:r>
      <w:r w:rsidRPr="00432D26">
        <w:rPr>
          <w:rFonts w:ascii="Palatino" w:hAnsi="Palatino" w:cs="Times New Roman"/>
          <w:color w:val="000000" w:themeColor="text1"/>
        </w:rPr>
        <w:t xml:space="preserve"> She lacked the presence Black and Captain had shown yesterday, the way they could fill up a room just by standing in it. I would have been skeptical she even had a Name, if not for the way she’d effortlessly picked out my presence earlier. There was something tightly contained about Scribe, and I reminded myself that a Name didn’t have to involve fighting to be dangerous.</w:t>
      </w:r>
    </w:p>
    <w:p w14:paraId="6C51FE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“Any idea what he wants to talk about?” I asked.</w:t>
      </w:r>
    </w:p>
    <w:p w14:paraId="209FC7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matron at your orphanage has been notified you’re still alive,” she replied, ignoring the question entirely. “She was getting worried.”</w:t>
      </w:r>
    </w:p>
    <w:p w14:paraId="2CBD4C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let out a vaguely thankful noise. I didn’t dislike Matron Nelter, even if her lecturing sometimes got on my nerves. She didn’t approve of my working at the Rat’s Nest, sure – and would have thrown a fit of epic proportions if she’d been aware I fought in the Pit – but then the Laure House for Tragically Orphaned Girls had a history of setting up its wards for work more glamorous than serving drinks. Girls usually left the orphanage with enough education to pick up a trade or serve as tutors for noble children. That she took the time to get on my case meant that she cared, in her own way. Scribe seemed to have decided our conversation was over, because she pulled out a fresh sheet a parchment from the pile and dipped her quill. As it turned out, she was right about the Knight </w:t>
      </w:r>
      <w:r w:rsidRPr="00432D26">
        <w:rPr>
          <w:rFonts w:ascii="Palatino" w:hAnsi="Palatino" w:cs="Times New Roman"/>
          <w:color w:val="000000" w:themeColor="text1"/>
        </w:rPr>
        <w:lastRenderedPageBreak/>
        <w:t>being back soon: I’d finished the sausage and I was halfway through a mug of tea when he strolled into the common room.</w:t>
      </w:r>
    </w:p>
    <w:p w14:paraId="751CBF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evening, Catherine,” he greeted me cheerfully. “Scribe.”</w:t>
      </w:r>
    </w:p>
    <w:p w14:paraId="6AFCFD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“Black,” the plain-faced woman replied, and I had to give her points for the amount of guts it took to snub the godsdamned </w:t>
      </w:r>
      <w:r w:rsidRPr="00432D26">
        <w:rPr>
          <w:rFonts w:ascii="Palatino" w:hAnsi="Palatino" w:cs="Times New Roman"/>
          <w:i/>
          <w:color w:val="000000" w:themeColor="text1"/>
        </w:rPr>
        <w:t>Black Knight</w:t>
      </w:r>
      <w:r w:rsidRPr="00432D26">
        <w:rPr>
          <w:rFonts w:ascii="Palatino" w:hAnsi="Palatino" w:cs="Times New Roman"/>
          <w:color w:val="000000" w:themeColor="text1"/>
        </w:rPr>
        <w:t xml:space="preserve"> in favour of a sheet of parchment.</w:t>
      </w:r>
    </w:p>
    <w:p w14:paraId="068DA6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numbers confirm it?” he asked, apparently used to her cool indifference.</w:t>
      </w:r>
    </w:p>
    <w:p w14:paraId="034977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“Yes. Not that it matters, given the confession. Captain?”</w:t>
      </w:r>
    </w:p>
    <w:p w14:paraId="347F82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“Having a talk with Orim as of this moment.”</w:t>
      </w:r>
    </w:p>
    <w:p w14:paraId="1AB004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 of that had gone over my head, but the last name was one I recognized. General Orim – Orim the Grim, his legionnaires called him with a fond smile – was the head of the Fifth Legion, which served as Laure’s garrison. I finished the last of my tea, waiting for my turn.</w:t>
      </w:r>
    </w:p>
    <w:p w14:paraId="6DAE80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Black said after a heartbeat, turning to face me, “you…”</w:t>
      </w:r>
    </w:p>
    <w:p w14:paraId="5A8E7E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paused.</w:t>
      </w:r>
    </w:p>
    <w:p w14:paraId="2792F1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“Look like you have a question?” he finished.</w:t>
      </w:r>
    </w:p>
    <w:p w14:paraId="4B5815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“This is going to sound a little strange,” I prefaced myself. “But I mean, I’ve heard stories and I think it needs to be asked. Could save a lot of trouble down the road and all.”</w:t>
      </w:r>
    </w:p>
    <w:p w14:paraId="0D2F22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raised an eyebrow, remaining silent.</w:t>
      </w:r>
    </w:p>
    <w:p w14:paraId="643A13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uh, just to be sure,” I said. “You wouldn’t happen to be my long-lost father who put me in an orphanage so I’d be safe from his enemies and is coming to get me now that I’m old enough to take care of myself?”</w:t>
      </w:r>
    </w:p>
    <w:p w14:paraId="2314B4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To my mild horror, I drew a laugh out of the monster sitting across from me. He seemed genuinely amused by the question, so I guessed I was still an orphan. </w:t>
      </w:r>
      <w:r w:rsidRPr="00432D26">
        <w:rPr>
          <w:rFonts w:ascii="Palatino" w:hAnsi="Palatino" w:cs="Times New Roman"/>
          <w:i/>
          <w:color w:val="000000" w:themeColor="text1"/>
        </w:rPr>
        <w:t>Thank the Heavens for that</w:t>
      </w:r>
      <w:r w:rsidRPr="00432D26">
        <w:rPr>
          <w:rFonts w:ascii="Palatino" w:hAnsi="Palatino" w:cs="Times New Roman"/>
          <w:color w:val="000000" w:themeColor="text1"/>
        </w:rPr>
        <w:t>, I thought. Still, that meant I was now drawing a blank as to why he’d taken an interest in me.</w:t>
      </w:r>
    </w:p>
    <w:p w14:paraId="6C5B51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he replied, “I’m afraid I had no hand in your conception. Besides, one is never quite old enough to deal with the kind of enemies I have.”</w:t>
      </w:r>
    </w:p>
    <w:p w14:paraId="064DD9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can imagine,” I said, though I really couldn’t.</w:t>
      </w:r>
    </w:p>
    <w:p w14:paraId="739E90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Couldn’t think of a lot of people who’d worry the man sitting across from me, truth be told. There was only one Duchess left in Callow and the woman in </w:t>
      </w:r>
      <w:r w:rsidRPr="00432D26">
        <w:rPr>
          <w:rFonts w:ascii="Palatino" w:hAnsi="Palatino" w:cs="Times New Roman"/>
          <w:color w:val="000000" w:themeColor="text1"/>
        </w:rPr>
        <w:lastRenderedPageBreak/>
        <w:t>question was Deoraithe, who didn’t really want anything to do with the rest of the country. The idea of her leading a rebellion against the Empire was pretty laughable, and there were no other nobles left with enough pull. The First Prince of the Principate, maybe? Rumours had it she’d finally put an end to their civil war, so they were probably going to start looking at their neighbours again.</w:t>
      </w:r>
    </w:p>
    <w:p w14:paraId="2522AE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“Speaking of questionable individuals,” he said, “I was hoping we might have a word on the subject of the Governor.”</w:t>
      </w:r>
    </w:p>
    <w:p w14:paraId="3E93CF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w:t>
      </w:r>
    </w:p>
    <w:p w14:paraId="47898B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told most of the words I’d use for him aren’t supposed to be spoken by proper ladies.”</w:t>
      </w:r>
    </w:p>
    <w:p w14:paraId="02C20D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“Are you?” he smiled. “A proper lady, that is?”</w:t>
      </w:r>
    </w:p>
    <w:p w14:paraId="697D70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snorted. So he wanted to talk about Governor Mazus, huh. I could do that. He might not like what I had to say, but I could do that.</w:t>
      </w:r>
    </w:p>
    <w:p w14:paraId="0C5447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“He’s probably the most hated man in the Empire,” I told him honestly. “Nobody speaks up because if you do the guards come knocking at your door, but I don’t think there’s a lot of people in Laure who wouldn’t shank him of they thought they could get away with it.”</w:t>
      </w:r>
    </w:p>
    <w:p w14:paraId="18485F7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let out a thoughtful noise, sipping at his cup.</w:t>
      </w:r>
    </w:p>
    <w:p w14:paraId="2B82D0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under the impression he was on good terms with the Guilds, at least,” he said.</w:t>
      </w:r>
    </w:p>
    <w:p w14:paraId="548336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shrugged.</w:t>
      </w:r>
    </w:p>
    <w:p w14:paraId="48D72F7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 the amount of gold he’s been throwing at the guild masters, that’s kind of a given,” I replied. “The few that didn’t want anything to do with him met unfortunate accidents and their replacements were a lot more cooperative.”</w:t>
      </w:r>
    </w:p>
    <w:p w14:paraId="02450D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“Unfortunate accidents?” he probed.</w:t>
      </w:r>
    </w:p>
    <w:p w14:paraId="2E2D3B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“He’s not even being subtle about it,” I scowled. “Tara Goldeneye – she was in charge of the Spicer’s Guild and told him she’s rather go broke than take his bribes – drowned in a bathtub that barely had a inch of water in it. And don’t even get me started on the city guard.”</w:t>
      </w:r>
    </w:p>
    <w:p w14:paraId="1853FC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take it incidents like yesterday aren’t unheard of?”</w:t>
      </w:r>
    </w:p>
    <w:p w14:paraId="690D99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do what they’re supposed to, mostly,” I conceded. “But it’s an open secret they’re his thugs and they tend to get rough when they collect the extraordinary taxes.”</w:t>
      </w:r>
    </w:p>
    <w:p w14:paraId="49D028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His lips thinned.</w:t>
      </w:r>
    </w:p>
    <w:p w14:paraId="51A9CB9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yes, the famous taxes. He’s been making quite a stir back in Ater with those.”</w:t>
      </w:r>
    </w:p>
    <w:p w14:paraId="79F4E6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“Funny the way they’re all temporary but somehow never go away,” I grunted.</w:t>
      </w:r>
    </w:p>
    <w:p w14:paraId="433229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taxes were the main reason Mazus was so hated. Everyone expected whatever Praesi the Empress appointed Governor to try to turn Laure into his personal fiefdom, but after a decade of the Legions running the city people had become used to the people in charge being even-handed. As long as you didn’t make a mess or commit a crime, the legionnaires didn’t really care what Callowans did. Mazus poked his nose in everything, and the nose was usually followed by a hand that grabbing for more gold. </w:t>
      </w:r>
    </w:p>
    <w:p w14:paraId="766EDD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Food prices had been steadily hiking up for the last few years, and I’d heard people complain that merchandise that wasn’t guild-approved was tariffed heavily. And since the guilds took a take of anything they approved – which Mazus got part of, of course – just the cost of joining could put smaller merchants out of business. More than being unfair, the whole thing infuriated me because it was </w:t>
      </w:r>
      <w:r w:rsidRPr="00432D26">
        <w:rPr>
          <w:rFonts w:ascii="Palatino" w:hAnsi="Palatino" w:cs="Times New Roman"/>
          <w:i/>
          <w:color w:val="000000" w:themeColor="text1"/>
        </w:rPr>
        <w:t>stupid.</w:t>
      </w:r>
      <w:r w:rsidRPr="00432D26">
        <w:rPr>
          <w:rFonts w:ascii="Palatino" w:hAnsi="Palatino" w:cs="Times New Roman"/>
          <w:color w:val="000000" w:themeColor="text1"/>
        </w:rPr>
        <w:t xml:space="preserve"> Laure saw nowhere as much business as it had a decade ago, and these days at least half of the people at the Summer Fair were locals. The man was so focused on squeezing everything he could out of the city that he didn’t realize he was strangling it.</w:t>
      </w:r>
    </w:p>
    <w:p w14:paraId="1643CE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sheer idiocy,” Black agreed, and I nearly jumped out of my skin.</w:t>
      </w:r>
    </w:p>
    <w:p w14:paraId="4265EB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Could he actually read minds, of had I said any of that out loud?</w:t>
      </w:r>
    </w:p>
    <w:p w14:paraId="5B104C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face said it all,” the green-eyed man told me with an amused smile.</w:t>
      </w:r>
    </w:p>
    <w:p w14:paraId="1B54C5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pulse quickened. I wasn’t entirely sure he was telling me the truth. But he was agreeing with me. </w:t>
      </w:r>
      <w:r w:rsidRPr="00432D26">
        <w:rPr>
          <w:rFonts w:ascii="Palatino" w:hAnsi="Palatino" w:cs="Times New Roman"/>
          <w:i/>
          <w:color w:val="000000" w:themeColor="text1"/>
        </w:rPr>
        <w:t xml:space="preserve">Why? </w:t>
      </w:r>
      <w:r w:rsidRPr="00432D26">
        <w:rPr>
          <w:rFonts w:ascii="Palatino" w:hAnsi="Palatino" w:cs="Times New Roman"/>
          <w:color w:val="000000" w:themeColor="text1"/>
        </w:rPr>
        <w:t xml:space="preserve">Wouldn’t more gold for the Empire be good from his point of view, regardless of how Mazus got it? Even if the situation ended up blowing up in the Governor’s face, the Legion garrison would be enough to put down the riots. I had a dozen questions on the tip of my tongue, but I wasn’t so sure I should ask them. He’d been reasonable so far, almost affable actually, but it wouldn’t do to forget that the man across from me had brought an entire kingdom to its knees. </w:t>
      </w:r>
    </w:p>
    <w:p w14:paraId="1E31BB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Maybe another girl would have thought that the way he kept smiling meant he was my friend, but I didn’t have any of those to confuse him with. And yet, I could feel that same old itch under my skin. The need to know </w:t>
      </w:r>
      <w:r w:rsidRPr="00432D26">
        <w:rPr>
          <w:rFonts w:ascii="Palatino" w:hAnsi="Palatino" w:cs="Times New Roman"/>
          <w:i/>
          <w:color w:val="000000" w:themeColor="text1"/>
        </w:rPr>
        <w:t xml:space="preserve">why </w:t>
      </w:r>
      <w:r w:rsidRPr="00432D26">
        <w:rPr>
          <w:rFonts w:ascii="Palatino" w:hAnsi="Palatino" w:cs="Times New Roman"/>
          <w:color w:val="000000" w:themeColor="text1"/>
        </w:rPr>
        <w:t xml:space="preserve">instead of stopping at “this is how it is”, the compulsion to understand the way everything around me worked. And he’d been the one to make this a dialogue, hadn’t he? </w:t>
      </w:r>
      <w:r w:rsidRPr="00432D26">
        <w:rPr>
          <w:rFonts w:ascii="Palatino" w:hAnsi="Palatino" w:cs="Times New Roman"/>
          <w:color w:val="000000" w:themeColor="text1"/>
        </w:rPr>
        <w:lastRenderedPageBreak/>
        <w:t>He could have made it an interrogation – Hells, he could have asked someone better informed than a sixteen year old orphan girl – but for some reason he’d taken pains to prevent this from being one-sided.</w:t>
      </w:r>
    </w:p>
    <w:p w14:paraId="74FF45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he’s an idiot,” I spoke up against my better judgement, “then why is he Governor?”</w:t>
      </w:r>
    </w:p>
    <w:p w14:paraId="002A58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Nothing about the Knight’s face visibly changed, but there was a distinct feeling of… satisfaction to him. The kind people got when they were proved right about something.</w:t>
      </w:r>
    </w:p>
    <w:p w14:paraId="738D85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wasn’t actually expected to make anything of himself here,” he said. “It was a purely political appointment.”</w:t>
      </w:r>
    </w:p>
    <w:p w14:paraId="175815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Empress wanted to reward him for something,” I guessed, “so she gave him the richest city in Callow to rule.”</w:t>
      </w:r>
    </w:p>
    <w:p w14:paraId="294F7B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wasn’t a reward,” Black replied, “it was a bribe. His father is a High Lord and after the Conquest we needed to appease them.”</w:t>
      </w:r>
    </w:p>
    <w:p w14:paraId="693EBE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blinked in surprise.</w:t>
      </w:r>
    </w:p>
    <w:p w14:paraId="271158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“Appease them?” I burst out. “She’s the </w:t>
      </w:r>
      <w:r w:rsidRPr="00432D26">
        <w:rPr>
          <w:rFonts w:ascii="Palatino" w:hAnsi="Palatino" w:cs="Times New Roman"/>
          <w:i/>
          <w:color w:val="000000" w:themeColor="text1"/>
        </w:rPr>
        <w:t xml:space="preserve">Empress, </w:t>
      </w:r>
      <w:r w:rsidRPr="00432D26">
        <w:rPr>
          <w:rFonts w:ascii="Palatino" w:hAnsi="Palatino" w:cs="Times New Roman"/>
          <w:color w:val="000000" w:themeColor="text1"/>
        </w:rPr>
        <w:t>why would she need to appease anyone?”</w:t>
      </w:r>
    </w:p>
    <w:p w14:paraId="5F6D9B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green-eyed man finished the last of his wine and put the goblet aside.</w:t>
      </w:r>
    </w:p>
    <w:p w14:paraId="0B040C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thinking of power as an absolute, but that’s a false perception. If the matron of your orphanage put on a crown and proclaimed herself Governess of Laure, would that somehow grant her authority over the city?”</w:t>
      </w:r>
    </w:p>
    <w:p w14:paraId="355C60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guessing that’s a rhetorical question,” I replied drily.</w:t>
      </w:r>
    </w:p>
    <w:p w14:paraId="33DF7E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hummed in agreement, warming up to his subject.</w:t>
      </w:r>
    </w:p>
    <w:p w14:paraId="1FF23E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the same with Malicia. Sitting on the throne doesn’t mean all of Praes obeys her every whim. She needs the backing of other people with power or her authority remains little more than a polite fiction.”</w:t>
      </w:r>
    </w:p>
    <w:p w14:paraId="2B58DA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tone of voice wasn’t all that different from the one the better tutors the orphanage hired used when they spoke about their favourite subject, which was just… odd. The image of the middle-aged scholar in charge of our lessons didn’t interpose all that well with that of the villain in front of me.</w:t>
      </w:r>
    </w:p>
    <w:p w14:paraId="0ACC46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she needs all the High Lords on her side?” I asked.</w:t>
      </w:r>
    </w:p>
    <w:p w14:paraId="59A630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sardonic smile quirked his lips.</w:t>
      </w:r>
    </w:p>
    <w:p w14:paraId="579DFD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“That would be quite the achievement, given the way they hate each other almost as much as they hate her,” he murmured. “No, she simply needs enough of them under her thumb that the others think rebellion isn’t feasible.”</w:t>
      </w:r>
    </w:p>
    <w:p w14:paraId="6304A1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 best way to get the people she needs on her side is to give them a nice Callowan city to get taxes from,” I frowned. “Even if that means the people who live in it get stuck with a bastard like Mazus.”</w:t>
      </w:r>
    </w:p>
    <w:p w14:paraId="43BFDB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“More or less,” he agreed. “The crown receives a certain part of the taxes he collects, which has been a much larger amount of gold than anticipated for the last few years. Questions have been raised, as a consequence.”</w:t>
      </w:r>
    </w:p>
    <w:p w14:paraId="3255FB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w:t>
      </w:r>
    </w:p>
    <w:p w14:paraId="278ED0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Empress isn’t pleased she’s getting more than she thought she would?”</w:t>
      </w:r>
    </w:p>
    <w:p w14:paraId="2CD78C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Black’s eyes turned cold.</w:t>
      </w:r>
    </w:p>
    <w:p w14:paraId="6424AB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“Gold doesn’t grow on trees, Catherine. Concerns have been raised about how well Laure is doing under that kind of a burden.”</w:t>
      </w:r>
    </w:p>
    <w:p w14:paraId="6DC249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out a thoughtful noise.</w:t>
      </w:r>
    </w:p>
    <w:p w14:paraId="5192DC5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worried you’re strangling the golden goose,” I mused.</w:t>
      </w:r>
    </w:p>
    <w:p w14:paraId="0A1B5D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hand waved dismissively.</w:t>
      </w:r>
    </w:p>
    <w:p w14:paraId="56D55F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part of it, of course, but ultimately it’s a minor issue. The real problem is that he’s been causing unrest.”</w:t>
      </w:r>
    </w:p>
    <w:p w14:paraId="52B136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that the idea of the Legion putting down a riot isn’t all kinds of horrifying,” I said, “but aren’t they there exactly to deal with that kind of thing?”</w:t>
      </w:r>
    </w:p>
    <w:p w14:paraId="7371E3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grimaced at myself, a little worried by how easy it had been to slip into the Imperial mindset. I planned to go into the Legions myself, sure, but I’d made that choice with the idea in mind that when I rose up high enough in the ranks I’d be able to prevent the very kind of thing I was talking about. Black poured himself a fresh cup of wine, silently offering to do the same for me. I shook my head. I wasn’t that I disliked wine – I’d tried it a few times at the Rat’s Nest and found I enjoyed some kinds – but I’d just eaten breakfast and it couldn’t be that late anyway. Praesi started drinking early, though, so I wasn’t exactly surprised he was on his second cup.</w:t>
      </w:r>
    </w:p>
    <w:p w14:paraId="733D6A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could suppress riots easily enough,” Black conceded. “But there would be consequences.”</w:t>
      </w:r>
    </w:p>
    <w:p w14:paraId="16286C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Should I, or shouldn’t I? </w:t>
      </w:r>
      <w:r w:rsidRPr="00432D26">
        <w:rPr>
          <w:rFonts w:ascii="Palatino" w:hAnsi="Palatino" w:cs="Times New Roman"/>
          <w:i/>
          <w:color w:val="000000" w:themeColor="text1"/>
        </w:rPr>
        <w:t>Hells, wouldn’t even the most insolent thing I’ve said to him yet.</w:t>
      </w:r>
    </w:p>
    <w:p w14:paraId="27CBDE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didn’t think dead Callowans was something you’d worry about all that much, sir.”</w:t>
      </w:r>
    </w:p>
    <w:p w14:paraId="53343A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pains to keep my tone polite. It was one thing to tug the dragon’s tail, another to stick out your tongue at him at the same time.</w:t>
      </w:r>
    </w:p>
    <w:p w14:paraId="15BD21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abhor waste,” the Knight replied, apparently nonplussed I’d just implied he was an unrepentant mass-murderer. I supposed I wasn’t the first to do so. “And all killing the rioters would accomplish is driving the resentment underground.”</w:t>
      </w:r>
    </w:p>
    <w:p w14:paraId="13B432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put aside his cup.</w:t>
      </w:r>
    </w:p>
    <w:p w14:paraId="02FDD3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problem is broader in scope, Catherine. Take two nations, of roughly the same population. One annexes the other, but has no real legitimacy in doing so other than force of arms. How does one keep the annexed nation from rebelling?”</w:t>
      </w:r>
    </w:p>
    <w:p w14:paraId="5EA810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wasn’t sure why he was keeping the names of Praes and Callow out of his hypothetical exercise given how glaringly obvious it was what we were talking about. Detachment, maybe? I guess it was easier to talk about… unpleasant measures if I wasn’t outright talking about my countrymen. Still, that was a mighty thing fig leaf.</w:t>
      </w:r>
    </w:p>
    <w:p w14:paraId="7088E6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“Use the Legions – I mean, the conquering nation’s armies – to turn the screws on anybody who steps out of line. Hang enough people and nobody’s going to pick a fight with you,” I said after a moment.</w:t>
      </w:r>
    </w:p>
    <w:p w14:paraId="4F0B32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some ways it was a lot easier to rule when you were Evil. Pesky little concepts like justice or not murdering your way out of situations weren’t something you had to worry about.</w:t>
      </w:r>
    </w:p>
    <w:p w14:paraId="7BA0CF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rule through fear,” he mused. “That works, to an extent. It’s a delicate balance to maintain between having people fear you enough they won’t revolt and them being so terrified they think they have nothing to lose. Which is why, when someone does drive the people to that level of terror, it is necessary to step in.”</w:t>
      </w:r>
    </w:p>
    <w:p w14:paraId="633BC8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clicked into place, like one of those fancy metal puzzles they sold in the marketplace.</w:t>
      </w:r>
    </w:p>
    <w:p w14:paraId="079638A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I realized.</w:t>
      </w:r>
    </w:p>
    <w:p w14:paraId="290935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“The policy of the Empire is to </w:t>
      </w:r>
      <w:r w:rsidRPr="00432D26">
        <w:rPr>
          <w:rFonts w:ascii="Palatino" w:hAnsi="Palatino" w:cs="Times New Roman"/>
          <w:i/>
          <w:color w:val="000000" w:themeColor="text1"/>
        </w:rPr>
        <w:t>use</w:t>
      </w:r>
      <w:r w:rsidRPr="00432D26">
        <w:rPr>
          <w:rFonts w:ascii="Palatino" w:hAnsi="Palatino" w:cs="Times New Roman"/>
          <w:color w:val="000000" w:themeColor="text1"/>
        </w:rPr>
        <w:t xml:space="preserve"> Callow, not abuse,” Black said. “The Governor is doing more damage than he knows.”</w:t>
      </w:r>
    </w:p>
    <w:p w14:paraId="61690F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kept the mild sense of disgust that caused in me away from my face. </w:t>
      </w:r>
      <w:r w:rsidRPr="00432D26">
        <w:rPr>
          <w:rFonts w:ascii="Palatino" w:hAnsi="Palatino" w:cs="Times New Roman"/>
          <w:i/>
          <w:color w:val="000000" w:themeColor="text1"/>
        </w:rPr>
        <w:t>Who even says something like that?</w:t>
      </w:r>
      <w:r w:rsidRPr="00432D26">
        <w:rPr>
          <w:rFonts w:ascii="Palatino" w:hAnsi="Palatino" w:cs="Times New Roman"/>
          <w:color w:val="000000" w:themeColor="text1"/>
        </w:rPr>
        <w:t xml:space="preserve"> Yet even of that was still fairly evil, as far as policies went, at least it wasn’t stupid. I’d pick having in charge a competent monster over a vicious idiot any day.</w:t>
      </w:r>
    </w:p>
    <w:p w14:paraId="168039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really think riots in Laure could spread all over?” I asked.</w:t>
      </w:r>
    </w:p>
    <w:p w14:paraId="5019C4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key to the Empire maintaining control over the lands it conquered isn’t fear, my dear, it’s apathy. As long as the common people can go about their business and live their lives mostly untroubled, what do they care who their taxes go to? The Governor is making people care about who rules them again, and that is a very dangerous thing.”</w:t>
      </w:r>
    </w:p>
    <w:p w14:paraId="0784D0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“Huh. That explains a lot, actually,” I admitted.</w:t>
      </w:r>
    </w:p>
    <w:p w14:paraId="0D31E5D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one, it finally shed light on why the Legions of Terror – who took their cues from the Black Knight – had been so hands off compared to Mazus’ tenure as ruler of Laure. That the Governor wasn’t exactly an ally of the Empress also accounted for why the legionnaires never let an occasion to stick it to Mazus’ cronies go by. I’d put it down to a mixture of disliking the man as much as we did and basic decency but it made sense there were also politics at work behind the scenes.</w:t>
      </w:r>
    </w:p>
    <w:p w14:paraId="4E4B77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also a subtler danger, and that one is the reason I came here personally,” Black added after a moment.</w:t>
      </w:r>
    </w:p>
    <w:p w14:paraId="403314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curious but deciding I’d pushed enough for the day. I didn’t know how much rope he was willing to give me, but I had a feeling I’d already drawn enough to hang myself with.</w:t>
      </w:r>
    </w:p>
    <w:p w14:paraId="02B6BC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“Think of it as a story, if you will,” the green-eyed man murmured. “A city, once the capital of a thriving kingdom, now ruined and oppressed. Its people are crushed under an ever-increasing burden and there is no hope in sight. Enter…”</w:t>
      </w:r>
    </w:p>
    <w:p w14:paraId="376038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hero,” I finished just as quietly.</w:t>
      </w:r>
    </w:p>
    <w:p w14:paraId="016311F1"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Shit.</w:t>
      </w:r>
      <w:r w:rsidRPr="00432D26">
        <w:rPr>
          <w:rFonts w:ascii="Palatino" w:hAnsi="Palatino" w:cs="Times New Roman"/>
          <w:color w:val="000000" w:themeColor="text1"/>
        </w:rPr>
        <w:t xml:space="preserve"> That did have the potential of becoming a nasty situation. Just like if you left dry firewood piled up long enough eventually there’d be a spark that set it on fire, if a city like what he’d just described was left unattended too long eventually a Role would emerge to fill the void. Would the hero beat the Black Knight? I doubted it. The last seven to try hadn’t, after all, and I’d heard the one from five years ago hadn’t even been about for a week before Assassin got him. If he riled up the people in the city enough, though, he could do a lot of damage </w:t>
      </w:r>
      <w:r w:rsidRPr="00432D26">
        <w:rPr>
          <w:rFonts w:ascii="Palatino" w:hAnsi="Palatino" w:cs="Times New Roman"/>
          <w:color w:val="000000" w:themeColor="text1"/>
        </w:rPr>
        <w:lastRenderedPageBreak/>
        <w:t>before being put down. This was on another level, though – the Knight wasn’t even fighting a hero, he was making sure the situation where a hero would be created never came to be.</w:t>
      </w:r>
    </w:p>
    <w:p w14:paraId="50B3F3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“Heavens wept,” I said softly. “No wonder you kill them every time. The arrow’s nocked long before you let the sparrow fly.”</w:t>
      </w:r>
    </w:p>
    <w:p w14:paraId="228FD67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Black’s smile turned sharp as a knife.</w:t>
      </w:r>
    </w:p>
    <w:p w14:paraId="0322E4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because I’m winning doesn’t mean I won’t cheat.”</w:t>
      </w:r>
    </w:p>
    <w:p w14:paraId="6C9B49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why are you telling me all this?” I asked, waving my hand to encompass the whole conversation. “Wouldn’t that make me a liability? You don’t seem like the kind of person that leaves loose ends behind.”</w:t>
      </w:r>
    </w:p>
    <w:p w14:paraId="1C5A2D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picked up his cup and sipped.</w:t>
      </w:r>
    </w:p>
    <w:p w14:paraId="4A9671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“Because you remind me of someone,” he replied. “And because after you accompany me to the banquet, I will have an offer for you.”</w:t>
      </w:r>
    </w:p>
    <w:p w14:paraId="0894E0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scowled at the presumption I’d just go with him. It wasn’t like he wasn’t right – even if he didn’t have the authority to force the matter, I was already curious enough to agree – but rubbing it in my face that I didn’t have much of a choice just made him an ass.</w:t>
      </w:r>
    </w:p>
    <w:p w14:paraId="5284E7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banquet?” I grunted. “Sounds fancy. Should I be bringing anything?”</w:t>
      </w:r>
    </w:p>
    <w:p w14:paraId="4FC2E3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“It’ll be the Governor’s banquet,” he mused. “So if nothing else, I’d bring the knife.”</w:t>
      </w:r>
    </w:p>
    <w:p w14:paraId="029386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709EAE2F"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3: Party</w:t>
      </w:r>
    </w:p>
    <w:p w14:paraId="128D39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I see I’ll have to take drastic measures to ensure intelligent conversation around here.”</w:t>
      </w:r>
      <w:r w:rsidRPr="00432D26">
        <w:rPr>
          <w:rFonts w:ascii="Palatino" w:hAnsi="Palatino" w:cs="Times New Roman"/>
          <w:color w:val="000000" w:themeColor="text1"/>
        </w:rPr>
        <w:br/>
        <w:t>– Dread Empress Maledicta II, before having the tongues of the entire Imperial court ripped out</w:t>
      </w:r>
    </w:p>
    <w:p w14:paraId="4EEEB6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aren’t we a little underdressed for a palace visit?” I asked.</w:t>
      </w:r>
    </w:p>
    <w:p w14:paraId="36D853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 still wearing the shirt and trousers they’d had laid out for me in my room – and I was uncomfortably aware of exactly how well it fit. Did I want to know how they’d gotten my size? </w:t>
      </w:r>
      <w:r w:rsidRPr="00432D26">
        <w:rPr>
          <w:rFonts w:ascii="Palatino" w:hAnsi="Palatino" w:cs="Times New Roman"/>
          <w:i/>
          <w:color w:val="000000" w:themeColor="text1"/>
        </w:rPr>
        <w:t>Probably not</w:t>
      </w:r>
      <w:r w:rsidRPr="00432D26">
        <w:rPr>
          <w:rFonts w:ascii="Palatino" w:hAnsi="Palatino" w:cs="Times New Roman"/>
          <w:color w:val="000000" w:themeColor="text1"/>
        </w:rPr>
        <w:t>, I grimaced. I’d had enough shocks over the last few days as it was. Still, the dark grey cotton was more comfortable than anything I’d worn in a while. Hopefully I’d get to keep it after tonight, regardless of what the man’s “proposition” was.</w:t>
      </w:r>
    </w:p>
    <w:p w14:paraId="2415A2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“Armour goes with everything,” Black replied dryly.</w:t>
      </w:r>
    </w:p>
    <w:p w14:paraId="6CFA38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was still wearing the same plate set as last night. Now that I could get a good look in sunlight I was sure it was, well, regular steel plate. It could have been enchanted, of course – probably was – but it wasn’t the dark obsidian or whatnot you’d have expected a man in his position to wear. His belt buckle didn’t even have a skull on it! That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to break some kind of Imperial regulation.</w:t>
      </w:r>
    </w:p>
    <w:p w14:paraId="5643AB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guess it does, if you’re out to stab people,” I muttered, eyes watching his face closely to see if that got a reaction out of him.</w:t>
      </w:r>
    </w:p>
    <w:p w14:paraId="7D1245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Nothing. Not all that surprising: I was pretty good at picking up on tells in fights – I’d had to learn, to make it as far in the Pit as I had – but the social stuff had never been my strong suit. A regrettable lack of awareness and natural predisposition for insolence, our etiquette tutor had called it. I’d called him quite a few less polite things behind his back after that lesson, not that it made what he’d said any less true. We were drawing attention, I saw from the corner of my eye. People ducked into their houses and locked their doors when they saw two dozen soldiers escorting a pair of strangers – Scribe had stayed behind – if you were Lakeside or even Marketside, but we’d left both of those behind a while back for the sprawling avenues of Whitestone. This whole part of Laure was noble properties and guildhalls, all built in the pale sandstone that was the place’s signature. </w:t>
      </w:r>
    </w:p>
    <w:p w14:paraId="40F1343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hadn’t expanded in the last few hundred years, mostly because nobles had passed a tricky little bit of law to keep everyone else out: every addition to the quarter had to be built with the stone from the original quarry that had made up the other buildings and, what did you know, that quarry had gone dry over a century back. Whoever had come up with that probably thought they were clever – I mostly thought they were an asshole. Wasn’t that always the way with </w:t>
      </w:r>
      <w:r w:rsidRPr="00432D26">
        <w:rPr>
          <w:rFonts w:ascii="Palatino" w:hAnsi="Palatino" w:cs="Times New Roman"/>
          <w:color w:val="000000" w:themeColor="text1"/>
        </w:rPr>
        <w:lastRenderedPageBreak/>
        <w:t>nobles, though? You got a title and a little land, then all these funny ideas started creeping in. Ideas like having a separate watch just for the Whitestone, and these were the very men and women staring at us right now. They kept their distance, of course, but there were more and more of them gathering every time we passed by a cluster of chainmail-decked cronies.</w:t>
      </w:r>
    </w:p>
    <w:p w14:paraId="006CBF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gonna give us trouble?” I grunted as we passed what must have been at least twenty nervous-looking watchmen.</w:t>
      </w:r>
    </w:p>
    <w:p w14:paraId="66FE60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cocked his head to the side.</w:t>
      </w:r>
    </w:p>
    <w:p w14:paraId="47D9BE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seems unlikely,” he murmured. “At best they’ll try to send warning to their owners in the palace, but as it happens the entrance to it has already been secured.”</w:t>
      </w:r>
    </w:p>
    <w:p w14:paraId="07745F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felt my brows raise.</w:t>
      </w:r>
    </w:p>
    <w:p w14:paraId="1672CA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gotta be at least one of those with a sweetheart that works as a cook or a chambermaid,” I told him flatly. “They’ll know where the servant entrances are.”</w:t>
      </w:r>
    </w:p>
    <w:p w14:paraId="4CD676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pale-skinned man granted me an amused look.</w:t>
      </w:r>
    </w:p>
    <w:p w14:paraId="5A9CB2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legionaries should be barring those gates as well, Catherine.”</w:t>
      </w:r>
    </w:p>
    <w:p w14:paraId="487C44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Of course he’d have thought of that. Renowned evil strategist and all. I looked away so he couldn’t see my cheeks flush.</w:t>
      </w:r>
    </w:p>
    <w:p w14:paraId="626C9A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here’s Sabah,” he mused out loud. “Everything is going as planned, it seems.”</w:t>
      </w:r>
    </w:p>
    <w:p w14:paraId="7B78A3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latter sentence he said with an odd tone, like he was making a joke. I didn’t quite get what the humorous part was so I just shot him a quizzical glance. I didn’t think I’d met a Sabah before, but the silhouette that popped around the corner of Peony boulevard was easily recognizable. The olive-skinned woman better known as Captain still disdained wearing a helmet, but today she wasn’t sporting a cloak – it was painfully easy to see exactly how tall and broad she was. Definitely over eight feet, and with more muscles to her frame than any orc I’d seen, and orcs were built </w:t>
      </w:r>
      <w:r w:rsidRPr="00432D26">
        <w:rPr>
          <w:rFonts w:ascii="Palatino" w:hAnsi="Palatino" w:cs="Times New Roman"/>
          <w:i/>
          <w:color w:val="000000" w:themeColor="text1"/>
        </w:rPr>
        <w:t>big</w:t>
      </w:r>
      <w:r w:rsidRPr="00432D26">
        <w:rPr>
          <w:rFonts w:ascii="Palatino" w:hAnsi="Palatino" w:cs="Times New Roman"/>
          <w:color w:val="000000" w:themeColor="text1"/>
        </w:rPr>
        <w:t>. Just the sight of her was enough to scatter the few watchmen still sticking around, though she ignored them and headed straight for us.</w:t>
      </w:r>
    </w:p>
    <w:p w14:paraId="5E29BA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she greeted him. “Miss Foundling.”</w:t>
      </w:r>
    </w:p>
    <w:p w14:paraId="01DBA2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Her voice was deep, though the sing-song Praesi accent was still recognizable under it. I nodded back, taking the occasion to get a closer look at her. Strong nose and deep-set blue eyes with delicate eyelashes that seemed almost out of </w:t>
      </w:r>
      <w:r w:rsidRPr="00432D26">
        <w:rPr>
          <w:rFonts w:ascii="Palatino" w:hAnsi="Palatino" w:cs="Times New Roman"/>
          <w:color w:val="000000" w:themeColor="text1"/>
        </w:rPr>
        <w:lastRenderedPageBreak/>
        <w:t>place on a face that, well, brutish. She looked more like an overgrown caricature of a person than someone real, and the enormous hammer hanging off her back did little to dispel that appearance.</w:t>
      </w:r>
    </w:p>
    <w:p w14:paraId="6202C7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“Orim has his legionaries in place?” the Knight asked mildly.</w:t>
      </w:r>
    </w:p>
    <w:p w14:paraId="1FA4D3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nodded.</w:t>
      </w:r>
    </w:p>
    <w:p w14:paraId="115F4A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was unusually eager to lock down the palace,” she noted. “Mazus managed to get on his bad side.”</w:t>
      </w:r>
    </w:p>
    <w:p w14:paraId="0FB42C7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certainly explained why the legionaries I served drinks too rarely had anything good to say about the Governor. That kind of dislike tended to trickle down the ranks, and I’d gotten the impression that General Orim was a fairly popular leader. </w:t>
      </w:r>
      <w:r w:rsidRPr="00432D26">
        <w:rPr>
          <w:rFonts w:ascii="Palatino" w:hAnsi="Palatino" w:cs="Times New Roman"/>
          <w:i/>
          <w:color w:val="000000" w:themeColor="text1"/>
        </w:rPr>
        <w:t>So they covered all the ways in and out of the palace.</w:t>
      </w:r>
      <w:r w:rsidRPr="00432D26">
        <w:rPr>
          <w:rFonts w:ascii="Palatino" w:hAnsi="Palatino" w:cs="Times New Roman"/>
          <w:color w:val="000000" w:themeColor="text1"/>
        </w:rPr>
        <w:t xml:space="preserve"> Now the real question was, what for? That strange little talk I’d had with the Black Knight back at the inn had left me with the impression that Mazus was on the outs with the Empress. She was bound to have other means to discipline the man than sending her right hand to do the job, though. A pointed letter with the Imperial seal on it would have done it just as well, and without involving all the cloak-and-dagger business that was going on right now. </w:t>
      </w:r>
      <w:r w:rsidRPr="00432D26">
        <w:rPr>
          <w:rFonts w:ascii="Palatino" w:hAnsi="Palatino" w:cs="Times New Roman"/>
          <w:i/>
          <w:color w:val="000000" w:themeColor="text1"/>
        </w:rPr>
        <w:t>Is he getting his governorship revoked?</w:t>
      </w:r>
      <w:r w:rsidRPr="00432D26">
        <w:rPr>
          <w:rFonts w:ascii="Palatino" w:hAnsi="Palatino" w:cs="Times New Roman"/>
          <w:color w:val="000000" w:themeColor="text1"/>
        </w:rPr>
        <w:t xml:space="preserve">That would be pretty ideal, as far as I was concerned. Laure would go back under martial law until the next Praesi bookend from the Wasteland arrived, and with a little luck the next idiot up in the palace would be more competent than this one. </w:t>
      </w:r>
      <w:r w:rsidRPr="00432D26">
        <w:rPr>
          <w:rFonts w:ascii="Palatino" w:hAnsi="Palatino" w:cs="Times New Roman"/>
          <w:i/>
          <w:color w:val="000000" w:themeColor="text1"/>
        </w:rPr>
        <w:t>They wouldn’t have gone through all that trouble if that was all they’d planned, though,</w:t>
      </w:r>
      <w:r w:rsidRPr="00432D26">
        <w:rPr>
          <w:rFonts w:ascii="Palatino" w:hAnsi="Palatino" w:cs="Times New Roman"/>
          <w:color w:val="000000" w:themeColor="text1"/>
        </w:rPr>
        <w:t xml:space="preserve"> I decided. </w:t>
      </w:r>
      <w:r w:rsidRPr="00432D26">
        <w:rPr>
          <w:rFonts w:ascii="Palatino" w:hAnsi="Palatino" w:cs="Times New Roman"/>
          <w:i/>
          <w:color w:val="000000" w:themeColor="text1"/>
        </w:rPr>
        <w:t>Not unless they expected trouble.</w:t>
      </w:r>
    </w:p>
    <w:p w14:paraId="0E1AE6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don’t you just look like you’re planning murder,” a voice mused, breaking me out of my thoughts.</w:t>
      </w:r>
    </w:p>
    <w:p w14:paraId="39007D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Both Black and Captain were looking at me, split somewhere between curious and entertained.</w:t>
      </w:r>
    </w:p>
    <w:p w14:paraId="62C9ED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a bit rich coming from you, sir,” I replied, my mouth forming the words before my mind could intervene. Captain snorted, and hopefully that meant I wouldn’t get murdered in broad daylight.</w:t>
      </w:r>
    </w:p>
    <w:p w14:paraId="77AE23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girl’s not wrong,” she gravelled. “I’ve never seen you looking like you’re not up to something sinister.”</w:t>
      </w:r>
    </w:p>
    <w:p w14:paraId="6E86D3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Knight wrinkles his nose in distaste. “’Sinister’? Wekesa’s a bad influence on you. And to think you were so respectful when we first met.”</w:t>
      </w:r>
    </w:p>
    <w:p w14:paraId="457C04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gargantuan woman rolled her eyes and I clenched my jaw so my disbelief wouldn’t show. I’d never seriously imagined I’d end up meeting any of the Calamities, but the few times I’d thought about it there’d been a lot less… </w:t>
      </w:r>
      <w:r w:rsidRPr="00432D26">
        <w:rPr>
          <w:rFonts w:ascii="Palatino" w:hAnsi="Palatino" w:cs="Times New Roman"/>
          <w:color w:val="000000" w:themeColor="text1"/>
        </w:rPr>
        <w:lastRenderedPageBreak/>
        <w:t xml:space="preserve">ribbing involved. Banter was something </w:t>
      </w:r>
      <w:r w:rsidRPr="00432D26">
        <w:rPr>
          <w:rFonts w:ascii="Palatino" w:hAnsi="Palatino" w:cs="Times New Roman"/>
          <w:i/>
          <w:color w:val="000000" w:themeColor="text1"/>
        </w:rPr>
        <w:t>people</w:t>
      </w:r>
      <w:r w:rsidRPr="00432D26">
        <w:rPr>
          <w:rFonts w:ascii="Palatino" w:hAnsi="Palatino" w:cs="Times New Roman"/>
          <w:color w:val="000000" w:themeColor="text1"/>
        </w:rPr>
        <w:t xml:space="preserve"> did, not whatever they were. Besides, weren’t heroes supposed to be the witty ones? The best villains got was monologues, in the stories, or maybe a disbelieving line about how absorbing power from the eldritch abomination bound in stone couldn’t </w:t>
      </w:r>
      <w:r w:rsidRPr="00432D26">
        <w:rPr>
          <w:rFonts w:ascii="Palatino" w:hAnsi="Palatino" w:cs="Times New Roman"/>
          <w:i/>
          <w:color w:val="000000" w:themeColor="text1"/>
        </w:rPr>
        <w:t>possibly</w:t>
      </w:r>
      <w:r w:rsidRPr="00432D26">
        <w:rPr>
          <w:rFonts w:ascii="Palatino" w:hAnsi="Palatino" w:cs="Times New Roman"/>
          <w:color w:val="000000" w:themeColor="text1"/>
        </w:rPr>
        <w:t xml:space="preserve"> have gone wrong. I pinched myself discreetly, just in case Zacharis had messed up my healing big time and I was having a particularly realistic fever dream. Captain took a look at the sky and frowned.</w:t>
      </w:r>
    </w:p>
    <w:p w14:paraId="41D236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need to get a move on, to get here before the little shit’s guests are drunk,” she grunted.</w:t>
      </w:r>
    </w:p>
    <w:p w14:paraId="3893AE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Had she just called the Imperial Governor of Laure a little shit?</w:t>
      </w:r>
    </w:p>
    <w:p w14:paraId="14A969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think you might be my favourite villain,” I told the woman very honestly.</w:t>
      </w:r>
    </w:p>
    <w:p w14:paraId="4232B39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Praesi’s lips twitched.</w:t>
      </w:r>
    </w:p>
    <w:p w14:paraId="2E2150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should keep her,” she gravelled at Black. “Everybody’s been too afraid of you to mouth off since the Fields.”</w:t>
      </w:r>
    </w:p>
    <w:p w14:paraId="4F1436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“Someone forgot to inform Warlock, clearly” the Knight muttered. “But you’re right – we might have to kill a few to get them in the proper state of mind if they’re too sloshed.” </w:t>
      </w:r>
    </w:p>
    <w:p w14:paraId="55819A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just like that, it felt like someone had poured cold water down my back. The casual way the green-eyed man had just referred to murder had jarred me back into reality. </w:t>
      </w:r>
      <w:r w:rsidRPr="00432D26">
        <w:rPr>
          <w:rFonts w:ascii="Palatino" w:hAnsi="Palatino" w:cs="Times New Roman"/>
          <w:i/>
          <w:color w:val="000000" w:themeColor="text1"/>
        </w:rPr>
        <w:t>Villains. Funny and almost likeable, but still villains.</w:t>
      </w:r>
      <w:r w:rsidRPr="00432D26">
        <w:rPr>
          <w:rFonts w:ascii="Palatino" w:hAnsi="Palatino" w:cs="Times New Roman"/>
          <w:color w:val="000000" w:themeColor="text1"/>
        </w:rPr>
        <w:t xml:space="preserve"> I’d seen beggar cripples Lakeside with missing limbs or a body entirely covered in burns gotten during the Conquest, through the handiwork of those two nonchalant people standing next to me. </w:t>
      </w:r>
      <w:r w:rsidRPr="00432D26">
        <w:rPr>
          <w:rFonts w:ascii="Palatino" w:hAnsi="Palatino" w:cs="Times New Roman"/>
          <w:i/>
          <w:color w:val="000000" w:themeColor="text1"/>
        </w:rPr>
        <w:t>Just because they hate the same people as me doesn’t mean we’re on the same side.</w:t>
      </w:r>
      <w:r w:rsidRPr="00432D26">
        <w:rPr>
          <w:rFonts w:ascii="Palatino" w:hAnsi="Palatino" w:cs="Times New Roman"/>
          <w:color w:val="000000" w:themeColor="text1"/>
        </w:rPr>
        <w:t xml:space="preserve"> It wouldn’t do to forget that. I was joining the Legions to exploit the system the Empire had built, not became another component of it. I kept my discomfort away from my face and followed the two of them when they started strolling towards the palace, the Blackguards doing the same without a word.</w:t>
      </w:r>
    </w:p>
    <w:p w14:paraId="6800E3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a little eerie how silent they were, actually. I couldn’t recall a single one of them saying anything, or seeing one of their faces under the helmets. </w:t>
      </w:r>
    </w:p>
    <w:p w14:paraId="051D12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were rumours that all servants and bodyguards to the Imperial nobility had their tongues ripped out, but I had a hard time believing that. People peddling those stories were the same kind that said the reason the Dread Empress was so beautiful was that she bathed in the blood of the innocent. </w:t>
      </w:r>
      <w:r w:rsidRPr="00432D26">
        <w:rPr>
          <w:rFonts w:ascii="Palatino" w:hAnsi="Palatino" w:cs="Times New Roman"/>
          <w:i/>
          <w:color w:val="000000" w:themeColor="text1"/>
        </w:rPr>
        <w:t>Which is all kinds of stupid.</w:t>
      </w:r>
      <w:r w:rsidRPr="00432D26">
        <w:rPr>
          <w:rFonts w:ascii="Palatino" w:hAnsi="Palatino" w:cs="Times New Roman"/>
          <w:color w:val="000000" w:themeColor="text1"/>
        </w:rPr>
        <w:t xml:space="preserve"> First off, there was bound to be a limited supply of innocents in Ater. Second, a bathtub-full of blood was a </w:t>
      </w:r>
      <w:r w:rsidRPr="00432D26">
        <w:rPr>
          <w:rFonts w:ascii="Palatino" w:hAnsi="Palatino" w:cs="Times New Roman"/>
          <w:i/>
          <w:color w:val="000000" w:themeColor="text1"/>
        </w:rPr>
        <w:t>lot</w:t>
      </w:r>
      <w:r w:rsidRPr="00432D26">
        <w:rPr>
          <w:rFonts w:ascii="Palatino" w:hAnsi="Palatino" w:cs="Times New Roman"/>
          <w:color w:val="000000" w:themeColor="text1"/>
        </w:rPr>
        <w:t xml:space="preserve">. Unless they had some sort of special spell to drain blood from people – which I wouldn’t put past Praesi, on </w:t>
      </w:r>
      <w:r w:rsidRPr="00432D26">
        <w:rPr>
          <w:rFonts w:ascii="Palatino" w:hAnsi="Palatino" w:cs="Times New Roman"/>
          <w:color w:val="000000" w:themeColor="text1"/>
        </w:rPr>
        <w:lastRenderedPageBreak/>
        <w:t>second thought – that meant killing at least three adults every time, and unless the Empress wanted to go through the rest of her day caked in dry blood she’d have to take another bath after. Seemed like a lot of trouble for a dubious reason, especially since beauty wasn’t exactly a requirement for ruling. Emperor Nefarious, who’d been on the throne before Malicia, was said to have been a particularly ugly old man with a hook nose.</w:t>
      </w:r>
    </w:p>
    <w:p w14:paraId="47638E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hear you fight in one of the rings,” Captain gravelled suddenly.</w:t>
      </w:r>
    </w:p>
    <w:p w14:paraId="51687C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eyed the tall warrior in surprise. Hadn’t expected the woman to try to get a conversation going again, but I supposed that even after my unpleasant realization from earlier chit chat was still better than walking all the way to the palace in silence.</w:t>
      </w:r>
    </w:p>
    <w:p w14:paraId="3081B8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er, do,” I agreed. “Though I wasn’t aware you guys knew about those.”</w:t>
      </w:r>
    </w:p>
    <w:p w14:paraId="7BA03B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frowned.</w:t>
      </w:r>
    </w:p>
    <w:p w14:paraId="4D223F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“Why wouldn’t we?” she asked, glancing at Black.</w:t>
      </w:r>
    </w:p>
    <w:p w14:paraId="35F559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“Fighting rings are illegal under Callowan law,” he told her.</w:t>
      </w:r>
    </w:p>
    <w:p w14:paraId="208239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“Huh,” the warrior grunted. “Barbaric.”</w:t>
      </w:r>
    </w:p>
    <w:p w14:paraId="3ED586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held back a scowl. </w:t>
      </w:r>
      <w:r w:rsidRPr="00432D26">
        <w:rPr>
          <w:rFonts w:ascii="Palatino" w:hAnsi="Palatino" w:cs="Times New Roman"/>
          <w:i/>
          <w:color w:val="000000" w:themeColor="text1"/>
        </w:rPr>
        <w:t xml:space="preserve">Not sure I want to hear that from a woman whose homeland practices human sacrifice. </w:t>
      </w:r>
      <w:r w:rsidRPr="00432D26">
        <w:rPr>
          <w:rFonts w:ascii="Palatino" w:hAnsi="Palatino" w:cs="Times New Roman"/>
          <w:color w:val="000000" w:themeColor="text1"/>
        </w:rPr>
        <w:t xml:space="preserve">Still, it had come out of the blue that the Imps were aware of the Pit. The reason the fighting rings were underground was because they were </w:t>
      </w:r>
      <w:r w:rsidRPr="00432D26">
        <w:rPr>
          <w:rFonts w:ascii="Palatino" w:hAnsi="Palatino" w:cs="Times New Roman"/>
          <w:i/>
          <w:color w:val="000000" w:themeColor="text1"/>
        </w:rPr>
        <w:t>illegal</w:t>
      </w:r>
      <w:r w:rsidRPr="00432D26">
        <w:rPr>
          <w:rFonts w:ascii="Palatino" w:hAnsi="Palatino" w:cs="Times New Roman"/>
          <w:color w:val="000000" w:themeColor="text1"/>
        </w:rPr>
        <w:t>, after all. Booker wouldn’t have bothered to pay off the guards otherwise. Clearly Mazus must have known there were some, since he got a cut, but there was a difference between knowing about the Pit and knowing about the fight lineup.</w:t>
      </w:r>
    </w:p>
    <w:p w14:paraId="209286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Booker pays you off too?” I asked.</w:t>
      </w:r>
    </w:p>
    <w:p w14:paraId="304DD8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a manner of speaking,” Black replied. “You could say we own her.”</w:t>
      </w:r>
    </w:p>
    <w:p w14:paraId="35805A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“Wait, if you guys run her then why is she paying off Mazus? Wouldn’t that cut into your profits?”</w:t>
      </w:r>
    </w:p>
    <w:p w14:paraId="180D34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assuming that our people and the Governor’s are the same.”</w:t>
      </w:r>
    </w:p>
    <w:p w14:paraId="4DA777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Huh. I was reluctantly amused that Booker was getting fucked over by the Praesi on two fronts, truth be told. She’d always seemed so in control: it was a pleasant surprise she was being handled the way she handled just about everyone else.</w:t>
      </w:r>
    </w:p>
    <w:p w14:paraId="2CB158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“Anything else you guys are running on the down low?” I asked.</w:t>
      </w:r>
    </w:p>
    <w:p w14:paraId="2AA6B5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Knight smiled but kept silent. I frowned.</w:t>
      </w:r>
    </w:p>
    <w:p w14:paraId="5898B9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wouldn’t bother with small-time stuff like a fighting ring if you didn’t have the bigger dogs on a leash,” I realized. “Shit. How much of the underworld do you actually own?”</w:t>
      </w:r>
    </w:p>
    <w:p w14:paraId="760DBF5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Black’s smile broadened and he turned to Captain. “Told you she was sharp,” he said.</w:t>
      </w:r>
    </w:p>
    <w:p w14:paraId="08736B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armoured woman nodded, studying me with a strange look on her face, but the compliment did little to stymie my curiosity.</w:t>
      </w:r>
    </w:p>
    <w:p w14:paraId="4EE6DB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Thieve’s Guild, for sure,” I muttered. “The Smugglers too?”</w:t>
      </w:r>
    </w:p>
    <w:p w14:paraId="098962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green-eyed villain shrugged. “We have a working relationship with all of the so-called “Dark Guilds”,” he admitted. “Though I could do without the melodramatic titles they grant themselves.”</w:t>
      </w:r>
    </w:p>
    <w:p w14:paraId="76A66E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was more than a little ironic, coming from a man who’d named his personal bodyguards the </w:t>
      </w:r>
      <w:r w:rsidRPr="00432D26">
        <w:rPr>
          <w:rFonts w:ascii="Palatino" w:hAnsi="Palatino" w:cs="Times New Roman"/>
          <w:i/>
          <w:color w:val="000000" w:themeColor="text1"/>
        </w:rPr>
        <w:t xml:space="preserve">Blackguards </w:t>
      </w:r>
      <w:r w:rsidRPr="00432D26">
        <w:rPr>
          <w:rFonts w:ascii="Palatino" w:hAnsi="Palatino" w:cs="Times New Roman"/>
          <w:color w:val="000000" w:themeColor="text1"/>
        </w:rPr>
        <w:t>and dressed them up according to a colour theme.</w:t>
      </w:r>
    </w:p>
    <w:p w14:paraId="69DBBE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doesn’t really make sense to me,” I grunted after a moment. “The Empire’s the </w:t>
      </w:r>
      <w:r w:rsidRPr="00432D26">
        <w:rPr>
          <w:rFonts w:ascii="Palatino" w:hAnsi="Palatino" w:cs="Times New Roman"/>
          <w:i/>
          <w:color w:val="000000" w:themeColor="text1"/>
        </w:rPr>
        <w:t>law</w:t>
      </w:r>
      <w:r w:rsidRPr="00432D26">
        <w:rPr>
          <w:rFonts w:ascii="Palatino" w:hAnsi="Palatino" w:cs="Times New Roman"/>
          <w:color w:val="000000" w:themeColor="text1"/>
        </w:rPr>
        <w:t>, why would they work with you?”</w:t>
      </w:r>
    </w:p>
    <w:p w14:paraId="2E151A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thinking in terms of legal and illegal,” Black simply replied. “You should be thinking in terms of Good and Evil.”</w:t>
      </w:r>
    </w:p>
    <w:p w14:paraId="7A9E27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Put like that it made a little more sense. I supposed the kind of people who ran Laure’s less savoury parts would see people like the Calamities as natural allies. And yet, this was still Imperial territory. Why would they allow anyone to run thieves and thugs on their ground, even if they got a cut? “Merchants they rob still have that much less to pay taxes with,” I pointed out.</w:t>
      </w:r>
    </w:p>
    <w:p w14:paraId="206DAA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Captain seemed to have lost interest in the conversation, eyes wandering as she surveyed the streets. Couldn’t really blame her: we’d kind of wandered away from me fighting in the Pit. </w:t>
      </w:r>
    </w:p>
    <w:p w14:paraId="2A2EF1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“When Laure was ruled by King Robert,” Black said, “the Thieve’s Guild still existed. Correct?”</w:t>
      </w:r>
    </w:p>
    <w:p w14:paraId="65E1A1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That was common enough knowledge – word had it the Thieves had been in business since the the first house in Laure had been built. Likely that was just a band of criminals giving themselves a mystique, but there was no denying they’d been around for ages.</w:t>
      </w:r>
    </w:p>
    <w:p w14:paraId="1C0D57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yet, like all his predecessors, he aggressively pursued it’s dismantlement,” the Knight continued. “The reality of it is that there is no city in the world where </w:t>
      </w:r>
      <w:r w:rsidRPr="00432D26">
        <w:rPr>
          <w:rFonts w:ascii="Palatino" w:hAnsi="Palatino" w:cs="Times New Roman"/>
          <w:color w:val="000000" w:themeColor="text1"/>
        </w:rPr>
        <w:lastRenderedPageBreak/>
        <w:t>such activities don’t take place. Trying to eradicate them would simply drive a band of individuals highly proficient at sneaking about in the arms of the first hero to show up.”</w:t>
      </w:r>
    </w:p>
    <w:p w14:paraId="46F45C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rubbed the bridge of my nose. The way the man thought was starting to give me a headache.</w:t>
      </w:r>
    </w:p>
    <w:p w14:paraId="279D9A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you make a deal with them,” I guessed. “They don’t steal from the Empire and you look the other way?”</w:t>
      </w:r>
    </w:p>
    <w:p w14:paraId="643A5F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are quotas,” Black replied. “And all killings of public figures had to be vetted beforehand.”</w:t>
      </w:r>
    </w:p>
    <w:p w14:paraId="2E7C0B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was a sort of pragmatic sense to it, but it still raised my hackles. The Empire wasn’t even observing it’s own laws. The Praesi weren’t so much keeping order as they were making what already existed more orderly. </w:t>
      </w:r>
      <w:r w:rsidRPr="00432D26">
        <w:rPr>
          <w:rFonts w:ascii="Palatino" w:hAnsi="Palatino" w:cs="Times New Roman"/>
          <w:i/>
          <w:color w:val="000000" w:themeColor="text1"/>
        </w:rPr>
        <w:t xml:space="preserve">What’s the point of having all that power if you don’t use it to fix the parts of the world that need fixing? </w:t>
      </w:r>
      <w:r w:rsidRPr="00432D26">
        <w:rPr>
          <w:rFonts w:ascii="Palatino" w:hAnsi="Palatino" w:cs="Times New Roman"/>
          <w:color w:val="000000" w:themeColor="text1"/>
        </w:rPr>
        <w:t xml:space="preserve">Thankfully, I was spared any more small talk by the fact that we’d finally arrived at the palace. </w:t>
      </w:r>
    </w:p>
    <w:p w14:paraId="67D70C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Royal Palace was all arcs and windows, built in dark grey granite instead of the sandstone that infested the rest of this part of the city. There was no stone of that kind in Callow itself – word had it it had been built from the remnants of the flying fortress of a Dread Empress when it had crashed over the old palace. It was an impressive mass, and I couldn’t help but stare as we passed by the large ponds that dotted the front of it in arcane patterns. There was a low wall circling the entire thing with a large gate in the middle, but the people keeping watch at the entrance were not city guard: a dozen legionnaires were standing at attention in front, decked out in full kit.</w:t>
      </w:r>
    </w:p>
    <w:p w14:paraId="40105B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guess now’s as good a time as any to ask why you brought me along,” I said as our group headed towards them.</w:t>
      </w:r>
    </w:p>
    <w:p w14:paraId="4E9A758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hummed. “We’re going to ask a few pointed questions to the Governor,” he replied.</w:t>
      </w:r>
    </w:p>
    <w:p w14:paraId="169ADE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“So I just stand there in silence and observe?”</w:t>
      </w:r>
    </w:p>
    <w:p w14:paraId="4E608C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 the contrary,” the Knight murmured. “You’re welcome to interrupt as much as you like.”</w:t>
      </w:r>
    </w:p>
    <w:p w14:paraId="690828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wasn’t that ominous. “You’re testing me,” I grunted,</w:t>
      </w:r>
    </w:p>
    <w:p w14:paraId="790809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“Life is a test,” the green-eyed man replied easily.</w:t>
      </w:r>
    </w:p>
    <w:p w14:paraId="445F80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rolled my eyes. “I hope you didn’t have to meditate under a waterfall to come up with that one.”</w:t>
      </w:r>
    </w:p>
    <w:p w14:paraId="1ECCEF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snorted, though the conversation was cut short as we passed the legionaries. They saluted in silence as we strolled by, taking a paved avenue to the palace proper. The entire place was deserted: I’d have expected servants to be milling about every which way while the Governor was receiving guests, but we were entirely alone. There was light and the sound of chatter trickling out through the open windows, gone as soon as we entered the torch-lit corridors of the inside. Black had come to the head of the party, taking one turn after another without hesitation: this wasn’t his first time here, I guessed. Spent most of my time eyeing the painting and sculptures that covered every open space, noting that more than a few of them were in the Free Cities style – painted marble, usually of naked people in twisted-up poses.</w:t>
      </w:r>
    </w:p>
    <w:p w14:paraId="371EB1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here we are,” the Knight mused out loud as we arrived to a pair of closed wooden doors.</w:t>
      </w:r>
    </w:p>
    <w:p w14:paraId="2F93C0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noise of chatter and laughter coming from behind it made it clear we’d arrived at the banquet hall. Yet another staple of the Kingdom that was now just another trophy in the Governor’s hands. “Captain, if you would do the honours?”</w:t>
      </w:r>
    </w:p>
    <w:p w14:paraId="52572D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gargantuan woman stepped forward, laying the palms of her hands against the wood and </w:t>
      </w:r>
      <w:r w:rsidRPr="00432D26">
        <w:rPr>
          <w:rFonts w:ascii="Palatino" w:hAnsi="Palatino" w:cs="Times New Roman"/>
          <w:i/>
          <w:color w:val="000000" w:themeColor="text1"/>
        </w:rPr>
        <w:t xml:space="preserve">pushing. </w:t>
      </w:r>
      <w:r w:rsidRPr="00432D26">
        <w:rPr>
          <w:rFonts w:ascii="Palatino" w:hAnsi="Palatino" w:cs="Times New Roman"/>
          <w:color w:val="000000" w:themeColor="text1"/>
        </w:rPr>
        <w:t>The massive doors swung open briskly, hitting the walls with a booming crack. There must have been at least fifty people inside, servants aside. Men and women dressed in colourful imported silks, drowning in jewel-incrusted gold: most of them over forty, though I could see a handful of younger ones. There were three long tables forming a U, the man of the hour having taken residence at the head of the crowd: his dark-skinned stood out starkly across the pale Callowans in attendance. Idly I rubbed my thumb on the pommel of the knife strapped at my side – I wasn’t sure whether Black’s mention of bringing it had been a joke or not, but I certainly felt safer standing this close to the pack of cronies with a weapon at my hip.</w:t>
      </w:r>
    </w:p>
    <w:p w14:paraId="758771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noise was snuffed out of the room the moment we walked in, the eyes of every single guest in attendance glued to the Knight’s face. A few glanced at Captain and fewer at me – it was a little irritating to be dismissed so blatantly, but I had a feeling I’d be the one getting the last laugh tonight.</w:t>
      </w:r>
    </w:p>
    <w:p w14:paraId="6819D2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“Out,” Black simply said. “All of you.”</w:t>
      </w:r>
    </w:p>
    <w:p w14:paraId="41AA8F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never seen a room clear so quickly before. I could feel the same strange </w:t>
      </w:r>
      <w:r w:rsidRPr="00432D26">
        <w:rPr>
          <w:rFonts w:ascii="Palatino" w:hAnsi="Palatino" w:cs="Times New Roman"/>
          <w:i/>
          <w:color w:val="000000" w:themeColor="text1"/>
        </w:rPr>
        <w:t>weight</w:t>
      </w:r>
      <w:r w:rsidRPr="00432D26">
        <w:rPr>
          <w:rFonts w:ascii="Palatino" w:hAnsi="Palatino" w:cs="Times New Roman"/>
          <w:color w:val="000000" w:themeColor="text1"/>
        </w:rPr>
        <w:t xml:space="preserve"> I’d felt last night when he’d stared me down in the alley, but this time it wasn’t directed at me. It was like swimming just outside of a current: the pull was there, </w:t>
      </w:r>
      <w:r w:rsidRPr="00432D26">
        <w:rPr>
          <w:rFonts w:ascii="Palatino" w:hAnsi="Palatino" w:cs="Times New Roman"/>
          <w:color w:val="000000" w:themeColor="text1"/>
        </w:rPr>
        <w:lastRenderedPageBreak/>
        <w:t xml:space="preserve">but it wasn’t dragging me in. All those peacocks dressed in silk and carrying enough gold in rings and necklaces to feed a family for a decade were hurrying out without even bothering to pretend they weren’t terrified. There was something darkly satisfying about seeing the rich and powerful of Laure jostling each other in their haste to get out the door as fast as they physically could. I didn’t hide my smile. </w:t>
      </w:r>
      <w:r w:rsidRPr="00432D26">
        <w:rPr>
          <w:rFonts w:ascii="Palatino" w:hAnsi="Palatino" w:cs="Times New Roman"/>
          <w:i/>
          <w:color w:val="000000" w:themeColor="text1"/>
        </w:rPr>
        <w:t>I’m not here to make friends, and even if I was there’s no one here I’d want to count as one.</w:t>
      </w:r>
    </w:p>
    <w:p w14:paraId="475FE8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it’s a Name thing, the way you mess with people’s heads,” I mused. “Seems like a useful trick.”</w:t>
      </w:r>
    </w:p>
    <w:p w14:paraId="4569AD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green-eyed man shot me an amused look.</w:t>
      </w:r>
    </w:p>
    <w:p w14:paraId="021F17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fairly basic use of my power,” he replied, looking over the fleeing throng, “but I won’t deny it can be entertaining on occasion.”</w:t>
      </w:r>
    </w:p>
    <w:p w14:paraId="7DD9E5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couldn’t have been more than thirty heartbeats when the only people left in the once-crowded banquet hall were Black, Captain, the Governor and myself. I took the occasion to have a closer look at the ruler of Laure, now that I was actually in the same room as the damned man. Governor Mazus was a tall man in his late thirties, dark-skinned like so many of the Praesi were. His hair was cut short and his beard cropped close, framed by the long gold earrings dangling from his ears. His robes were a riot of green and gold silk, and I was willing to bet diamonds to piglets that some of the stitches on them were actual gold thread. There was polished quality to the Governor, like every detail of his outfit and appearance had been attended to carefully. </w:t>
      </w:r>
      <w:r w:rsidRPr="00432D26">
        <w:rPr>
          <w:rFonts w:ascii="Palatino" w:hAnsi="Palatino" w:cs="Times New Roman"/>
          <w:i/>
          <w:color w:val="000000" w:themeColor="text1"/>
        </w:rPr>
        <w:t>He can certainly afford the servants to do it.</w:t>
      </w:r>
    </w:p>
    <w:p w14:paraId="2B5309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“Amadeus,” the Governor said, outwardly unaffected by the interruption as he leaned back on his chair while loosely holding a sculpted silver goblet. “An unexpected pleasure. I would have prepared a more fitting reception, if you’d sent word ahead of your visit.”</w:t>
      </w:r>
    </w:p>
    <w:p w14:paraId="2BA529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ice in Black’s eyes could have frozen boiling water.</w:t>
      </w:r>
    </w:p>
    <w:p w14:paraId="7A39B0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are very few people who get to call me by that name, Mazus,” he replied very quietly, “and you were never one of them.”</w:t>
      </w:r>
    </w:p>
    <w:p w14:paraId="123C55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no hiding the flinch that went through him at that, though the aristocrat’s face went blank immediately after as if to pretend it had never happened. I took notes: one of these days I was going to manage to get a flinch out of assholes without raising my voice too.</w:t>
      </w:r>
    </w:p>
    <w:p w14:paraId="2FAA3D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of course,” the Governor said. “I’ve had a little too much wine, it seems. To what do I owe the privilege of your presence, Lord Black?”</w:t>
      </w:r>
    </w:p>
    <w:p w14:paraId="3106B5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taxes you owe the Tower are late, Governor.”</w:t>
      </w:r>
    </w:p>
    <w:p w14:paraId="695FE4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Mazus let out a regretful sigh.</w:t>
      </w:r>
    </w:p>
    <w:p w14:paraId="1ED91A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I already informed Her Most Dreadful Majesty, the convoy was waylaid by bandits. I’ve already drafted extraordinary taxes to remedy to that, but the burned Callowans are being obstructive. Borders on treason, really.”</w:t>
      </w:r>
    </w:p>
    <w:p w14:paraId="09E83EF8"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Not that it matters, given the confession</w:t>
      </w:r>
      <w:r w:rsidRPr="00432D26">
        <w:rPr>
          <w:rFonts w:ascii="Palatino" w:hAnsi="Palatino" w:cs="Times New Roman"/>
          <w:color w:val="000000" w:themeColor="text1"/>
        </w:rPr>
        <w:t xml:space="preserve">, Scribe had said back at the inn. The pieces were starting to come together, and what I was beginning to think was going to happen to Mazus was enough to smother the cold rage that flared up when he called it </w:t>
      </w:r>
      <w:r w:rsidRPr="00432D26">
        <w:rPr>
          <w:rFonts w:ascii="Palatino" w:hAnsi="Palatino" w:cs="Times New Roman"/>
          <w:i/>
          <w:color w:val="000000" w:themeColor="text1"/>
        </w:rPr>
        <w:t>treasonous</w:t>
      </w:r>
      <w:r w:rsidRPr="00432D26">
        <w:rPr>
          <w:rFonts w:ascii="Palatino" w:hAnsi="Palatino" w:cs="Times New Roman"/>
          <w:color w:val="000000" w:themeColor="text1"/>
        </w:rPr>
        <w:t xml:space="preserve"> that the people of Laure didn’t want their children to starve. I could have let the smarminess go, but really why bother? Black had already as good as said he wanted me to interrupt whenever I felt like it.</w:t>
      </w:r>
    </w:p>
    <w:p w14:paraId="2DC469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“Really?” I said. “Bandits attacking an Imperial tax convoy? He’s supposed to buy </w:t>
      </w:r>
      <w:r w:rsidRPr="00432D26">
        <w:rPr>
          <w:rFonts w:ascii="Palatino" w:hAnsi="Palatino" w:cs="Times New Roman"/>
          <w:i/>
          <w:color w:val="000000" w:themeColor="text1"/>
        </w:rPr>
        <w:t>that</w:t>
      </w:r>
      <w:r w:rsidRPr="00432D26">
        <w:rPr>
          <w:rFonts w:ascii="Palatino" w:hAnsi="Palatino" w:cs="Times New Roman"/>
          <w:color w:val="000000" w:themeColor="text1"/>
        </w:rPr>
        <w:t>? They’re outlaws, not idiots. They’d be swimming neck-deep in legionnaires before the month was done.”</w:t>
      </w:r>
    </w:p>
    <w:p w14:paraId="631B3E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aristocrat narrowed his eyes at me, apparently unused at that kind of insolence coming from one of the people he ruled over.</w:t>
      </w:r>
    </w:p>
    <w:p w14:paraId="274BD9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care little if you pick up stray dogs off the streets, Lord Black, but perhaps you should muzzle this one before she gets her tongue ripped out.”</w:t>
      </w:r>
    </w:p>
    <w:p w14:paraId="23E13E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Oh, he did </w:t>
      </w:r>
      <w:r w:rsidRPr="00432D26">
        <w:rPr>
          <w:rFonts w:ascii="Palatino" w:hAnsi="Palatino" w:cs="Times New Roman"/>
          <w:i/>
          <w:color w:val="000000" w:themeColor="text1"/>
        </w:rPr>
        <w:t>not</w:t>
      </w:r>
      <w:r w:rsidRPr="00432D26">
        <w:rPr>
          <w:rFonts w:ascii="Palatino" w:hAnsi="Palatino" w:cs="Times New Roman"/>
          <w:color w:val="000000" w:themeColor="text1"/>
        </w:rPr>
        <w:t xml:space="preserve"> just say that.</w:t>
      </w:r>
    </w:p>
    <w:p w14:paraId="131F2A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 me a dog again and I’m going to strangle you with your own intestines, you filthy Praesi prick,” I promised, meaning every word of it.</w:t>
      </w:r>
    </w:p>
    <w:p w14:paraId="2DAF0C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sputtered.</w:t>
      </w:r>
    </w:p>
    <w:p w14:paraId="2F7BAE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w:t>
      </w:r>
    </w:p>
    <w:p w14:paraId="36DB77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“Callowan?” I interrupted. “A girl? Nobody important? All true. But if I were you, the thing I’d worry about is </w:t>
      </w:r>
      <w:r w:rsidRPr="00432D26">
        <w:rPr>
          <w:rFonts w:ascii="Palatino" w:hAnsi="Palatino" w:cs="Times New Roman"/>
          <w:i/>
          <w:color w:val="000000" w:themeColor="text1"/>
        </w:rPr>
        <w:t>carrying a knife</w:t>
      </w:r>
      <w:r w:rsidRPr="00432D26">
        <w:rPr>
          <w:rFonts w:ascii="Palatino" w:hAnsi="Palatino" w:cs="Times New Roman"/>
          <w:color w:val="000000" w:themeColor="text1"/>
        </w:rPr>
        <w:t>.”</w:t>
      </w:r>
    </w:p>
    <w:p w14:paraId="1C7114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take that warning seriously if I were you, Mazus,” Black mused from my side. “I’ve known her for a day and she already has a body count.”</w:t>
      </w:r>
    </w:p>
    <w:p w14:paraId="392AEE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sneered.</w:t>
      </w:r>
    </w:p>
    <w:p w14:paraId="3F0993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“Raising a hand to an Imperial Governor will get you drawn and quartered, girl. Your bravado does you little credit.”</w:t>
      </w:r>
    </w:p>
    <w:p w14:paraId="6D620A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“Unless, of course,” Black murmured, “said Governor has committed high treason.”</w:t>
      </w:r>
    </w:p>
    <w:p w14:paraId="65449E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paled.</w:t>
      </w:r>
    </w:p>
    <w:p w14:paraId="147CD5A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“That’s a serious accusation,” he replied after a moment. “Making it without proof would have consequences.”</w:t>
      </w:r>
    </w:p>
    <w:p w14:paraId="141DC0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we’re still talking in hypotheticals,” the Knight demurred. “But if say, a hypothetical governor were to report his due to the Tower had been robbed, it would be possible that the Empress would get curious and send people to look into the matter.”</w:t>
      </w:r>
    </w:p>
    <w:p w14:paraId="5463AF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“Sounds like she’d be a little ticked off,” I contributed with a hard smile. “Hypothetically.”</w:t>
      </w:r>
    </w:p>
    <w:p w14:paraId="0F456B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Empress has little patience for those who cross her, much less those doing it so gauchely,” the green-eyed man agreed. “Now, imagine that these bandits were found, and that when… properly motivated, they had a story to tell. Would you care to guess what that story is, Catherine?”</w:t>
      </w:r>
    </w:p>
    <w:p w14:paraId="7528DA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“Someone paid them to rob the convoy,” I grunted, the words flowing out easily. “Someone who’d then get a cut of the gold and buy their silence with the rest of it.”</w:t>
      </w:r>
    </w:p>
    <w:p w14:paraId="3B40B4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smiled, lean and mean.</w:t>
      </w:r>
    </w:p>
    <w:p w14:paraId="3C6505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little too clever to be a dog, don’t you think?”</w:t>
      </w:r>
    </w:p>
    <w:p w14:paraId="0A8912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stepped closer to the tables, grabbing an empty goblet and a pitcher of wine before pouring myself drink. I wasn’t going to lie to myself and pretend I wasn’t enjoying every moment of this – it was payback for every time we’d had half-portions at the orphanage because food prices had hiked up, retribution for every time I’d seen the city guard rough up a shopkeeper late paying his taxes.</w:t>
      </w:r>
    </w:p>
    <w:p w14:paraId="47A5BB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“People will say anything under torture,” Mazus finally said. “I look forward to your trying to convince a court it’s enough to have me put away.”</w:t>
      </w:r>
    </w:p>
    <w:p w14:paraId="3C2333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frowned, but took a sip of wine – fruity and strong, probably not from Callow. Figured the bastard would be drinking imported stuff. Black wasn’t an idiot: he wouldn’t have strolled in here so confidently if Mazus was going to get away with it all, and I was more than willing to wait another few moments to see that veneer of confidence stripped away from the man’s face.</w:t>
      </w:r>
    </w:p>
    <w:p w14:paraId="2D83D7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Empress had taken a personal interest,” the Knight said coldly. “There is no need for a trial when the sentence has already been determined.”</w:t>
      </w:r>
    </w:p>
    <w:p w14:paraId="35FB02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Governor sneered. “This will be the ruin of her, you imbecile. My father will whip up the Truebloods in a frenzy when word gets out.”</w:t>
      </w:r>
    </w:p>
    <w:p w14:paraId="799634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“Really?” I choked out with a laugh. “That’s your defence – wait ’til my dad hears about this?”</w:t>
      </w:r>
    </w:p>
    <w:p w14:paraId="127A2A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has something of a point, Catherine,” Black said. “Or he would, if High Lord Igwe wasn’t already under arrest himself.”</w:t>
      </w:r>
    </w:p>
    <w:p w14:paraId="73C0B4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the second time that night I saw Mazus blanch, and it was every bit as delightful as the first.</w:t>
      </w:r>
    </w:p>
    <w:p w14:paraId="42D1D8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mad,” the Governor whispered.</w:t>
      </w:r>
    </w:p>
    <w:p w14:paraId="0777CB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 a subject of debate, I’m assured,” the dark-haired man replied with a bland smile. “Truthfully, Mazus, I’m suprised. You’ve always been a little slow but this? How did you think it was going to end?”</w:t>
      </w:r>
    </w:p>
    <w:p w14:paraId="19B4A41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“With me Chancellor,” the other Praesi snarled. “It’s just a matter of time until one of us claims the Role, you filthy upstart. You can’t </w:t>
      </w:r>
      <w:r w:rsidRPr="00432D26">
        <w:rPr>
          <w:rFonts w:ascii="Palatino" w:hAnsi="Palatino" w:cs="Times New Roman"/>
          <w:i/>
          <w:color w:val="000000" w:themeColor="text1"/>
        </w:rPr>
        <w:t>destroy</w:t>
      </w:r>
      <w:r w:rsidRPr="00432D26">
        <w:rPr>
          <w:rFonts w:ascii="Palatino" w:hAnsi="Palatino" w:cs="Times New Roman"/>
          <w:color w:val="000000" w:themeColor="text1"/>
        </w:rPr>
        <w:t xml:space="preserve"> a Name.”</w:t>
      </w:r>
    </w:p>
    <w:p w14:paraId="4208947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can’t buy one either,” the Knight replied. “Though that hardly matters now. Tell me, Catherine, how should a ruler deal with treason?”</w:t>
      </w:r>
    </w:p>
    <w:p w14:paraId="5E34B8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shrugged, feeling the weight of the Governor’s gaze on me.</w:t>
      </w:r>
    </w:p>
    <w:p w14:paraId="279DB3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“I’m told Imperial policy about that involves heads and pikes,” I mused. “Though that always struck me as a little tacky. It’s not like you can tell </w:t>
      </w:r>
      <w:r w:rsidRPr="00432D26">
        <w:rPr>
          <w:rFonts w:ascii="Palatino" w:hAnsi="Palatino" w:cs="Times New Roman"/>
          <w:i/>
          <w:color w:val="000000" w:themeColor="text1"/>
        </w:rPr>
        <w:t>whose</w:t>
      </w:r>
      <w:r w:rsidRPr="00432D26">
        <w:rPr>
          <w:rFonts w:ascii="Palatino" w:hAnsi="Palatino" w:cs="Times New Roman"/>
          <w:color w:val="000000" w:themeColor="text1"/>
        </w:rPr>
        <w:t xml:space="preserve"> head it was, a few weeks in. The crows tend to take care of that.”</w:t>
      </w:r>
    </w:p>
    <w:p w14:paraId="67EB74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slowly forced his spine to straighten and his hands to stop shaking.</w:t>
      </w:r>
    </w:p>
    <w:p w14:paraId="4EDE97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“Fine,” he sneered. “I was caught. So be it. Unlike peasants, my breed knows how to go when the game is up. Have the mahogany chest in my rooms fetched, I’ll drink the deathleaf extract with my wine.”</w:t>
      </w:r>
    </w:p>
    <w:p w14:paraId="4C600C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laughed and unlike the few laughs I’d heard from him before this one was a wintry, sharp thing.</w:t>
      </w:r>
    </w:p>
    <w:p w14:paraId="1BC080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don’t seem to understand your situation, Mazus,” he smiled. “You belong to us, now. Your life, your death – all ours. And you’re not dying a dignified death sitting on your throne. It’s the gallows for you, Governor of Laure.”</w:t>
      </w:r>
    </w:p>
    <w:p w14:paraId="431834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Blackguards fanned into the room at Captain’s order. Mazus tried to get up, eyes white and wild, but by the time he’d pushed back his chair there was a pair of plate-wearing soldiers grabbing his shoulders.</w:t>
      </w:r>
    </w:p>
    <w:p w14:paraId="12A2B1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he screamed. “Black, you can’t – you wouldn’t dare-”</w:t>
      </w:r>
    </w:p>
    <w:p w14:paraId="067E3C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They dragged him out of the room, his screams of protests echoing even as he disappeared into the corridor. I put down my goblet of wine, leaving it half-full. I felt a little guilty at the waste, but considering the banquet tables were full of food I was hardly the worst offender tonight.</w:t>
      </w:r>
    </w:p>
    <w:p w14:paraId="33F43A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said calmly. “Now is when you make your pitch, I’m guessing?”</w:t>
      </w:r>
    </w:p>
    <w:p w14:paraId="3B6691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68F902B1"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4: Name</w:t>
      </w:r>
    </w:p>
    <w:p w14:paraId="33E939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Power is mostly a matter of making the right corpses at the right time.”</w:t>
      </w:r>
      <w:r w:rsidRPr="00432D26">
        <w:rPr>
          <w:rFonts w:ascii="Palatino" w:hAnsi="Palatino" w:cs="Times New Roman"/>
          <w:color w:val="000000" w:themeColor="text1"/>
        </w:rPr>
        <w:br/>
        <w:t>– Dread Empress Malicia the First</w:t>
      </w:r>
    </w:p>
    <w:p w14:paraId="153FD3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words echoed in the now-emptied hall, and I had to hold back a wince when I realized how confrontational I’d sounded. Matter-of-fact, maybe, but there’d been a distinctly accusatory undertone to my voice I wished I could take back – not because I hadn’t meant it, but because pressing the green-eyed man standing in front of me seemed…. ill-advised. </w:t>
      </w:r>
      <w:r w:rsidRPr="00432D26">
        <w:rPr>
          <w:rFonts w:ascii="Palatino" w:hAnsi="Palatino" w:cs="Times New Roman"/>
          <w:i/>
          <w:color w:val="000000" w:themeColor="text1"/>
        </w:rPr>
        <w:t>Too late to put the pot back together, though. Might as well go all out.</w:t>
      </w:r>
    </w:p>
    <w:p w14:paraId="4C9B7B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first you talk me into killing the guards,” I noted. “They had it coming, sure, but would I have made that call if you weren’t egging me on? Not so sure. So now here I am, hands bloodied and not quite sure where to go from there.”</w:t>
      </w:r>
    </w:p>
    <w:p w14:paraId="03F042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paused, expecting a falsely-offended denial. Black remained silent, though, and his face was still as a pond on a windless night: anything I’d see on there would be nothing more than a reflection of my own expectations. The Knight glanced at Captain, who was looming by the door, and offered her a half-nod. She left the room without a word, closing the massive doors behind her. The sound of the wooden gates closing shut in her wake was oddly sinister.</w:t>
      </w:r>
    </w:p>
    <w:p w14:paraId="332295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were getting to a point, I believe,” Black prompted me, reaching for a glass and pouring himself a drink.</w:t>
      </w:r>
    </w:p>
    <w:p w14:paraId="50CD88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steeled my spine and pushed on. “You might have done all that for the shits and giggles – I mean, I’ve heard weirder about villains – but you took me here tonight. Had me front and centre the whole time you were playing with a man I’d cheerfully stab given half a chance. You’ve got an angle at play, and it involves me agreeing to something.”</w:t>
      </w:r>
    </w:p>
    <w:p w14:paraId="7801D5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pale-skinned man pulled back a bench and sat astride it with cool elegance, gesturing for me to do the same. I could have circled the room and sat across from him, but that would have been playing his game and I’d done quite enough of that tonight. I kicked back the Governor’s padded seat and plopped myself onto it with the closest thing to nonchalance I could muster with my heart beating in my ears like it currently was. I was all too aware I was playing with fire at the moment, but what else could I do? Some part of me felt backed into a corner, and I’d ever only reacted one way to that: come out swinging, sometimes yelling as loud as I could.</w:t>
      </w:r>
    </w:p>
    <w:p w14:paraId="796A67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right, to an extent,” Black acknowledged, shooting me an amused look at my choice of seat. “But also wrong. What you so quaintly call my “pitch” started the moment I came across you in that alley.”</w:t>
      </w:r>
    </w:p>
    <w:p w14:paraId="02154F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I frowned. Now that I thought of it, what were the odds that he’d run into me </w:t>
      </w:r>
      <w:r w:rsidRPr="00432D26">
        <w:rPr>
          <w:rFonts w:ascii="Palatino" w:hAnsi="Palatino" w:cs="Times New Roman"/>
          <w:i/>
          <w:color w:val="000000" w:themeColor="text1"/>
        </w:rPr>
        <w:t>just</w:t>
      </w:r>
      <w:r w:rsidRPr="00432D26">
        <w:rPr>
          <w:rFonts w:ascii="Palatino" w:hAnsi="Palatino" w:cs="Times New Roman"/>
          <w:color w:val="000000" w:themeColor="text1"/>
        </w:rPr>
        <w:t xml:space="preserve"> when I was stuck in a losing fight? The guards hadn’t seemed like they’d been sent there on purpose, but how hard could it be to –</w:t>
      </w:r>
    </w:p>
    <w:p w14:paraId="069D38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did not, in fact, arrange your little scuffle,” he interrupted my thoughts, tone flat.</w:t>
      </w:r>
    </w:p>
    <w:p w14:paraId="588F10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kept my face blank. “You could be lying.”</w:t>
      </w:r>
    </w:p>
    <w:p w14:paraId="038847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am a splendid liar,” he agreed pleasantly. “But I don’t bother when the truth serves my purposes just as well. As for happening upon you in that particular moment – well, coincidences are hardly unusual when one has a Role like mine.”</w:t>
      </w:r>
    </w:p>
    <w:p w14:paraId="1E3273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 take the mantle of a Name is to embrace the strands of Fate,” I quoted quietly. It was rare for the House of Light preachers to have a sermon on the subject of Roles, but compared to their usual fare it was interesting enough that the sentence stuck out easily in my memory. Black’s eyes turned cold.</w:t>
      </w:r>
    </w:p>
    <w:p w14:paraId="107CD3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“Fate is the coward’s way out, Catherine,” he spat out. “It is the denial of personal responsibility. Every decision I have made was my own choice, and all consequences that come from it are on my head.”</w:t>
      </w:r>
    </w:p>
    <w:p w14:paraId="1FBBF07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“Considering the kind of things you’ve done,” I quietly said, “I’m not sure that’s a selling point.”</w:t>
      </w:r>
    </w:p>
    <w:p w14:paraId="080461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flash of anger I’d seen in him was gone as quickly as it had appeared, replaced by the usual indifferent facade. </w:t>
      </w:r>
      <w:r w:rsidRPr="00432D26">
        <w:rPr>
          <w:rFonts w:ascii="Palatino" w:hAnsi="Palatino" w:cs="Times New Roman"/>
          <w:i/>
          <w:color w:val="000000" w:themeColor="text1"/>
        </w:rPr>
        <w:t xml:space="preserve">Did I just see what he actually looks like under the mask, or did I just happen to find a delicate subject? </w:t>
      </w:r>
      <w:r w:rsidRPr="00432D26">
        <w:rPr>
          <w:rFonts w:ascii="Palatino" w:hAnsi="Palatino" w:cs="Times New Roman"/>
          <w:color w:val="000000" w:themeColor="text1"/>
        </w:rPr>
        <w:t>Neither option was particularly comforting.</w:t>
      </w:r>
    </w:p>
    <w:p w14:paraId="2B257F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expect you to love the Empire,” he said. “You’ve lived your entire life under its boot, and that is not a comfortable place to be.”</w:t>
      </w:r>
    </w:p>
    <w:p w14:paraId="589BF8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don’t get fair when you lose the war,” I replied, echoing my thoughts from yesterday.</w:t>
      </w:r>
    </w:p>
    <w:p w14:paraId="72A983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took a sip of wine, making a face at the taste. “I had an interesting conversation with Scribe, on our way to Laure. She believes that the denarii you have stashed at the orphanage are so you can leave the city and start over elsewhere.”</w:t>
      </w:r>
    </w:p>
    <w:p w14:paraId="6C2F32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wish I could say I was surprised he knew about the money, but given that he’d addressed me by my name the first time we’d ever come to face I really wasn’t. He must have had someone in the orphanage – it wouldn’t even be hard to accomplish, the Laure House for Tragically Orphaned Girls was an Imperial </w:t>
      </w:r>
      <w:r w:rsidRPr="00432D26">
        <w:rPr>
          <w:rFonts w:ascii="Palatino" w:hAnsi="Palatino" w:cs="Times New Roman"/>
          <w:color w:val="000000" w:themeColor="text1"/>
        </w:rPr>
        <w:lastRenderedPageBreak/>
        <w:t xml:space="preserve">institution to start with. Why, though, was a better question. Why would the Black Knight pay any attention to the goings-on in one the city’s orphanages? </w:t>
      </w:r>
    </w:p>
    <w:p w14:paraId="69A072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what was your guess?” I asked instead.</w:t>
      </w:r>
    </w:p>
    <w:p w14:paraId="4B4F6E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“Scribe’s one of the most intelligent women I’ve ever met,” he mused, “but she’s never had a home, you see. She doesn’t understand what it’s like, to see a place falling to pieces and need to fix it.”</w:t>
      </w:r>
    </w:p>
    <w:p w14:paraId="414BA7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met his eyes, green to brown, and he smiled.</w:t>
      </w:r>
    </w:p>
    <w:p w14:paraId="0E5985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saving up for tuition at the War College,” Black spoke into the empty room, his quiet voice somehow managing to fill the emptiness. “You’re nearly done, too – a few more months and you’ll have enough put aside for both the semester and the trip there.”</w:t>
      </w:r>
    </w:p>
    <w:p w14:paraId="1B5AA8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shiver went up my spine, and this time there were no Name tricks to blame for it. Two days I’d known the man, and already he’d already pegged what I wanted perfectly. My hand fell down to the dagger at my hip, thumb rubbing the pommel almost without realizing it. The feeling of the wrapped leather against my finger grounded me, a physical sensation to chase the almost eerie atmosphere the scene had taken.</w:t>
      </w:r>
    </w:p>
    <w:p w14:paraId="7FED91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the plan,” I agreed, managing to keep my voice steady by the grace of the Heavens. “I was under the impression that the Legions take Callowans too, now – or was I wrong?”</w:t>
      </w:r>
    </w:p>
    <w:p w14:paraId="57E55E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are correct,” he replied. “Though few ever take the opportunity. So why would you?”</w:t>
      </w:r>
    </w:p>
    <w:p w14:paraId="15627C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shrugged. “I have a talent for scrapping. Seems like I’d be a good fit.”</w:t>
      </w:r>
    </w:p>
    <w:p w14:paraId="7E4EAB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wasn’t good enough of a liar to get away with an outright lie, but a half-truth might manage to pull through. There were other ways to get higher up in the ranks of the Empire, after all, even for Callowans. I’d chosen the Legions as my path up because, at the end of the day, fighting was my talent I was most confident in. The green-eyed man sighed.</w:t>
      </w:r>
    </w:p>
    <w:p w14:paraId="2B1C73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I’ve done you the courtesy of not taking you for an imbecile,” he murmured. “This conversation will go much more smoothly if you afford me the same.”</w:t>
      </w:r>
    </w:p>
    <w:p w14:paraId="7D98E6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So much for that, then. He seemed more irritated than angry at my attempt – I supposed lying wasn’t much of a sin, by Praesi standards.</w:t>
      </w:r>
    </w:p>
    <w:p w14:paraId="6DE2CD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“Fine,” I grunted. “You want to hear the truth? I think the way the Empire rules over Callow is fucked. At best you’re brutally fair, at worst you get types like Mazus who think it’s their gods-given right to do as much damage as possible. I don’t give a shit whether we pay our taxes to the Tower or not, but someone has to rein in the idiots when they get vicious and the Legion is my best bet to get into that place.”</w:t>
      </w:r>
    </w:p>
    <w:p w14:paraId="31020E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man’s lips stretched into that mean little number he’d pulled out on the Governor earlier. </w:t>
      </w:r>
      <w:r w:rsidRPr="00432D26">
        <w:rPr>
          <w:rFonts w:ascii="Palatino" w:hAnsi="Palatino" w:cs="Times New Roman"/>
          <w:i/>
          <w:color w:val="000000" w:themeColor="text1"/>
        </w:rPr>
        <w:t>Well, I had a good run. I’ll try to give him a scar to remember me by before my body gets dumped in the lake</w:t>
      </w:r>
      <w:r w:rsidRPr="00432D26">
        <w:rPr>
          <w:rFonts w:ascii="Palatino" w:hAnsi="Palatino" w:cs="Times New Roman"/>
          <w:color w:val="000000" w:themeColor="text1"/>
        </w:rPr>
        <w:t>, I decided, fingers tightening around the knife.</w:t>
      </w:r>
    </w:p>
    <w:p w14:paraId="36E4E1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“Most people sharing your opinion would try to become a hero,” he said instead of unsheathing his sword.</w:t>
      </w:r>
    </w:p>
    <w:p w14:paraId="05ACD4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snorted. “And what, try to restore the Kingdom? We’re fresh out of royals and even if I managed to dig up some claimant getting him on the throne would be a bloody mess. How many thousands would die, fighting the Empire? More than it’s worth. And let’s not pretend you wouldn’t burn everything to the ground on your way out.” I offered a grim smile to the monster. “I’d just be good sense, for you lot: make us a weaker target from when you invade again, a few years down the line. Since you’re not doing us the favour of crumbling by yourselves, I’d better make peace with the fact that the Empress is in charge – she’s not going anywhere.”</w:t>
      </w:r>
    </w:p>
    <w:p w14:paraId="5255B8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black-haired killer set down his cup and let out a low, almost lazy laugh. I scowled at the sound: I hadn’t been joking, and this wasn’t exactly a laughing matter.</w:t>
      </w:r>
    </w:p>
    <w:p w14:paraId="3D9E03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wrong,” Black said, though he didn’t sound like he was admitting an error. “You never could have become a hero. You lack the mindset for it.”</w:t>
      </w:r>
    </w:p>
    <w:p w14:paraId="72099B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bared my teeth. “And to think you gave me all that sweet talk about ‘what separates people who have a Name from people who don’t.’ Way to break my heart.”</w:t>
      </w:r>
    </w:p>
    <w:p w14:paraId="7597AA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“Allow me to make up for it, then,” he replied. “I’d like to offer you a job.”</w:t>
      </w:r>
    </w:p>
    <w:p w14:paraId="567A55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and there it was. The end game he’d been driving his cart to all this time.</w:t>
      </w:r>
    </w:p>
    <w:p w14:paraId="2E2E2B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a little curious as to what you’re actually going to offer,” I admitted. “Training with the Blackguard? You’re bound to have potential recruits with less baggage.”</w:t>
      </w:r>
    </w:p>
    <w:p w14:paraId="3C57C7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am,” the Knight murmured, “looking for a Squire.”</w:t>
      </w:r>
    </w:p>
    <w:p w14:paraId="0E8251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He didn’t have to raise his voice to make the capitalized letter clear. A Name. Shit. He was offering me a Name? Could he even </w:t>
      </w:r>
      <w:r w:rsidRPr="00432D26">
        <w:rPr>
          <w:rFonts w:ascii="Palatino" w:hAnsi="Palatino" w:cs="Times New Roman"/>
          <w:i/>
          <w:color w:val="000000" w:themeColor="text1"/>
        </w:rPr>
        <w:t xml:space="preserve">do </w:t>
      </w:r>
      <w:r w:rsidRPr="00432D26">
        <w:rPr>
          <w:rFonts w:ascii="Palatino" w:hAnsi="Palatino" w:cs="Times New Roman"/>
          <w:color w:val="000000" w:themeColor="text1"/>
        </w:rPr>
        <w:t>that?</w:t>
      </w:r>
    </w:p>
    <w:p w14:paraId="3880C1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thought people with Names picked themselves,” I croaked out, mouth suddenly gone dry.</w:t>
      </w:r>
    </w:p>
    <w:p w14:paraId="3E940A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do, to an extent,” he agreed amiably. “But you have the potential, and given the… intertwined natures of that Role and mine, I have a degree of influence over the nomination.”</w:t>
      </w:r>
    </w:p>
    <w:p w14:paraId="50732B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didn’t think he was lying, not that I really believed I would have been able to tell if he was. </w:t>
      </w:r>
      <w:r w:rsidRPr="00432D26">
        <w:rPr>
          <w:rFonts w:ascii="Palatino" w:hAnsi="Palatino" w:cs="Times New Roman"/>
          <w:i/>
          <w:color w:val="000000" w:themeColor="text1"/>
        </w:rPr>
        <w:t>Well, at least it looks like I’m not getting my throat slit. Not immediately, anyway. The evening’s already looking up.</w:t>
      </w:r>
    </w:p>
    <w:p w14:paraId="6D47FB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what do you want in exchange?” I asked, trying to keep the suspicion out of my voice.</w:t>
      </w:r>
    </w:p>
    <w:p w14:paraId="7D7F8C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green-eyed man sighed. “I’m not a trader hawking over merchandise, Catherine,” he replied. “As Squire you would be my apprentice, in a way. My responsibility. I wouldn’t have made the offer if I didn’t believe you would be an asset.”</w:t>
      </w:r>
    </w:p>
    <w:p w14:paraId="214EAB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mind spun and I closed my eyes, overwhelmed by the possibilities he’d just opened. If I had a Name… I’d bypass the Imperial hierarchy entirely, just by saying yes. Squire wasn’t exactly the most powerful of the Names out there but it would lead to something else and until then I’d be at the side of the second most powerful person in the Empire, learning all I could. All the ins and outs of the court, all the war tricks and connections that I wouldn’t get from books or even the instructors at the War College. </w:t>
      </w:r>
      <w:r w:rsidRPr="00432D26">
        <w:rPr>
          <w:rFonts w:ascii="Palatino" w:hAnsi="Palatino" w:cs="Times New Roman"/>
          <w:i/>
          <w:color w:val="000000" w:themeColor="text1"/>
        </w:rPr>
        <w:t>I might be in a place to do some good in a decade instead of three. Less, if I somehow distinguish myself.</w:t>
      </w:r>
    </w:p>
    <w:p w14:paraId="620BBA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want the answer now,” I said, the tone half-question and half-statement.</w:t>
      </w:r>
    </w:p>
    <w:p w14:paraId="76FA84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“One way or another, I’ll need your decision before you leave this room,” he acknowledged.</w:t>
      </w:r>
    </w:p>
    <w:p w14:paraId="03C7F9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Heavens forgive me, but I wanted this. Wanted it so very badly. That was the part that was making me balk, though: I wasn’t this lucky, never had been. There must have been something in it for him I couldn’t see yet, some clause or trap I’d only grasp when it was too late.</w:t>
      </w:r>
    </w:p>
    <w:p w14:paraId="29C581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if I say no?”</w:t>
      </w:r>
    </w:p>
    <w:p w14:paraId="1912B9F9"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One girl found floating by the docks, missing a throat.</w:t>
      </w:r>
      <w:r w:rsidRPr="00432D26">
        <w:rPr>
          <w:rFonts w:ascii="Palatino" w:hAnsi="Palatino" w:cs="Times New Roman"/>
          <w:color w:val="000000" w:themeColor="text1"/>
        </w:rPr>
        <w:t xml:space="preserve"> Wouldn’t be the first time someone dumped a body in the Silver Lake, wouldn’t be the last.</w:t>
      </w:r>
    </w:p>
    <w:p w14:paraId="7E7547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shrugged. “You return to the orphanage. I’ll see to it that you’re put on the rolls at the College, with the first season’s tuition paid. I’ll look forward to your service in the Legions.”</w:t>
      </w:r>
    </w:p>
    <w:p w14:paraId="7432622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that’s it? After all this, I’d still get to walk away clean?”</w:t>
      </w:r>
    </w:p>
    <w:p w14:paraId="4BED77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Knight peered at his cup, swirling the dark wine inside with a negligent flick of the wrist.</w:t>
      </w:r>
    </w:p>
    <w:p w14:paraId="6FFFB63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 of my predecessors would have thrown a threat in there to motivate you,” he admitted easily. “Something along the lines of ‘should you refuse me, I will burn alive everyone in the orphanage and make you watch’.” He smiled ruefully. “Most of them were killed by their Squire, as it happens. I will not repeat their mistake: I will not deceive you, Catherine, or force your hand. What would be the point? I already have followers and equals – as well as a superior, if only the one. What I want is an apprentice, and an unwilling one would be nothing more than a burden.”</w:t>
      </w:r>
    </w:p>
    <w:p w14:paraId="3FFDCF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There’d been a sermon in the House of Light, once, about devils. The sister preaching had told us that the real ones, the dangerous ones, didn’t bluster about stealing innocent souls and breaking their word. They gave you exactly what you wanted and let you find your own way to the Hells with it.</w:t>
      </w:r>
    </w:p>
    <w:p w14:paraId="071B5B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realize,” I rasped out, “that it wouldn’t change anything. Even with a Name I’ll still want to change things.”</w:t>
      </w:r>
    </w:p>
    <w:p w14:paraId="3F83A3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hated the way it sounded like I wanted to accept his offer, true as it was. </w:t>
      </w:r>
    </w:p>
    <w:p w14:paraId="381CC8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“Mine is not the side that concerns itself with how people that gain power use it,” Black replied. “By all means, reform the Empire as much as you want – as much as you’re able to, anyway. If you have the ability to accomplish something, it is your right to do so.” </w:t>
      </w:r>
    </w:p>
    <w:p w14:paraId="434560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Damn me, damn him, damn this whole night and the one that came before it. It all sounded so </w:t>
      </w:r>
      <w:r w:rsidRPr="00432D26">
        <w:rPr>
          <w:rFonts w:ascii="Palatino" w:hAnsi="Palatino" w:cs="Times New Roman"/>
          <w:i/>
          <w:color w:val="000000" w:themeColor="text1"/>
        </w:rPr>
        <w:t>reasonable</w:t>
      </w:r>
      <w:r w:rsidRPr="00432D26">
        <w:rPr>
          <w:rFonts w:ascii="Palatino" w:hAnsi="Palatino" w:cs="Times New Roman"/>
          <w:color w:val="000000" w:themeColor="text1"/>
        </w:rPr>
        <w:t xml:space="preserve"> to me, but that was how they always got you wasn’t it? Was it arrogance, to think that if I didn’t step up to fix Callow no one else would do it? Maybe I was just a self-deluded little girl, playing a game whose rule I didn’t yet understand and pretending I knew what it was doing</w:t>
      </w:r>
      <w:r w:rsidRPr="00432D26">
        <w:rPr>
          <w:rFonts w:ascii="Palatino" w:hAnsi="Palatino" w:cs="Times New Roman"/>
          <w:i/>
          <w:color w:val="000000" w:themeColor="text1"/>
        </w:rPr>
        <w:t>. But it doesn’t matter, does it?</w:t>
      </w:r>
      <w:r w:rsidRPr="00432D26">
        <w:rPr>
          <w:rFonts w:ascii="Palatino" w:hAnsi="Palatino" w:cs="Times New Roman"/>
          <w:color w:val="000000" w:themeColor="text1"/>
        </w:rPr>
        <w:t xml:space="preserve">The only question was whether I wanted this badly enough to make a deal with the monster sipping at his wine, and I’d known the answer to that before I ever set foot in the palace. </w:t>
      </w:r>
      <w:r w:rsidRPr="00432D26">
        <w:rPr>
          <w:rFonts w:ascii="Palatino" w:hAnsi="Palatino" w:cs="Times New Roman"/>
          <w:i/>
          <w:color w:val="000000" w:themeColor="text1"/>
        </w:rPr>
        <w:t>This is how it starts, isn’t it? How villains are born. When you decide that something is worth more than being Good.</w:t>
      </w:r>
      <w:r w:rsidRPr="00432D26">
        <w:rPr>
          <w:rFonts w:ascii="Palatino" w:hAnsi="Palatino" w:cs="Times New Roman"/>
          <w:color w:val="000000" w:themeColor="text1"/>
        </w:rPr>
        <w:t xml:space="preserve"> My fingers clenched and unclenched. I took a deep breath and let it out.</w:t>
      </w:r>
    </w:p>
    <w:p w14:paraId="578DFB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how does this work? Do I sign a contract in blood and summon a demon?”</w:t>
      </w:r>
    </w:p>
    <w:p w14:paraId="7CF5DD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Black did not smile, and I was almost grateful about that – if he’d been smug about this, treated it like he’d beaten me, I didn’t know what I would have done.</w:t>
      </w:r>
    </w:p>
    <w:p w14:paraId="7F3991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“Normally,” he said, “a conscious decision is enough to begin the process. By wanting to be the Squire, you reach for the Role and make yourself closer to it.”</w:t>
      </w:r>
    </w:p>
    <w:p w14:paraId="5E9374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“Normally?” I repeated.</w:t>
      </w:r>
    </w:p>
    <w:p w14:paraId="59EBE4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a shortcut, for those so inclined,” he told me.</w:t>
      </w:r>
    </w:p>
    <w:p w14:paraId="49B265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met his eyes for the second time that night, unflinching. Even if this was a mistake, I would own it. I owed myself that much.</w:t>
      </w:r>
    </w:p>
    <w:p w14:paraId="5BE5EC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do I need to do?”</w:t>
      </w:r>
    </w:p>
    <w:p w14:paraId="1E9BCD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smiled. “Try not to die.”</w:t>
      </w:r>
    </w:p>
    <w:p w14:paraId="5A336A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the blink of an eye he was on his feet, moving quickly – much too quickly for someone wearing plate – with his sword was in hand. I felt the tip of it punch through my lung before I could so much as scream, and the last thing I saw before the darkness took me was those eerie green eyes looking down on me.</w:t>
      </w:r>
    </w:p>
    <w:p w14:paraId="017CEA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opened my eyes under water.</w:t>
      </w:r>
    </w:p>
    <w:p w14:paraId="302A28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hands scrabbled for something solid to hang on to and sank into thick mud, still managing to push up my torso enough that I wasn’t swallowing what looked murky swamp water. I spat out something green and vaguely leafy, retching at the taste of scum water in my mouth. Before I could try to get on my feet I was compelled to notice that there was </w:t>
      </w:r>
      <w:r w:rsidRPr="00432D26">
        <w:rPr>
          <w:rFonts w:ascii="Palatino" w:hAnsi="Palatino" w:cs="Times New Roman"/>
          <w:i/>
          <w:color w:val="000000" w:themeColor="text1"/>
        </w:rPr>
        <w:t>still a sword jutting out of my chest</w:t>
      </w:r>
      <w:r w:rsidRPr="00432D26">
        <w:rPr>
          <w:rFonts w:ascii="Palatino" w:hAnsi="Palatino" w:cs="Times New Roman"/>
          <w:color w:val="000000" w:themeColor="text1"/>
        </w:rPr>
        <w:t>.</w:t>
      </w:r>
    </w:p>
    <w:p w14:paraId="5C5794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stabbed me,” I wheezed out in disbelief, my breath coming out panicked. “He just fucking stabbed me, out of nowhere. </w:t>
      </w:r>
      <w:r w:rsidRPr="00432D26">
        <w:rPr>
          <w:rFonts w:ascii="Palatino" w:hAnsi="Palatino" w:cs="Times New Roman"/>
          <w:i/>
          <w:color w:val="000000" w:themeColor="text1"/>
        </w:rPr>
        <w:t>Who even does that?</w:t>
      </w:r>
      <w:r w:rsidRPr="00432D26">
        <w:rPr>
          <w:rFonts w:ascii="Palatino" w:hAnsi="Palatino" w:cs="Times New Roman"/>
          <w:color w:val="000000" w:themeColor="text1"/>
        </w:rPr>
        <w:t>”</w:t>
      </w:r>
    </w:p>
    <w:p w14:paraId="26F6D7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a woman’s voice drawled lazily. “You know. Villains.”</w:t>
      </w:r>
    </w:p>
    <w:p w14:paraId="66BC49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eyes spun towards the source of the noise, skimming over a darkened panorama of tall thin trees and greenery-covered waters – it was hard to tell, in the gloom, but I was fairly sure that the girl looking down on me from jutting stump was… well, me. Older, maybe, bearing a long pink scar across the nose and wearing legionary armour but there was no mistaking the face.</w:t>
      </w:r>
    </w:p>
    <w:p w14:paraId="606854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“Ugh,” I groaned. “This is going to be some kind of symbolic soul-searching quest, isn’t?”</w:t>
      </w:r>
    </w:p>
    <w:p w14:paraId="1D883F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implies your soul is a swamp,” the girl pointed out mildly. “Maybe you should get out more. You know, make some friends. Laugh once every few moons.”</w:t>
      </w:r>
    </w:p>
    <w:p w14:paraId="0F0019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scowled. “I’m not taking advice about my social life from a dubious Name vision.”</w:t>
      </w:r>
    </w:p>
    <w:p w14:paraId="11CD16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tried to push myself up to a sitting position – my fingers were sinking deeper into the mud, and the rest of my body slowly following – but the sharp pain I immediately felt served as a reminder that there was </w:t>
      </w:r>
      <w:r w:rsidRPr="00432D26">
        <w:rPr>
          <w:rFonts w:ascii="Palatino" w:hAnsi="Palatino" w:cs="Times New Roman"/>
          <w:i/>
          <w:color w:val="000000" w:themeColor="text1"/>
        </w:rPr>
        <w:t>still a sword jutting out of my chest.</w:t>
      </w:r>
    </w:p>
    <w:p w14:paraId="03E261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right,” the smug brat mused. “Let me get that for you.”</w:t>
      </w:r>
    </w:p>
    <w:p w14:paraId="1EC699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jumped down from the stump, wading into ankle-high water to get to me. I was about to ask her to pull it out gently when I saw her look me over and pensively raise a foot.</w:t>
      </w:r>
    </w:p>
    <w:p w14:paraId="43F5CD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you dare,” I warned her. “Don’t you godsdamned-”</w:t>
      </w:r>
    </w:p>
    <w:p w14:paraId="47E1AB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put down her boot on my breasts and closed her fingers around the hilt of the sword, giving a brutal push with her knee that dunked my head back into the scum water. I pushed myself out into a sitting position a heartbeat later, retching out more of the disgusting green stuff and really wishing I hadn’t been opening my mouth to cuss her out when she’d pushed me under.</w:t>
      </w:r>
    </w:p>
    <w:p w14:paraId="378CFF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“This is a pretty good sword,” she observed. “Goblin steel, better than the standard issue stuff.”</w:t>
      </w:r>
    </w:p>
    <w:p w14:paraId="37442C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that makes getting stabbed with it better </w:t>
      </w:r>
      <w:r w:rsidRPr="00432D26">
        <w:rPr>
          <w:rFonts w:ascii="Palatino" w:hAnsi="Palatino" w:cs="Times New Roman"/>
          <w:i/>
          <w:color w:val="000000" w:themeColor="text1"/>
        </w:rPr>
        <w:t>why</w:t>
      </w:r>
      <w:r w:rsidRPr="00432D26">
        <w:rPr>
          <w:rFonts w:ascii="Palatino" w:hAnsi="Palatino" w:cs="Times New Roman"/>
          <w:color w:val="000000" w:themeColor="text1"/>
        </w:rPr>
        <w:t>?” I heaved.</w:t>
      </w:r>
    </w:p>
    <w:p w14:paraId="4D6EE3A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it were rusty you could have gotten lockjaw,” the doppelganger commented.</w:t>
      </w:r>
    </w:p>
    <w:p w14:paraId="32219A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Not even a bell into joining up with the Empire and I was sitting half-drowned in a metaphorical swamp, getting sassed by some sort of – probably evil – magical double. </w:t>
      </w:r>
      <w:r w:rsidRPr="00432D26">
        <w:rPr>
          <w:rFonts w:ascii="Palatino" w:hAnsi="Palatino" w:cs="Times New Roman"/>
          <w:i/>
          <w:color w:val="000000" w:themeColor="text1"/>
        </w:rPr>
        <w:t>I’ll note Black didn’t mention this part in the recruitment speech</w:t>
      </w:r>
      <w:r w:rsidRPr="00432D26">
        <w:rPr>
          <w:rFonts w:ascii="Palatino" w:hAnsi="Palatino" w:cs="Times New Roman"/>
          <w:color w:val="000000" w:themeColor="text1"/>
        </w:rPr>
        <w:t>, I thought, trying to force my soaked hair into some semblance of order.</w:t>
      </w:r>
    </w:p>
    <w:p w14:paraId="4E209B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“Might be wise to get onto the stump,” the other me said. “I’m pretty sure there’s snakes in the water.”</w:t>
      </w:r>
    </w:p>
    <w:p w14:paraId="53ECEF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just burning figures,” I cursed, hastily getting on my feet and slogging my way out of the danger – the doppelganger offered a hand to help me up, and I warily took it. I couldn’t see a weapon on her, but I didn’t know what the rules of this place were yet. </w:t>
      </w:r>
      <w:r w:rsidRPr="00432D26">
        <w:rPr>
          <w:rFonts w:ascii="Palatino" w:hAnsi="Palatino" w:cs="Times New Roman"/>
          <w:i/>
          <w:color w:val="000000" w:themeColor="text1"/>
        </w:rPr>
        <w:t>If there are any.</w:t>
      </w:r>
      <w:r w:rsidRPr="00432D26">
        <w:rPr>
          <w:rFonts w:ascii="Palatino" w:hAnsi="Palatino" w:cs="Times New Roman"/>
          <w:color w:val="000000" w:themeColor="text1"/>
        </w:rPr>
        <w:t xml:space="preserve"> Closing my eyes, I tried to think hard about a sunny meadow and waited a moment.</w:t>
      </w:r>
    </w:p>
    <w:p w14:paraId="43A33A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are you doing, exactly?” my voice interrupted me.</w:t>
      </w:r>
    </w:p>
    <w:p w14:paraId="67F6C9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“Are we still in a swamp?” I asked, keeping my eyes closed.</w:t>
      </w:r>
    </w:p>
    <w:p w14:paraId="019790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“Nah, it’s some sort forest now.”</w:t>
      </w:r>
    </w:p>
    <w:p w14:paraId="2E928C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Hope welled up in my chest and I opened my eyes to the smirking rictus of the doppelganger. Did I really look like that when I smirked? Huh. No wonder people in the Pit went for my face so often.</w:t>
      </w:r>
    </w:p>
    <w:p w14:paraId="47336B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lied,” I acknowledged wearily, glaring at the smelly wetlands still surrounding me.</w:t>
      </w:r>
    </w:p>
    <w:p w14:paraId="1A9DE8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“Shocker,” the double replied dryly.</w:t>
      </w:r>
    </w:p>
    <w:p w14:paraId="36E705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“Did I draw the short straw when they were assigning spirit guides?” I muttered.</w:t>
      </w:r>
    </w:p>
    <w:p w14:paraId="57DA66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doppelganger looked kind of offended.</w:t>
      </w:r>
    </w:p>
    <w:p w14:paraId="70A998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a great spirit guide,” she contested. “Ask me a question.”</w:t>
      </w:r>
    </w:p>
    <w:p w14:paraId="353F2F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wiped my face with the back of my hand. “What can I do to end this quickly?”</w:t>
      </w:r>
    </w:p>
    <w:p w14:paraId="540428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Her perfectly plucked eyebrows rose. “Ask better questions.”</w:t>
      </w:r>
    </w:p>
    <w:p w14:paraId="3EA4D5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snatched the sword back out of her hands with a glower – I didn’t have a scabbard to put it in, so I just rested the point on the stump and awkwardly leaned on it.</w:t>
      </w:r>
    </w:p>
    <w:p w14:paraId="549742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“Right, not a guide then,” I grunted. “Are we going to have to fight? Because I’m not really feeling in the mood for anything but a bath right now.”</w:t>
      </w:r>
    </w:p>
    <w:p w14:paraId="49EDD1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just here to point you to the next part, really,” the doppelganger said. “See that hill in the distance?”</w:t>
      </w:r>
    </w:p>
    <w:p w14:paraId="438A65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look where she was pointing, vaguely making out an upwards slope on what seemed to be solid ground. There was some sort of structure I could glimpse, and I squinted to see it better. That was when she socked me in the jaw. Back into the water I went, landing with a splash and an aching mouth.</w:t>
      </w:r>
    </w:p>
    <w:p w14:paraId="2F6F54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“Lied again,” the double told me cheerfully when I resurfaced. “We’re gonna fight.”</w:t>
      </w:r>
    </w:p>
    <w:p w14:paraId="5CF8E2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know what part of me you’re supposed to represent,” I spat out, bringing up the sword I’d somehow managed to remain clutching, “but I’m going to drown you.”</w:t>
      </w:r>
    </w:p>
    <w:p w14:paraId="531CB9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the spirit,” she grinned, rolling her shoulders. “See what I did there? Spirit. It’s funny because I’m a-”</w:t>
      </w:r>
    </w:p>
    <w:p w14:paraId="1010B4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swipe at her ankles, hoping she’d give me the satisfaction of being a bleeder, but she leapt onto another stump.</w:t>
      </w:r>
    </w:p>
    <w:p w14:paraId="6BF239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“In the interest of full disclosure,” the double continued, “I was also lying about the snakes. I know, I have a problem. You have one too, though, right behind you.”</w:t>
      </w:r>
    </w:p>
    <w:p w14:paraId="46A085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first instinct was to snarl that I wasn’t going to fall for that twice, but after a heartbeat instead I stabbed blindly behind me – the blade hacked into flesh and I spun to push more weight into it, eyes widening in surprise. The decomposing corpse that had been about to lay a hand on my shoulder fell into the water still twitching, leathery skin pulled taut around rotting teeth.</w:t>
      </w:r>
    </w:p>
    <w:p w14:paraId="1739ED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have a zombie in my soul,” I forced myself to acknowledge, voice sounding faint to my own ears. “Gods, maybe I </w:t>
      </w:r>
      <w:r w:rsidRPr="00432D26">
        <w:rPr>
          <w:rFonts w:ascii="Palatino" w:hAnsi="Palatino" w:cs="Times New Roman"/>
          <w:i/>
          <w:color w:val="000000" w:themeColor="text1"/>
        </w:rPr>
        <w:t>do</w:t>
      </w:r>
      <w:r w:rsidRPr="00432D26">
        <w:rPr>
          <w:rFonts w:ascii="Palatino" w:hAnsi="Palatino" w:cs="Times New Roman"/>
          <w:color w:val="000000" w:themeColor="text1"/>
        </w:rPr>
        <w:t xml:space="preserve"> need to make some friends.”</w:t>
      </w:r>
    </w:p>
    <w:p w14:paraId="246A73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the doppelganger called out from the tall branch she’d managed to hoist herself onto while I wasn’t looking. “Three guesses as to whether that’s the last one and the first two don’t count.”</w:t>
      </w:r>
    </w:p>
    <w:p w14:paraId="22D8D3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glared at her. “The only upside to this is that if you rise from the dead after I’m done with you I’ll get to off you twice,” I replied through gritted teeth.</w:t>
      </w:r>
    </w:p>
    <w:p w14:paraId="7329A8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“Meh,” she shrugged. “You’re all talk. If you weren’t, you would have stabbed Mazus in his wretched throat – we both know the Knight wouldn’t have stopped you.”</w:t>
      </w:r>
    </w:p>
    <w:p w14:paraId="2043896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I mused as I cast a wary eye out for anything else coming out of the waters, “at least now I’m sure you’re not the Good twin.”</w:t>
      </w:r>
    </w:p>
    <w:p w14:paraId="59FB42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“Nah, prissy bitch doesn’t come down here,” the girl replied. “Says she doesn’t like the smell.”</w:t>
      </w:r>
    </w:p>
    <w:p w14:paraId="1740B0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Gods Above, there really were two of them. </w:t>
      </w:r>
      <w:r w:rsidRPr="00432D26">
        <w:rPr>
          <w:rFonts w:ascii="Palatino" w:hAnsi="Palatino" w:cs="Times New Roman"/>
          <w:i/>
          <w:color w:val="000000" w:themeColor="text1"/>
        </w:rPr>
        <w:t xml:space="preserve">This just keeps on getting better. </w:t>
      </w:r>
      <w:r w:rsidRPr="00432D26">
        <w:rPr>
          <w:rFonts w:ascii="Palatino" w:hAnsi="Palatino" w:cs="Times New Roman"/>
          <w:color w:val="000000" w:themeColor="text1"/>
        </w:rPr>
        <w:t>Nothing else seemed to be crawling out from under the surface, so I moved back towards the stump to get better footing. I didn’t like the idea of staying in the mulch either: it seemed right up her alley to have been lying about having lied about the snakes. Hopefully I wouldn’t have to follow her into the branches – I wasn’t sure what path up she’d taken, and I’d never been great at climbing. Not like there were a lot of trees in Laure.</w:t>
      </w:r>
    </w:p>
    <w:p w14:paraId="27CDD7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that’s your trouble with me?” I prompted. “Not enough murdering people at the dinner table?”</w:t>
      </w:r>
    </w:p>
    <w:p w14:paraId="1EE201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crouched on the branch, grinning down with pearly white teeth.</w:t>
      </w:r>
    </w:p>
    <w:p w14:paraId="5F5615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issue is that you’re a bleeding heart, Cathy,” she drawled. “You’ve got all those pretty notions about how things should be, but when the hard choices are gonna come you’ll </w:t>
      </w:r>
      <w:r w:rsidRPr="00432D26">
        <w:rPr>
          <w:rFonts w:ascii="Palatino" w:hAnsi="Palatino" w:cs="Times New Roman"/>
          <w:i/>
          <w:color w:val="000000" w:themeColor="text1"/>
        </w:rPr>
        <w:t>flinch</w:t>
      </w:r>
      <w:r w:rsidRPr="00432D26">
        <w:rPr>
          <w:rFonts w:ascii="Palatino" w:hAnsi="Palatino" w:cs="Times New Roman"/>
          <w:color w:val="000000" w:themeColor="text1"/>
        </w:rPr>
        <w:t xml:space="preserve">. You have a chance to get some real change going but </w:t>
      </w:r>
      <w:r w:rsidRPr="00432D26">
        <w:rPr>
          <w:rFonts w:ascii="Palatino" w:hAnsi="Palatino" w:cs="Times New Roman"/>
          <w:color w:val="000000" w:themeColor="text1"/>
        </w:rPr>
        <w:lastRenderedPageBreak/>
        <w:t xml:space="preserve">you’re going to end up choking on that self-righteousness.” She waved her hand theatrically. “That’s gonna end up with us </w:t>
      </w:r>
      <w:r w:rsidRPr="00432D26">
        <w:rPr>
          <w:rFonts w:ascii="Palatino" w:hAnsi="Palatino" w:cs="Times New Roman"/>
          <w:i/>
          <w:color w:val="000000" w:themeColor="text1"/>
        </w:rPr>
        <w:t>actually</w:t>
      </w:r>
      <w:r w:rsidRPr="00432D26">
        <w:rPr>
          <w:rFonts w:ascii="Palatino" w:hAnsi="Palatino" w:cs="Times New Roman"/>
          <w:color w:val="000000" w:themeColor="text1"/>
        </w:rPr>
        <w:t xml:space="preserve"> bleeding from the heart, and I just can’t have that.”</w:t>
      </w:r>
    </w:p>
    <w:p w14:paraId="048818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should just go around stabbing everyone who does things I don’t agree with?” I replied. “That sounds like a winning plan.”</w:t>
      </w:r>
    </w:p>
    <w:p w14:paraId="741DF9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“If you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a winning plan, I wouldn’t mind,” the doppelganger smiled mirthlessly. “But you’re not trying to win. You’re trying to be right.”</w:t>
      </w:r>
    </w:p>
    <w:p w14:paraId="3CEAE6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In a single, smooth movement she leapt from the branch and barrelled right into me. I was taken by surprised enough that I couldn’t bring up the sword in time. </w:t>
      </w:r>
      <w:r w:rsidRPr="00432D26">
        <w:rPr>
          <w:rFonts w:ascii="Palatino" w:hAnsi="Palatino" w:cs="Times New Roman"/>
          <w:i/>
          <w:color w:val="000000" w:themeColor="text1"/>
        </w:rPr>
        <w:t>Shit.</w:t>
      </w:r>
      <w:r w:rsidRPr="00432D26">
        <w:rPr>
          <w:rFonts w:ascii="Palatino" w:hAnsi="Palatino" w:cs="Times New Roman"/>
          <w:color w:val="000000" w:themeColor="text1"/>
        </w:rPr>
        <w:t xml:space="preserve"> We both splashed into the water – which had happened since the beginning of this little jaunt too often for my tastes already – while clawing at each other, trying to make sure we ended up on top. She managed to edge me out, but she left her face open so I knocked her teeth it with the sword’s pommel – she pushed me away, crawling up to her feet as I did the same.</w:t>
      </w:r>
    </w:p>
    <w:p w14:paraId="1AA692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that’s more like it,” she laughed, spitting out a fat gob of blood from the corner of her lip. “Swing that thing like you mean it.”</w:t>
      </w:r>
    </w:p>
    <w:p w14:paraId="0341F0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insane,” I growled. “There’s no point to this.”</w:t>
      </w:r>
    </w:p>
    <w:p w14:paraId="13AFB0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“There’s no point to any of it,” she smiled. She flicked her wrist elegantly, producing a knife from somewhere in her sleeve. </w:t>
      </w:r>
      <w:r w:rsidRPr="00432D26">
        <w:rPr>
          <w:rFonts w:ascii="Palatino" w:hAnsi="Palatino" w:cs="Times New Roman"/>
          <w:i/>
          <w:color w:val="000000" w:themeColor="text1"/>
        </w:rPr>
        <w:t>I know that knife.</w:t>
      </w:r>
      <w:r w:rsidRPr="00432D26">
        <w:rPr>
          <w:rFonts w:ascii="Palatino" w:hAnsi="Palatino" w:cs="Times New Roman"/>
          <w:color w:val="000000" w:themeColor="text1"/>
        </w:rPr>
        <w:t xml:space="preserve"> I’d owned it for less than two days, and already I would have recognized it anywhere: the first time I’d used it wasn’t something I’d ever forget. </w:t>
      </w:r>
    </w:p>
    <w:p w14:paraId="55FFC6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only one choice in life, Squire,” my doppelganger said with a flash of teeth. “You can be someone who makes things happen, or someone things happen to. Let’s find out which you are, shall we?”</w:t>
      </w:r>
    </w:p>
    <w:p w14:paraId="505C8C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came at me swinging. There was nothing practiced or elegant about – she was just a girl with a sharp edge trying to claw out my throat. I stepped around her, letting her momentum carry her through as I swiped at her leg with the side of the blade. Too awkwardly placed: it bounced off the steel greaves. I’d never been taught how to use a sword, and it showed.</w:t>
      </w:r>
    </w:p>
    <w:p w14:paraId="098221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“Put your back into it, would you?” the double chided me. “Otherwise we’ll be at this all night.”</w:t>
      </w:r>
    </w:p>
    <w:p w14:paraId="604E26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ground my teeth, keeping a lid on my temper. I’d taunted people into making stupid mistakes often enough to recognize when someone was trying to do the same to me. The doppelganger leaned it with a quick half-step, blade headed straight from my throat, but the strike was too wild. Too much strength into it, not enough control: she was wasting movements. My fist impacted with her chin </w:t>
      </w:r>
      <w:r w:rsidRPr="00432D26">
        <w:rPr>
          <w:rFonts w:ascii="Palatino" w:hAnsi="Palatino" w:cs="Times New Roman"/>
          <w:color w:val="000000" w:themeColor="text1"/>
        </w:rPr>
        <w:lastRenderedPageBreak/>
        <w:t>and she rocked back, but she slapped away the side of my sword when I tried to bring it to bear. The sharp edge bit into the leather gloves she wore, drawing a thin trickle of blood as she stepped back and started circling around me. “First blood to me,” I spoke quietly.</w:t>
      </w:r>
    </w:p>
    <w:p w14:paraId="3136DE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laughed. “Last blood’s the only one that matters,” she replied, and rushed forward again.</w:t>
      </w:r>
    </w:p>
    <w:p w14:paraId="2108A7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ready for her, this time: I caught her wrist as it came down for my neck, fingers digging painfully into the cold wet mail as I struggled to hold it back. She tried to headbutt me but I lowered my face in time and she rammed her forehead into the top of my head instead. The double was the one who recoiled in pain, and that was the opening I needed – awkwardly, using the sword more like an oversized needle than a weapon, I rammed the point into her jugular. Blood sprayed out and she fell to her knees, gasping. I looked down into her eyes coldly.</w:t>
      </w:r>
    </w:p>
    <w:p w14:paraId="63FF62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turn with the speeches,” I ground out. “You lack focus. You lack discipline. You’re just lashing out at everything: all you can do is break things until you end up broken too.”</w:t>
      </w:r>
    </w:p>
    <w:p w14:paraId="577811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gurgled out a laugh, a bloody smile stretching out her lips.</w:t>
      </w:r>
    </w:p>
    <w:p w14:paraId="343FB4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are you laughing at?” I asked.</w:t>
      </w:r>
    </w:p>
    <w:p w14:paraId="0AF662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didn’t flinch,” she rasped.</w:t>
      </w:r>
    </w:p>
    <w:p w14:paraId="2927A3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dropped all the way into the water, face-first, and I had to flip her over to wrench out the blade. Threads of red were already appearing in the murk but I took a moment to catch my breath, clutching the sword. My free hand came up to wipe the sweat off my brow, though there was no salvaging the shirt and trousers that had been through the muck thrice. I was not looking forward to the walk to the hill, but at least I wouldn’t be hounded all the way there. The sound of parted waters was heard from up ahead as a silhouette emerged from the water, shambling upright. Then another. Then another.</w:t>
      </w:r>
    </w:p>
    <w:p w14:paraId="70BE4E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Come on</w:t>
      </w:r>
      <w:r w:rsidRPr="00432D26">
        <w:rPr>
          <w:rFonts w:ascii="Palatino" w:hAnsi="Palatino" w:cs="Times New Roman"/>
          <w:color w:val="000000" w:themeColor="text1"/>
        </w:rPr>
        <w:t>,” I complained. “I didn’t even say it out loud!”</w:t>
      </w:r>
    </w:p>
    <w:p w14:paraId="4FC829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4CF18650"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5: Role</w:t>
      </w:r>
    </w:p>
    <w:p w14:paraId="68BA84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Where have all the good men gone? Graveyards, mostly.”</w:t>
      </w:r>
      <w:r w:rsidRPr="00432D26">
        <w:rPr>
          <w:rFonts w:ascii="Palatino" w:hAnsi="Palatino" w:cs="Times New Roman"/>
          <w:color w:val="000000" w:themeColor="text1"/>
        </w:rPr>
        <w:br/>
        <w:t>– Dread Emperor Malevolent III, the Pithy</w:t>
      </w:r>
    </w:p>
    <w:p w14:paraId="568683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Running struck me as the better part of valour in this one.</w:t>
      </w:r>
    </w:p>
    <w:p w14:paraId="017807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first undead I’d put down had been a bit of a pushover, sure, but there were more coming out of the water every moment and fighting in the muck was going to get exhausting. I wasn’t sure what would actually happen if I died here, but Black’s last words were probably as much a real warning as sarcasm. One of the shamblers got close enough to reach for my arm but it was ridiculously slow – small favours – so I hacked away at the head with a two-handed swing. The flesh and bone split like an overripe fig and the thing went back down to wherever the Hells is had crawled out of, sinking into the water. I flicked a glance at my back, grimacing when I saw that even those few moments had been enough for the rest of the bastards to gain on me. </w:t>
      </w:r>
      <w:r w:rsidRPr="00432D26">
        <w:rPr>
          <w:rFonts w:ascii="Palatino" w:hAnsi="Palatino" w:cs="Times New Roman"/>
          <w:i/>
          <w:color w:val="000000" w:themeColor="text1"/>
        </w:rPr>
        <w:t>There’s gotta be fifty, at least?</w:t>
      </w:r>
      <w:r w:rsidRPr="00432D26">
        <w:rPr>
          <w:rFonts w:ascii="Palatino" w:hAnsi="Palatino" w:cs="Times New Roman"/>
          <w:color w:val="000000" w:themeColor="text1"/>
        </w:rPr>
        <w:t xml:space="preserve"> And the swamp seemed intent on continuing to hemorrhage undead every time I blinked, so I definitely couldn’t afford to get bogged down. My mouth still tasted like scum water so I spat to the side as I pulled my way up onto the stump, looking for a way out of this mess – somehow I had a feeling that climbing up a tree and closing my eyes wasn’t going to cut it.</w:t>
      </w:r>
    </w:p>
    <w:p w14:paraId="74BEFB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structure in the distance still stood in the same place as earlier. It was shaped like a tower, I thought, though I couldn’t see how high up it went. What I </w:t>
      </w:r>
      <w:r w:rsidRPr="00432D26">
        <w:rPr>
          <w:rFonts w:ascii="Palatino" w:hAnsi="Palatino" w:cs="Times New Roman"/>
          <w:i/>
          <w:color w:val="000000" w:themeColor="text1"/>
        </w:rPr>
        <w:t>could</w:t>
      </w:r>
      <w:r w:rsidRPr="00432D26">
        <w:rPr>
          <w:rFonts w:ascii="Palatino" w:hAnsi="Palatino" w:cs="Times New Roman"/>
          <w:color w:val="000000" w:themeColor="text1"/>
        </w:rPr>
        <w:t xml:space="preserve"> see was that the hill it stood on was outside the swamp and currently lacking my zombie friends. It was probably a trap, I reflected, but still better than getting pulled apart by a horde of moaning imbeciles. There was a flicker at the edge of my sight and I almost flinched: something was trying to catch my foot. The edge of my sword caught the wrist halfway there, though, and I blinked in surprise at the undead recoiled with a shriek. I… shouldn’t have been able to do that. I was quick, but I knew exactly how quick I was – I’d learned it anew with every fresh set of bruises in the Pit. I was familiar with the hateful little moment when you saw a hit coming but knew you wouldn’t be fast enough to block it, and this was one of those. But instead my body had reacted immediately, with no heartbeat between the realization of the need to move and the movement itself.</w:t>
      </w:r>
    </w:p>
    <w:p w14:paraId="5DD2E8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“Name,” I whispered, a little awed. </w:t>
      </w:r>
    </w:p>
    <w:p w14:paraId="7F3E6B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wasn’t even the Squire yet, wouldn’t be for a while if I’d understood the gist of what Black had said, and already I could do things like this? No wonder heroes were said to take on entire fortresses filled with soldiers without a second thought. </w:t>
      </w:r>
      <w:r w:rsidRPr="00432D26">
        <w:rPr>
          <w:rFonts w:ascii="Palatino" w:hAnsi="Palatino" w:cs="Times New Roman"/>
          <w:i/>
          <w:color w:val="000000" w:themeColor="text1"/>
        </w:rPr>
        <w:t>No wonder villains take on entire groups of heroes.</w:t>
      </w:r>
      <w:r w:rsidRPr="00432D26">
        <w:rPr>
          <w:rFonts w:ascii="Palatino" w:hAnsi="Palatino" w:cs="Times New Roman"/>
          <w:color w:val="000000" w:themeColor="text1"/>
        </w:rPr>
        <w:t xml:space="preserve"> Silhouettes were already rising up ahead, littering the way to the hill in an attempt to keep me </w:t>
      </w:r>
      <w:r w:rsidRPr="00432D26">
        <w:rPr>
          <w:rFonts w:ascii="Palatino" w:hAnsi="Palatino" w:cs="Times New Roman"/>
          <w:color w:val="000000" w:themeColor="text1"/>
        </w:rPr>
        <w:lastRenderedPageBreak/>
        <w:t xml:space="preserve">surrounded, so I jumped back down into the swamp and got moving. The zombie who’d almost caught me had been entirely silent: it had emerged from the waters without a sound and given no warning before striking. Adding to that the fact that it had tried to slow me down instead of kill me? It meant that they were getting smarter about this. The longer I stayed here, the harder it would get. </w:t>
      </w:r>
      <w:r w:rsidRPr="00432D26">
        <w:rPr>
          <w:rFonts w:ascii="Palatino" w:hAnsi="Palatino" w:cs="Times New Roman"/>
          <w:i/>
          <w:color w:val="000000" w:themeColor="text1"/>
        </w:rPr>
        <w:t>It also means my soul is being kind of a bitch about this</w:t>
      </w:r>
      <w:r w:rsidRPr="00432D26">
        <w:rPr>
          <w:rFonts w:ascii="Palatino" w:hAnsi="Palatino" w:cs="Times New Roman"/>
          <w:color w:val="000000" w:themeColor="text1"/>
        </w:rPr>
        <w:t>, I grunted to myself.</w:t>
      </w:r>
    </w:p>
    <w:p w14:paraId="18AE9E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pushed through the muck as fast as I could. Even here was only ankle-deep, so I was a little quicker than my pursuers – though not by wide enough a margin to get comfortable. Another one rose from the mud to my right so I ducked around a tree to make a little space. I would have looked rather ridiculous, I imagined, if anybody had been around to see me. Even pushing myself I was barely as quick as someone taking a walk on solid ground and the slow-witted undead were only a threat because of their number. Not exactly the kind of struggle you wrote epic poems about. I managed for what seemed like an eternity to avoid any of them before realizing that I was playing into their hands: I was going through more effort going around them than I would actually getting into a fight, as the rivulets of sweat running down my neck were already proving. Spitting out one of the grittier curses I’d overheard down at the Docks, I squared my shoulders and rammed myself straight into the knot of shamblers barring the way ahead.</w:t>
      </w:r>
    </w:p>
    <w:p w14:paraId="7E0C63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rammed the tip of the short sword into the throat of the closest one and it came free as I wrenched the blade out, but the other two were already on me. What looked like it might have been a woman at some point sank her teeth into my arm and I hissed in pain – I knocked her loose by hitting her temple with the pommel of the sword, struggling to keep the last one away with my free hand. The zombie gave, though several of her teeth remained stuck into my flesh. Could you get an infection from a Name vision? Gods, I hoped not. Cutting away the reaching arm of the last undead was the work of a pair of measured swings as I ducked around the woman trying to bite me a second time, and then the way was clear enough for me to push through. There was a fallen tree a little up a head that allowed me to put more distance between us when I climbed up on it, though the wood was wet and the footing tricky.</w:t>
      </w:r>
    </w:p>
    <w:p w14:paraId="3C5B5A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glance at the hill up ahead told me I was maybe halfway there, so I gritted my teeth and got back to work without taking a moment to catch my breath. </w:t>
      </w:r>
    </w:p>
    <w:p w14:paraId="17B9F7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bite wound on my arm throbbed, and that clinched my decision of not getting into any more fights with knots of them. I wasn’t used to fighting with multiple opponents, and I couldn’t afford to take a wound every time I ran into a pack. I stuck to hacking down lone undead as I ducked and weaved through the trees, always keeping an eye on the hill: the last thing I needed was to get lost in this godsdamned swamp. I took a scrape on the face when one of them jumped out from behind a tree, fingernails clawing as I rammed the sword into its chest. </w:t>
      </w:r>
      <w:r w:rsidRPr="00432D26">
        <w:rPr>
          <w:rFonts w:ascii="Palatino" w:hAnsi="Palatino" w:cs="Times New Roman"/>
          <w:color w:val="000000" w:themeColor="text1"/>
        </w:rPr>
        <w:lastRenderedPageBreak/>
        <w:t>It was light, but I’d been very lucky it hadn’t been higher up: I’d fought with blood in my eyes before, and that was always a messy business. The closer I got to the hill the thinner in the ground the undead became. Less and less knots, and then they stopped rising entirely. By the time the water had turned into mossy wet earth, there were none in sight. Dropping to my knees, I leaned up against a tree and took the chance of closing my eyes for a moment.</w:t>
      </w:r>
    </w:p>
    <w:p w14:paraId="546259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 I was exhausted.</w:t>
      </w:r>
    </w:p>
    <w:p w14:paraId="5C0946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Pits hadn’t been like that at all. I’d only ever done one fight a day, and they’d never gone on this long. The opponents had been more dangerous, but they’d never ground me down by sheer force of numbers. If I’d slipped up even once, down in the waters, it would have been over. </w:t>
      </w:r>
    </w:p>
    <w:p w14:paraId="6AEB20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“Fuck me,” I whispered. “Weeping Heavens, I hope the Good twin isn’t going to make this a fight.” </w:t>
      </w:r>
    </w:p>
    <w:p w14:paraId="5942A5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pushed myself up and waited another few moments to catch my breath. I was close enough to get a good look at the hill now, and the tower on it. White stone, though not a kind I recognized, and it kept going up higher than I could see through the top of the trees. Hopefully my soul wasn’t enough of a jackass to make it so I had to walk up sets of stairs covering that height, though considering the kind of shit it had been putting me through so far I wasn’t exactly counting on it. The way out of the outskirts of the swamp was quicker now that the ground was mostly solid: I took the long way around a handful of ponds just in case there was anything lurking in there, but to be honest I was too happy I wasn’t being dogged by the burning undead horde to really complain about the tediousness of getting out of the bog.</w:t>
      </w:r>
    </w:p>
    <w:p w14:paraId="6CC4B7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first surprise came when I finally got out of the trees: the tower kept going up. All the way into the sky, and then it connected to some sort of sprawling city that covered the gloom for miles. The whole thing was upside down, with the tallest stone spires looking to me like they should be falling down any moment now. Just looking at the thing was putting back the itch under my feet that I’d associated with my old fear of heights. Even as I continued closing the distance I could barely see where the stones making the tower started and the next one began: it would have appeared to be made of a single block of rock to anyone not taking too close a look. There was a yawning doorway squat in the middle and a pair of armoured knights stood by it, perfectly still. The suits of armour were empty, I saw as I got closer, made of what looked like silver. I raised a brow at that. Silver? That was the stupidest thing I could think of to forge armour with, except maybe gold – it was soft metal, any halfway decent blade would cut through. The halberds they were holding were steel, though, and that was another story entirely. Warily, sword still in hand, I kept an eye on their weapons </w:t>
      </w:r>
      <w:r w:rsidRPr="00432D26">
        <w:rPr>
          <w:rFonts w:ascii="Palatino" w:hAnsi="Palatino" w:cs="Times New Roman"/>
          <w:color w:val="000000" w:themeColor="text1"/>
        </w:rPr>
        <w:lastRenderedPageBreak/>
        <w:t>and hazarded a step between them. Immediately the halberds came down, barring my way in.</w:t>
      </w:r>
    </w:p>
    <w:p w14:paraId="51CB25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“Well,” I mused, “so much for the easy way. There’d better not be an endless flood of you fellows inside, because I’d like to believe my godsdamned </w:t>
      </w:r>
      <w:r w:rsidRPr="00432D26">
        <w:rPr>
          <w:rFonts w:ascii="Palatino" w:hAnsi="Palatino" w:cs="Times New Roman"/>
          <w:i/>
          <w:color w:val="000000" w:themeColor="text1"/>
        </w:rPr>
        <w:t>soul</w:t>
      </w:r>
      <w:r w:rsidRPr="00432D26">
        <w:rPr>
          <w:rFonts w:ascii="Palatino" w:hAnsi="Palatino" w:cs="Times New Roman"/>
          <w:color w:val="000000" w:themeColor="text1"/>
        </w:rPr>
        <w:t xml:space="preserve"> is a little more original than that.”</w:t>
      </w:r>
    </w:p>
    <w:p w14:paraId="796138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 don’t need to fight them,” a voice interrupted me. “You just need to leave that… </w:t>
      </w:r>
      <w:r w:rsidRPr="00432D26">
        <w:rPr>
          <w:rFonts w:ascii="Palatino" w:hAnsi="Palatino" w:cs="Times New Roman"/>
          <w:i/>
          <w:color w:val="000000" w:themeColor="text1"/>
        </w:rPr>
        <w:t>thing</w:t>
      </w:r>
      <w:r w:rsidRPr="00432D26">
        <w:rPr>
          <w:rFonts w:ascii="Palatino" w:hAnsi="Palatino" w:cs="Times New Roman"/>
          <w:color w:val="000000" w:themeColor="text1"/>
        </w:rPr>
        <w:t xml:space="preserve"> outside.”</w:t>
      </w:r>
    </w:p>
    <w:p w14:paraId="21BDC9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woman standing just past the doorway, and for the second time I got to have a look at an older version of myself. No scar on her this time, and she wore pristine white robes instead of armour. Her hair was cut short in a way that had never suited me but looked fitting on her: her face was more mature, the cheeks thinner and her nose not as prominent. She was also currently glaring at my sword like it had been used in the murder of her extended family.</w:t>
      </w:r>
    </w:p>
    <w:p w14:paraId="08D68E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“Yeah,” I informed her flatly. “I’m not handing that over. Not when you’ve got your little friends there with the halberds.”</w:t>
      </w:r>
    </w:p>
    <w:p w14:paraId="2A1747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new doppelganger frowned. “I have no weapons, and they’ll stay outside,” she replied.</w:t>
      </w:r>
    </w:p>
    <w:p w14:paraId="5A1A21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I’m supposed to take your word on that?”</w:t>
      </w:r>
    </w:p>
    <w:p w14:paraId="377DDC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you want to enter the tower,” she told me, and I recognized the tone she was using.</w:t>
      </w:r>
    </w:p>
    <w:p w14:paraId="72912D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used it quite a few times myself, when I was letting a potential threat know I wasn’t going to budge on something. Was it worth the risk? I didn’t know how hard to put down the knights would be, and I wasn’t exactly at my best right now – the throbbing on my arm where I’d gotten bitten was a constant reminder of that, never mind the weariness in my bones. The bog-bitch had called this one the “Good” twin, though, so maybe taking a chance was the way to go. Still… Moving quicker than I’d ever thought I could, I impaled the closest knight through the breast plate, pinning it to the surprisingly soft stone behind it. I stepped away, hands raised in peace, as the other one raised its halberd.</w:t>
      </w:r>
    </w:p>
    <w:p w14:paraId="467E7F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“Weaponless, see?” I told the other woman with a smile.</w:t>
      </w:r>
    </w:p>
    <w:p w14:paraId="7DEEF4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older double frowned but conceded the point with a nod, stepping aside as I entered. The inside of the tower was empty except for a single seat in the middle of the room: old gnarled wood, light brown and well-polished. Not that it felt that way: the walls were covered in colourful mosaics. They depicted daily scenes from what I recognized to be my life – lessons at the orphanage, evenings at the Nest, even fights in the Pit. The tower walls went all the way into the </w:t>
      </w:r>
      <w:r w:rsidRPr="00432D26">
        <w:rPr>
          <w:rFonts w:ascii="Palatino" w:hAnsi="Palatino" w:cs="Times New Roman"/>
          <w:color w:val="000000" w:themeColor="text1"/>
        </w:rPr>
        <w:lastRenderedPageBreak/>
        <w:t>distance, ending in a breath-taking view of the city I’d glimpsed earlier from above. The itch came back, but I pushed it down with the ease of practice: that particular fear was one I’d already mastered, and I had no intention of allowing it to crawl back into my life. Past a certain point the walls were still blank, I assumed to make room for the rest of my life. I squinted as I tried to make up one of the scenes higher up I couldn’t recognize, but the lighting inside wasn’t good enough. I did have a guide, though.</w:t>
      </w:r>
    </w:p>
    <w:p w14:paraId="53249F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one,” I asked pointing at the object of my curiosity. “What does it show?”</w:t>
      </w:r>
    </w:p>
    <w:p w14:paraId="3EFB01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other girl shot me an unimpressed look.</w:t>
      </w:r>
    </w:p>
    <w:p w14:paraId="3E83AC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time you peeked at Duncan Brech through the cracks while he was changing,” she said.</w:t>
      </w:r>
    </w:p>
    <w:p w14:paraId="5C7487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chuckled. “And that warrants an entire scene? He’s not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good-looking.”</w:t>
      </w:r>
    </w:p>
    <w:p w14:paraId="7D8E11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Twin didn’t seem to share in my amusement: she ignored me and headed for the chair, claiming the seat gingerly and leaving me to stand around like a supplicant. I sighed. And here’d I gone, foolishly hoping that she wouldn’t be as much of a pain as the other one.</w:t>
      </w:r>
    </w:p>
    <w:p w14:paraId="4E4F41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grunted, “out with it. Before I stabbed the other one she took issue with how ‘soft-hearted’ I was. What’s the axe you’ve got to grind?”</w:t>
      </w:r>
    </w:p>
    <w:p w14:paraId="517F18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axe </w:t>
      </w:r>
      <w:r w:rsidRPr="00432D26">
        <w:rPr>
          <w:rFonts w:ascii="Palatino" w:hAnsi="Palatino" w:cs="Times New Roman"/>
          <w:i/>
          <w:color w:val="000000" w:themeColor="text1"/>
        </w:rPr>
        <w:t>we</w:t>
      </w:r>
      <w:r w:rsidRPr="00432D26">
        <w:rPr>
          <w:rFonts w:ascii="Palatino" w:hAnsi="Palatino" w:cs="Times New Roman"/>
          <w:color w:val="000000" w:themeColor="text1"/>
        </w:rPr>
        <w:t xml:space="preserve"> have to grind,” the double corrected calmly. “All that you see here, all that you’ve been through so far – it comes from you. We’re voicing your doubts, nothing more.”</w:t>
      </w:r>
    </w:p>
    <w:p w14:paraId="13CA17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makes me responsible for the bloody zombies, then?” I muttered. “That’s a whole new level of self-loathing.”</w:t>
      </w:r>
    </w:p>
    <w:p w14:paraId="4AFBB5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white-robed girl smiled mirthlessly. “You have this belief that nothing worth having can be had easily. Your adventure in the swamp is a reflection of that.”</w:t>
      </w:r>
    </w:p>
    <w:p w14:paraId="357DEE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Interesting, but not what I’d come here for. If I’d wanted to be lectured, I’d have taken a seat in the Matron’s office and told her I’d been fighting in the Pit.</w:t>
      </w:r>
    </w:p>
    <w:p w14:paraId="3B3F1B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“Fascinating insight,” I told her flatly. “Changes everything. I don’t suppose that’s enough to knock off this part of the dream?”</w:t>
      </w:r>
    </w:p>
    <w:p w14:paraId="7F1A15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flash of anger went through her eyes, and I was almost satisfied I’d gotten anything but condescension out of her.</w:t>
      </w:r>
    </w:p>
    <w:p w14:paraId="26A8AF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“One would hope you’d take the fate of your </w:t>
      </w:r>
      <w:r w:rsidRPr="00432D26">
        <w:rPr>
          <w:rFonts w:ascii="Palatino" w:hAnsi="Palatino" w:cs="Times New Roman"/>
          <w:i/>
          <w:color w:val="000000" w:themeColor="text1"/>
        </w:rPr>
        <w:t>soul</w:t>
      </w:r>
      <w:r w:rsidRPr="00432D26">
        <w:rPr>
          <w:rFonts w:ascii="Palatino" w:hAnsi="Palatino" w:cs="Times New Roman"/>
          <w:color w:val="000000" w:themeColor="text1"/>
        </w:rPr>
        <w:t xml:space="preserve"> a little more seriously, Catherine Foundling,” she thundered, her voice echoing in the empty tower.</w:t>
      </w:r>
    </w:p>
    <w:p w14:paraId="305859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would take this seriously if I thought what I learned here meant anything,” I replied, taking delight in remaining calm in the face of her anger. “But it doesn’t. It’s just a chore I have to get done before I return to consciousness and move on with my life.”</w:t>
      </w:r>
    </w:p>
    <w:p w14:paraId="487FE3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“Yes,” she spoke, forcing herself back into a semblance of serenity. “Your life. As a villain in service to the Dread Empire of Praes.”</w:t>
      </w:r>
    </w:p>
    <w:p w14:paraId="6D53C4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frowned. “That was always the plan,” I reminded her. “Now I just get to skip a few steps by having a Name instead of slowly climbing the ranks in the Legions.”</w:t>
      </w:r>
    </w:p>
    <w:p w14:paraId="41AB50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you don’t understand how taking up a Role changes everything,” she said, “then you are a fool. You are binding yourself to Evil. To uphold its laws, champion its cause.”</w:t>
      </w:r>
    </w:p>
    <w:p w14:paraId="643903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“Not to put too fine a point on it,” I grunted, “but the Empire’s laws are the </w:t>
      </w:r>
      <w:r w:rsidRPr="00432D26">
        <w:rPr>
          <w:rFonts w:ascii="Palatino" w:hAnsi="Palatino" w:cs="Times New Roman"/>
          <w:i/>
          <w:color w:val="000000" w:themeColor="text1"/>
        </w:rPr>
        <w:t>only</w:t>
      </w:r>
      <w:r w:rsidRPr="00432D26">
        <w:rPr>
          <w:rFonts w:ascii="Palatino" w:hAnsi="Palatino" w:cs="Times New Roman"/>
          <w:color w:val="000000" w:themeColor="text1"/>
        </w:rPr>
        <w:t xml:space="preserve"> laws, at the moment. And let’s not pretend I’m going to champion anything I don’t want to champion, because if you’re really part of my soul you should know better than that.”</w:t>
      </w:r>
    </w:p>
    <w:p w14:paraId="7A47E4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doppelganger leaned forward, a fervent light in her eyes. “There is another law. The one you were taught at the House of Light. Do good. Uphold right. Protect the innocent, fight for a righteous cause.”</w:t>
      </w:r>
    </w:p>
    <w:p w14:paraId="332223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 want me to be a hero,” I realized. “That’s… I don’t think I even have the words to tell you how </w:t>
      </w:r>
      <w:r w:rsidRPr="00432D26">
        <w:rPr>
          <w:rFonts w:ascii="Palatino" w:hAnsi="Palatino" w:cs="Times New Roman"/>
          <w:i/>
          <w:color w:val="000000" w:themeColor="text1"/>
        </w:rPr>
        <w:t>stupid</w:t>
      </w:r>
      <w:r w:rsidRPr="00432D26">
        <w:rPr>
          <w:rFonts w:ascii="Palatino" w:hAnsi="Palatino" w:cs="Times New Roman"/>
          <w:color w:val="000000" w:themeColor="text1"/>
        </w:rPr>
        <w:t xml:space="preserve"> of an idea that is. Let’s forget for a moment that my body’s in near proximity to at least two of the Calamities, though that should be enough in and of itself. Heroes try to “liberate” Callow all the time, Idiot Twin. </w:t>
      </w:r>
      <w:r w:rsidRPr="00432D26">
        <w:rPr>
          <w:rFonts w:ascii="Palatino" w:hAnsi="Palatino" w:cs="Times New Roman"/>
          <w:i/>
          <w:color w:val="000000" w:themeColor="text1"/>
        </w:rPr>
        <w:t>It doesn’t work</w:t>
      </w:r>
      <w:r w:rsidRPr="00432D26">
        <w:rPr>
          <w:rFonts w:ascii="Palatino" w:hAnsi="Palatino" w:cs="Times New Roman"/>
          <w:color w:val="000000" w:themeColor="text1"/>
        </w:rPr>
        <w:t>.”</w:t>
      </w:r>
    </w:p>
    <w:p w14:paraId="3FB056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step forward.</w:t>
      </w:r>
    </w:p>
    <w:p w14:paraId="6AF901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“They try, maybe stir up a town in the south, and then they </w:t>
      </w:r>
      <w:r w:rsidRPr="00432D26">
        <w:rPr>
          <w:rFonts w:ascii="Palatino" w:hAnsi="Palatino" w:cs="Times New Roman"/>
          <w:i/>
          <w:color w:val="000000" w:themeColor="text1"/>
        </w:rPr>
        <w:t>die</w:t>
      </w:r>
      <w:r w:rsidRPr="00432D26">
        <w:rPr>
          <w:rFonts w:ascii="Palatino" w:hAnsi="Palatino" w:cs="Times New Roman"/>
          <w:color w:val="000000" w:themeColor="text1"/>
        </w:rPr>
        <w:t xml:space="preserve">. Assassin gets them, or the Legions, or Hells I’ve even heard Black put down a few himself. </w:t>
      </w:r>
      <w:r w:rsidRPr="00432D26">
        <w:rPr>
          <w:rFonts w:ascii="Palatino" w:hAnsi="Palatino" w:cs="Times New Roman"/>
          <w:i/>
          <w:color w:val="000000" w:themeColor="text1"/>
        </w:rPr>
        <w:t>Some don’t even make it into Callow itself before they get caught</w:t>
      </w:r>
      <w:r w:rsidRPr="00432D26">
        <w:rPr>
          <w:rFonts w:ascii="Palatino" w:hAnsi="Palatino" w:cs="Times New Roman"/>
          <w:color w:val="000000" w:themeColor="text1"/>
        </w:rPr>
        <w:t>.”</w:t>
      </w:r>
    </w:p>
    <w:p w14:paraId="6DC744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already here,” she replied. “You know Laure, know your people. All they need is someone to raise the standard, and they will rally.”</w:t>
      </w:r>
    </w:p>
    <w:p w14:paraId="10990E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“They’ll riot,” I corrected. “And they’ll be dispersed. Then I imagine my head will look mighty righteous, spiked alongside theirs over the city gates.”</w:t>
      </w:r>
    </w:p>
    <w:p w14:paraId="5ADD46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“That’s your answer?” she growled. “It’d be too </w:t>
      </w:r>
      <w:r w:rsidRPr="00432D26">
        <w:rPr>
          <w:rFonts w:ascii="Palatino" w:hAnsi="Palatino" w:cs="Times New Roman"/>
          <w:i/>
          <w:color w:val="000000" w:themeColor="text1"/>
        </w:rPr>
        <w:t>hard</w:t>
      </w:r>
      <w:r w:rsidRPr="00432D26">
        <w:rPr>
          <w:rFonts w:ascii="Palatino" w:hAnsi="Palatino" w:cs="Times New Roman"/>
          <w:color w:val="000000" w:themeColor="text1"/>
        </w:rPr>
        <w:t>? Too hard, not to become another tool of the Empire instead of doing the right thing?”</w:t>
      </w:r>
    </w:p>
    <w:p w14:paraId="75E398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“I’m all for doing the right thing,” I replied flatly. “As long as it’s not also the dumb thing. This isn’t a story, you twit. We’re living this. If we fuck up, real people are going to die and we’ll die with them having accomplished </w:t>
      </w:r>
      <w:r w:rsidRPr="00432D26">
        <w:rPr>
          <w:rFonts w:ascii="Palatino" w:hAnsi="Palatino" w:cs="Times New Roman"/>
          <w:i/>
          <w:color w:val="000000" w:themeColor="text1"/>
        </w:rPr>
        <w:t>nothing</w:t>
      </w:r>
      <w:r w:rsidRPr="00432D26">
        <w:rPr>
          <w:rFonts w:ascii="Palatino" w:hAnsi="Palatino" w:cs="Times New Roman"/>
          <w:color w:val="000000" w:themeColor="text1"/>
        </w:rPr>
        <w:t>.”</w:t>
      </w:r>
    </w:p>
    <w:p w14:paraId="37554C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“Better to accomplish nothing than to accomplish bad things,” she told me.</w:t>
      </w:r>
    </w:p>
    <w:p w14:paraId="5E5C4F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that was where we split apart, I realized. The other one down in the swamp had thought that just killing everyone who deserved killing was going to be enough, but that was a child’s way of thinking. There were always going to be more people like Mazus, more petty tyrants drunk on power and greed. Just removing them wasn’t enough: you had to change the system behind them, the machinery that let them rise so high in the first place. This one, she thought that just being Good was enough. That because you were doing the right thing you’d win, in the end, and the villains would be sent packing and everyone would rejoice. That wasn’t what happened, in real life. Sometimes you couldn’t beat Evil, and the only way to change things was to be patient and clever.</w:t>
      </w:r>
    </w:p>
    <w:p w14:paraId="166010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“Doing nothing is worse than being Evil,” I told her, striding forward. “Getting people killed because you won’t compromise is worse than being Evil. I’m going to change things – maybe not all of them, but enough. And if that means getting my hands dirty, I can live with that. I don’t have to be a good person to make a better world.”</w:t>
      </w:r>
    </w:p>
    <w:p w14:paraId="7E6C44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opened her mouth but I was already upon her and my fingers closed around her throat.</w:t>
      </w:r>
    </w:p>
    <w:p w14:paraId="1A8F3D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 I growled. “You’ve said enough, and </w:t>
      </w:r>
      <w:r w:rsidRPr="00432D26">
        <w:rPr>
          <w:rFonts w:ascii="Palatino" w:hAnsi="Palatino" w:cs="Times New Roman"/>
          <w:i/>
          <w:color w:val="000000" w:themeColor="text1"/>
        </w:rPr>
        <w:t>we are done here</w:t>
      </w:r>
      <w:r w:rsidRPr="00432D26">
        <w:rPr>
          <w:rFonts w:ascii="Palatino" w:hAnsi="Palatino" w:cs="Times New Roman"/>
          <w:color w:val="000000" w:themeColor="text1"/>
        </w:rPr>
        <w:t>.”</w:t>
      </w:r>
    </w:p>
    <w:p w14:paraId="043175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8640E8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the second time in two days, I woke up in a room I was unfamiliar with.</w:t>
      </w:r>
    </w:p>
    <w:p w14:paraId="318EEB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Hopefully the passing out wasn’t going to be a staple of my tenure with the Empire, because it was already starting to get old. The bed I was in was more fit for a family of four than my own meagre frame, and by the feel of it I’d been tucked in under actual silk sheets. </w:t>
      </w:r>
      <w:r w:rsidRPr="00432D26">
        <w:rPr>
          <w:rFonts w:ascii="Palatino" w:hAnsi="Palatino" w:cs="Times New Roman"/>
          <w:i/>
          <w:color w:val="000000" w:themeColor="text1"/>
        </w:rPr>
        <w:t>Well now. Long way from the orphanage aren’t we, Catherine Foundling?</w:t>
      </w:r>
      <w:r w:rsidRPr="00432D26">
        <w:rPr>
          <w:rFonts w:ascii="Palatino" w:hAnsi="Palatino" w:cs="Times New Roman"/>
          <w:color w:val="000000" w:themeColor="text1"/>
        </w:rPr>
        <w:t xml:space="preserve"> I sighed and allowed myself to luxuriate in the feeling of them for a moment, laying back my head on the pillows and refusing to open my eyes. I felt… surprisingly good, actually, except for the dull throbbing where I’d gotten bit during the dream. My senses felt sharper, like I’d just gotten a really good night’s sleep instead of gone through a Name vision of dubious symbolism. After a few breaths the novelty of it faded away and I pushed myself up, startling the servant tidying up by the window where the sun was filtering in. A young man, Callowan if the skin tone was any indication and wearing the palace livery.</w:t>
      </w:r>
    </w:p>
    <w:p w14:paraId="52F6E4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“Lady Foundling,” he bowed, looking like he’d gotten caught with his hand in a jar full of honey. “A thousand apologies, I did not mean to wake you.”</w:t>
      </w:r>
    </w:p>
    <w:p w14:paraId="64BAA4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“Lady Foundling,” I repeated, somewhat bemused. “Fancy that. If I’d known all I needed to become a noble was stab someone in a dream, I’d have done it a while back.”</w:t>
      </w:r>
    </w:p>
    <w:p w14:paraId="674F75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servant looked rather alarmed at that, though he took pains not to let it show too obviously. “Lord Black left orders that he be informed as soon as you woke, my lady,” the man said, keeping his eyes fixed to the floor. “I beg your leave to do so. Clothes have been laid out for you by the bath.”</w:t>
      </w:r>
    </w:p>
    <w:p w14:paraId="6E6807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bath? </w:t>
      </w:r>
      <w:r w:rsidRPr="00432D26">
        <w:rPr>
          <w:rFonts w:ascii="Palatino" w:hAnsi="Palatino" w:cs="Times New Roman"/>
          <w:i/>
          <w:color w:val="000000" w:themeColor="text1"/>
        </w:rPr>
        <w:t>Didn’t expect to sink into the lap of luxury this soon after going bad, but I’m not complaining.</w:t>
      </w:r>
    </w:p>
    <w:p w14:paraId="27E930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I gestured vaguely, “go and do that, I guess.”</w:t>
      </w:r>
    </w:p>
    <w:p w14:paraId="380128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servant excused himself again and left the room after a bow, closing the door behind him. </w:t>
      </w:r>
    </w:p>
    <w:p w14:paraId="1F89C0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“Lady Foundling,” I repeated, chuckling to myself.</w:t>
      </w:r>
    </w:p>
    <w:p w14:paraId="02990E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title seemed more like a bad joke than anything else. Foundling wasn’t a real name: it was what they slapped next to an orphan’s name on the ledger when they got dropped off. </w:t>
      </w:r>
      <w:r w:rsidRPr="00432D26">
        <w:rPr>
          <w:rFonts w:ascii="Palatino" w:hAnsi="Palatino" w:cs="Times New Roman"/>
          <w:i/>
          <w:color w:val="000000" w:themeColor="text1"/>
        </w:rPr>
        <w:t>Like putting a coat on a pig.</w:t>
      </w:r>
      <w:r w:rsidRPr="00432D26">
        <w:rPr>
          <w:rFonts w:ascii="Palatino" w:hAnsi="Palatino" w:cs="Times New Roman"/>
          <w:color w:val="000000" w:themeColor="text1"/>
        </w:rPr>
        <w:t xml:space="preserve"> The siren call that was the mention of a bath got me on my feet, sliding off the bed with another small sigh of pleasure. I really needed to look into getting sheets like those, if I ended up settling down anywhere while I was the Squire. I padded to the window on bare feet, shedding the now sweat-soaked shirt I’d been put to bed wearing and dropping it on the floor. I’d never taken to wearing breast bindings: wasn’t curvy enough to need them, since whichever of my parents had been Deoraithe had cursed me with their typically slender frame. </w:t>
      </w:r>
      <w:r w:rsidRPr="00432D26">
        <w:rPr>
          <w:rFonts w:ascii="Palatino" w:hAnsi="Palatino" w:cs="Times New Roman"/>
          <w:i/>
          <w:color w:val="000000" w:themeColor="text1"/>
        </w:rPr>
        <w:t xml:space="preserve">My parents, huh. </w:t>
      </w:r>
      <w:r w:rsidRPr="00432D26">
        <w:rPr>
          <w:rFonts w:ascii="Palatino" w:hAnsi="Palatino" w:cs="Times New Roman"/>
          <w:color w:val="000000" w:themeColor="text1"/>
        </w:rPr>
        <w:t>It’d been a while since I’d thought about them. I had no idea who they’d been – were, for all I knew – since the House for Tragically Orphaned Girls didn’t keep records for me to break into. I’d been dropped off a little after the Conquest, though, so probably not a dead soldier’s child.</w:t>
      </w:r>
    </w:p>
    <w:p w14:paraId="44E09A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view out of the window was lovely, looking down straight on a well-tended garden of sculpted hedges and exotic flowers. There were a few gardeners already at work, but I didn’t really care if one of them got a look through the window: there’d been little enough privacy in the dormitories that I’d gotten over that sort of shyness long ago. I ran pensive fingers against the window panes, enjoying the way the coloured glass turned my fingers green and red. </w:t>
      </w:r>
      <w:r w:rsidRPr="00432D26">
        <w:rPr>
          <w:rFonts w:ascii="Palatino" w:hAnsi="Palatino" w:cs="Times New Roman"/>
          <w:i/>
          <w:color w:val="000000" w:themeColor="text1"/>
        </w:rPr>
        <w:t>Imported, has to be.</w:t>
      </w:r>
      <w:r w:rsidRPr="00432D26">
        <w:rPr>
          <w:rFonts w:ascii="Palatino" w:hAnsi="Palatino" w:cs="Times New Roman"/>
          <w:color w:val="000000" w:themeColor="text1"/>
        </w:rPr>
        <w:t xml:space="preserve"> The Glassblower’s Guild didn’t do work like this, so it was likely from the Principate. The servant had mentioned my freshly acquired </w:t>
      </w:r>
      <w:r w:rsidRPr="00432D26">
        <w:rPr>
          <w:rFonts w:ascii="Palatino" w:hAnsi="Palatino" w:cs="Times New Roman"/>
          <w:color w:val="000000" w:themeColor="text1"/>
        </w:rPr>
        <w:lastRenderedPageBreak/>
        <w:t xml:space="preserve">teacher’s instructions that he be told when I woke, so after a moment I moved towards the doorway facing the bed. I’d never had a chance to use a real bathtub before, so I wanted to make the most of it. The other room was all panelled wood and white marble, with a large pool in the middle that appeared to be a Miezan bath. </w:t>
      </w:r>
      <w:r w:rsidRPr="00432D26">
        <w:rPr>
          <w:rFonts w:ascii="Palatino" w:hAnsi="Palatino" w:cs="Times New Roman"/>
          <w:i/>
          <w:color w:val="000000" w:themeColor="text1"/>
        </w:rPr>
        <w:t>Huh. Didn’t think those got popular here before the Praesi came.</w:t>
      </w:r>
      <w:r w:rsidRPr="00432D26">
        <w:rPr>
          <w:rFonts w:ascii="Palatino" w:hAnsi="Palatino" w:cs="Times New Roman"/>
          <w:color w:val="000000" w:themeColor="text1"/>
        </w:rPr>
        <w:t xml:space="preserve"> I dipped a toe in the water and found it just short of boiling. I raised an eyebrow: hopefully there was a spell involved in keeping it at that temperature, because otherwise it would have been an outrageous waste of wood.</w:t>
      </w:r>
    </w:p>
    <w:p w14:paraId="779CF9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slipped out of the trousers and threw them out the doorway. There were marble benches under the water so I slid in on one and rested my back against the edge of the bath – it must have been built for people taller than me, because it came up to my neck. The warm water felt like the best thing in the world, after the last few days, and I dunked myself in just to feel it wrapping up around all of me. I emerged a little ways off and came to face with a handful of small glass vials. </w:t>
      </w:r>
    </w:p>
    <w:p w14:paraId="5C107D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They were clear so I could see they were full of salts and oils: I grabbed the closest one and took of the cap, bringing it up close for a whiff. Something herbal. Lavender, maybe? I’d never really taken an interest in herbalism. I shrugged and poured a little over my back, rubbing it in and spilling some in the water for good measure. A few moments later I was positively reeking of the stuff, so I’d likely been a little heavy-handed. I dunked myself back under the water to rinse it off before deciding that was quite enough indulgence for the day: the promised clothes were on the other side of the bath, neatly folded, so I paddled in that direction. I hoisted myself out and grabbed the cleaning linen laid out next to them, eyeing what I’d been provided curiously. Thick leather breeches, made from the skin of an animal I wasn’t familiar with, and a white woollen shirt. The new addition was the thick padded jacket that looked like it would reach to my knees: I’d seen Sergeant Ebele come in wearing one, a few times. She’d called it an aketon – legionaries wore them under chain mail to prevent chafing. </w:t>
      </w:r>
      <w:r w:rsidRPr="00432D26">
        <w:rPr>
          <w:rFonts w:ascii="Palatino" w:hAnsi="Palatino" w:cs="Times New Roman"/>
          <w:i/>
          <w:color w:val="000000" w:themeColor="text1"/>
        </w:rPr>
        <w:t>Looks like I’m going to be getting armour soon.</w:t>
      </w:r>
    </w:p>
    <w:p w14:paraId="7FAE7A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surprisingly easy to put on, designed to I could tighten the laces in the front without anyone’s help. I supposed it would have been a little absurd for the Squire to require a squire of her own, I reflected with a snort. When I came back to the bedroom it was to find there was another occupant: Black was lounging on an ornate chair by a Proceran </w:t>
      </w:r>
      <w:r w:rsidRPr="00432D26">
        <w:rPr>
          <w:rFonts w:ascii="Palatino" w:hAnsi="Palatino" w:cs="Times New Roman"/>
          <w:i/>
          <w:color w:val="000000" w:themeColor="text1"/>
        </w:rPr>
        <w:t>bureau</w:t>
      </w:r>
      <w:r w:rsidRPr="00432D26">
        <w:rPr>
          <w:rFonts w:ascii="Palatino" w:hAnsi="Palatino" w:cs="Times New Roman"/>
          <w:color w:val="000000" w:themeColor="text1"/>
        </w:rPr>
        <w:t xml:space="preserve"> I hadn’t even noticed, idly flipping through a book. He raised an eyebrow when he saw me.</w:t>
      </w:r>
    </w:p>
    <w:p w14:paraId="6392AB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suits you,” he commented.</w:t>
      </w:r>
    </w:p>
    <w:p w14:paraId="0CC757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summer,” I grunted back. “I’m going to cook alive.” A moment later the memory I had of him resurfaced and I pointed an accusatory finger. “You – you jackass. You stabbed me.”</w:t>
      </w:r>
    </w:p>
    <w:p w14:paraId="567D60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seemed to ponder that for a moment before shrugging.</w:t>
      </w:r>
    </w:p>
    <w:p w14:paraId="22E51D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“Only a little bit,” he replied.</w:t>
      </w:r>
    </w:p>
    <w:p w14:paraId="4AA01C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never wanted to deck someone in the face more than I did that man in that moment. “That’s what you’re going with?” I growled. “</w:t>
      </w:r>
      <w:r w:rsidRPr="00432D26">
        <w:rPr>
          <w:rFonts w:ascii="Palatino" w:hAnsi="Palatino" w:cs="Times New Roman"/>
          <w:i/>
          <w:color w:val="000000" w:themeColor="text1"/>
        </w:rPr>
        <w:t>Only a little bit?</w:t>
      </w:r>
      <w:r w:rsidRPr="00432D26">
        <w:rPr>
          <w:rFonts w:ascii="Palatino" w:hAnsi="Palatino" w:cs="Times New Roman"/>
          <w:color w:val="000000" w:themeColor="text1"/>
        </w:rPr>
        <w:t>”</w:t>
      </w:r>
    </w:p>
    <w:p w14:paraId="7B82B9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the fact that you’re not screaming and bleeding out of your eyes is any indication,” he mentioned, “then it was a complete success.”</w:t>
      </w:r>
    </w:p>
    <w:p w14:paraId="61223B1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 an option?” I asked faintly. “You could have mentioned that before.”</w:t>
      </w:r>
    </w:p>
    <w:p w14:paraId="7941C4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“Yes,” he admitted frankly. “I could have.”</w:t>
      </w:r>
    </w:p>
    <w:p w14:paraId="6B1BAE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Fucking villains. Even if I was technically one now, </w:t>
      </w:r>
      <w:r w:rsidRPr="00432D26">
        <w:rPr>
          <w:rFonts w:ascii="Palatino" w:hAnsi="Palatino" w:cs="Times New Roman"/>
          <w:i/>
          <w:color w:val="000000" w:themeColor="text1"/>
        </w:rPr>
        <w:t>fucking villains</w:t>
      </w:r>
      <w:r w:rsidRPr="00432D26">
        <w:rPr>
          <w:rFonts w:ascii="Palatino" w:hAnsi="Palatino" w:cs="Times New Roman"/>
          <w:color w:val="000000" w:themeColor="text1"/>
        </w:rPr>
        <w:t>.</w:t>
      </w:r>
    </w:p>
    <w:p w14:paraId="200DBB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to make sure – the swamp and horde of undead, that’s normal right?” I asked, seating myself at the edge of the bed.</w:t>
      </w:r>
    </w:p>
    <w:p w14:paraId="49E78C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eyebrow rose even higher. “Swamp? Unusual. I went through a labyrinth myself, though I’m told the experience tailors itself to the person going through it.”</w:t>
      </w:r>
    </w:p>
    <w:p w14:paraId="530745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Gods, it was kind of depressing that the best my soul could come up with was scum water and zombies when it came to Name visions. </w:t>
      </w:r>
    </w:p>
    <w:p w14:paraId="59126C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consider it a good thing that your experience was rather martial in nature,” he told me. “Your Name’s abilities are likely to be related.”</w:t>
      </w:r>
    </w:p>
    <w:p w14:paraId="32EC02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that’s something at least,” I grunted. “I’m not feeling all that different, so I’m guessing that means I’m not the Squire yet?”</w:t>
      </w:r>
    </w:p>
    <w:p w14:paraId="231E16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“About halfway there, as much as these things can be measured,” the green-eyed man said. “There’s other contenders, but none of them should be quite so far along.”</w:t>
      </w:r>
    </w:p>
    <w:p w14:paraId="5444C1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“Other contenders?” I repeated.</w:t>
      </w:r>
    </w:p>
    <w:p w14:paraId="6CAD91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“Close your eyes,” the Knight instructed. “Focus. You should feel something in the back of your mind, like someone watching you.”</w:t>
      </w:r>
    </w:p>
    <w:p w14:paraId="59A21DA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obeyed. For the first few moments there was nothing, but after a while there was… a sensation. It wasn’t like he’d said, more like an itch that wasn’t quite on my skin but still belonged to me. I frowned and tried to push the feeling, and suddenly it unfolded on me.</w:t>
      </w:r>
    </w:p>
    <w:p w14:paraId="3B5759A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“Three others,” I said, opening my eyes. “And some fourth thing that’s not quite the same.”</w:t>
      </w:r>
    </w:p>
    <w:p w14:paraId="2117C7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hummed in agreement. “Try to keep your finger on the pulse of that feeling as much as possible, from now on.”</w:t>
      </w:r>
    </w:p>
    <w:p w14:paraId="283DB2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frowned. “Why?”</w:t>
      </w:r>
    </w:p>
    <w:p w14:paraId="61FA3B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smiled. “Because as of this moment, they all want to kill you.”</w:t>
      </w:r>
    </w:p>
    <w:p w14:paraId="57C991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6AD0E9C9"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6: Aspect</w:t>
      </w:r>
    </w:p>
    <w:p w14:paraId="6BA5C591"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Funny, isn’t it? No matter what language they speak, everyone sounds the same when you pull out their fingernails.”</w:t>
      </w:r>
      <w:r w:rsidRPr="00432D26">
        <w:rPr>
          <w:rFonts w:ascii="Palatino" w:hAnsi="Palatino" w:cs="Times New Roman"/>
          <w:color w:val="000000" w:themeColor="text1"/>
        </w:rPr>
        <w:br/>
        <w:t>– Dread Emperor Foul III, “the Linguist”</w:t>
      </w:r>
    </w:p>
    <w:p w14:paraId="51994E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pile of books slammed on the table.</w:t>
      </w:r>
    </w:p>
    <w:p w14:paraId="0157049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Most Illustrious Histories of the Inimitable Dread Empire of Praes”, volume I to III, made up up the top layer and I lost interest after checking that ones right under were a study of the Licerian Wars. Gods, those bred like lice. I’d had to read seven treatises about the fall of the Miezan Empire already – every two-bit scholar seemed to think that their own take on why the Baalites had won was unique and unprecedented, all while shamelessly stealing from each other’s work.</w:t>
      </w:r>
    </w:p>
    <w:p w14:paraId="025886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assuming you want me those read those and not, say, bludgeon someone to death with the pile?” I asked dryly.</w:t>
      </w:r>
    </w:p>
    <w:p w14:paraId="191E4E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“Very perceptive of you,” Black noted. “We’ll be leaving for Summerholm this afternoon, but before we do we’ll go over the shape of your days for the foreseeable future.”</w:t>
      </w:r>
    </w:p>
    <w:p w14:paraId="3AC861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apparently that shape involves…” I peered a little closer at one of the books close to the bottom, “A close look at Praesi agricultural practices? Are you sure I can’t get you to reconsider the bludgeoning thing?”</w:t>
      </w:r>
    </w:p>
    <w:p w14:paraId="344444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Knight frowned. “Dry reading, I will concede, but a necessary one.”</w:t>
      </w:r>
    </w:p>
    <w:p w14:paraId="39F20E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Considering I’d never even seen a farm in my life and I doubted he’d ever done more than ride past one, that was one statement I wasn’t willing to swallow without a fight. I raised an eyebrow.</w:t>
      </w:r>
    </w:p>
    <w:p w14:paraId="162884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“Are we going to be doing a lot of farming in the next months, then? Have you ever </w:t>
      </w:r>
      <w:r w:rsidRPr="00432D26">
        <w:rPr>
          <w:rFonts w:ascii="Palatino" w:hAnsi="Palatino" w:cs="Times New Roman"/>
          <w:i/>
          <w:color w:val="000000" w:themeColor="text1"/>
        </w:rPr>
        <w:t>been</w:t>
      </w:r>
      <w:r w:rsidRPr="00432D26">
        <w:rPr>
          <w:rFonts w:ascii="Palatino" w:hAnsi="Palatino" w:cs="Times New Roman"/>
          <w:color w:val="000000" w:themeColor="text1"/>
        </w:rPr>
        <w:t xml:space="preserve"> on a farm?”</w:t>
      </w:r>
    </w:p>
    <w:p w14:paraId="2B6EAF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shot me an amused look. “I was raised on one, as a matter of fact. My father was a freeholder on the Green Stretch.”</w:t>
      </w:r>
    </w:p>
    <w:p w14:paraId="505885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took me a moment to place the name, digging back to the handful of geography lessons I’d breezed through. It was what they called the crescent of fertile land in the Wasteland, right next to the Blessed Isle. I’d heard that it was the only part of Praes where people intermarried with Callowans, which made sense given my teacher’s distinctly pale skin tone. Still, the idea of the leader of the Calamities plowing a field was all sorts of hilarious for many reasons. </w:t>
      </w:r>
      <w:r w:rsidRPr="00432D26">
        <w:rPr>
          <w:rFonts w:ascii="Palatino" w:hAnsi="Palatino" w:cs="Times New Roman"/>
          <w:i/>
          <w:color w:val="000000" w:themeColor="text1"/>
        </w:rPr>
        <w:t>I’m sure those fields were oppressed like no field before them,</w:t>
      </w:r>
      <w:r w:rsidRPr="00432D26">
        <w:rPr>
          <w:rFonts w:ascii="Palatino" w:hAnsi="Palatino" w:cs="Times New Roman"/>
          <w:color w:val="000000" w:themeColor="text1"/>
        </w:rPr>
        <w:t xml:space="preserve"> I chuckled to myself.</w:t>
      </w:r>
    </w:p>
    <w:p w14:paraId="6F00C7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“Freeholder?” I repeated after a moment, mangling the unknown word. “That’s different from a regular sort of farmer, then?”</w:t>
      </w:r>
    </w:p>
    <w:p w14:paraId="0BF36D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claimed a space on the bench across from the table. The banquet hall was just as deserted as it had been two nights ago – I’d apparently slept through a whole day, and managed to miss Mazus’ hanging for my trouble – though the polished wood had long been cleared of food and plates. I’d already set aside the hearty breakfast the palace kitchens had provided me after wolfing down two servings and half a pot of tea: Name visions apparently worked up quite an appetite. I took the high road and decided not to comment on the fact that the green-eyed man already had a cup of wine in hand before noon bell had even rung.</w:t>
      </w:r>
    </w:p>
    <w:p w14:paraId="14B1DB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“Land in Praes is usually owned by the nobility,” he explained, “Namely, the High Lords or their lower counterparts. People who work the land rent it from them, and have no real say over what happens to it. The Green Stretch has no noble domains on it.”</w:t>
      </w:r>
    </w:p>
    <w:p w14:paraId="064B2F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“That seems unusually enlightened, for the Empire,” I commented.</w:t>
      </w:r>
    </w:p>
    <w:p w14:paraId="0D72D9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snorted. “The Stretch is the breadbasket of Praes – the north of the Wasteland barely produces enough grain to feed itself, much less sell a surplus, and the south is a literal desert. Any noble with significant holdings in the Stretch would be able to starve the Empire at will.”</w:t>
      </w:r>
    </w:p>
    <w:p w14:paraId="09FB94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That made a little more sense, in a depressing sort of way. “I’m guessing freeholders rent their land directly from the Empress?”</w:t>
      </w:r>
    </w:p>
    <w:p w14:paraId="136D0D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nodded. “In a sense. There’s a single fee when taking possession that lasts for the lifetime of the freeholder. It has to be paid again if the land is inherited, but the Tower is typically hands-off with the entire region.”</w:t>
      </w:r>
    </w:p>
    <w:p w14:paraId="59BCE3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always thought of Praes a single unified entity, but the more I learned of it the more it became apparent it was anything but. How many of the blunders in the way Callow was being run came not from stupidity but the need to appease High Lords, I wondered? And how could a woman with Empress Malicia’s reputation tolerate her hand being forced by idiots?</w:t>
      </w:r>
    </w:p>
    <w:p w14:paraId="3E78C5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“Why are there even High Lords anymore?” I finally asked. “I mean, they’re the obvious contenders for the throne – so why hasn’t the Empress killed them all and turned the entire Empire into freeholds? I mean, if the way your conversation with Mazus went is any indication you’d be all for riding that horse.”</w:t>
      </w:r>
    </w:p>
    <w:p w14:paraId="3A3A36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Black’s fingers drummed against the table thoughtfully. “After we won the civil war, I advised Malicia as much. If I’d had my way, we’d have nailed the lot of them alive to the gates of their little kingdoms and broken the aristocracy so thoroughly there wouldn’t be a noble in Praes for another thousand years.”</w:t>
      </w:r>
    </w:p>
    <w:p w14:paraId="664968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yet here they are,” I pointed out quietly.</w:t>
      </w:r>
    </w:p>
    <w:p w14:paraId="2938D4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disagreed,” he told me. “Argued that the ensuing chaos would destabilize the Empire for decades. And that since there would always be opposition to her reign, it was better to know who her enemies were – and that she could beat them, if she needed to.”</w:t>
      </w:r>
    </w:p>
    <w:p w14:paraId="042DB8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way he spoke the words was strange. He wasn’t espousing the position himself, merely parroting someone else’s opinion. The lack of conviction showed.</w:t>
      </w:r>
    </w:p>
    <w:p w14:paraId="690BAB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still think it should have been done,” I half-guessed, half-stated.</w:t>
      </w:r>
    </w:p>
    <w:p w14:paraId="7FCB35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“Yes,” he agreed. “But she’s always seen more clearly through the politics than I have, so I’m trusting her judgement. I do have a certain tendency to try to… simplify problems.”</w:t>
      </w:r>
    </w:p>
    <w:p w14:paraId="31E0F6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Meaning nail said problems alive to the gates of their “little kingdoms”. Weeping Heavens, the very image… He’d mentioned a superior, during his recruitment speech, and the conversation was making it very clear who that person was. Not that there’d ever been any doubt. Legionaries at the Nest spoke of the Black Knight with admiration, but they spoke of the Empress with awe.</w:t>
      </w:r>
    </w:p>
    <w:p w14:paraId="1E69F7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will be other times to discuss the inner workings of the Empire,” Black said, changing the subject. “Preferably after your readings have acquainted you with the basics of its cultures. Your priority will be these three books.”</w:t>
      </w:r>
    </w:p>
    <w:p w14:paraId="623BB9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gently tapped the spine of three particularly beat-up looking manuscripts in the middle of the pile. One of them bore script I didn’t recognize – they looked more like those magical glyphs mages sometimes used than letters – but the other two were in something I could read. Two words: the first one read </w:t>
      </w:r>
      <w:r w:rsidRPr="00432D26">
        <w:rPr>
          <w:rFonts w:ascii="Palatino" w:hAnsi="Palatino" w:cs="Times New Roman"/>
          <w:i/>
          <w:color w:val="000000" w:themeColor="text1"/>
        </w:rPr>
        <w:t>Taghrebi</w:t>
      </w:r>
      <w:r w:rsidRPr="00432D26">
        <w:rPr>
          <w:rFonts w:ascii="Palatino" w:hAnsi="Palatino" w:cs="Times New Roman"/>
          <w:color w:val="000000" w:themeColor="text1"/>
        </w:rPr>
        <w:t xml:space="preserve">, the other one </w:t>
      </w:r>
      <w:r w:rsidRPr="00432D26">
        <w:rPr>
          <w:rFonts w:ascii="Palatino" w:hAnsi="Palatino" w:cs="Times New Roman"/>
          <w:i/>
          <w:color w:val="000000" w:themeColor="text1"/>
        </w:rPr>
        <w:t>Mthethwa</w:t>
      </w:r>
      <w:r w:rsidRPr="00432D26">
        <w:rPr>
          <w:rFonts w:ascii="Palatino" w:hAnsi="Palatino" w:cs="Times New Roman"/>
          <w:color w:val="000000" w:themeColor="text1"/>
        </w:rPr>
        <w:t>. Languages, the both of them.</w:t>
      </w:r>
    </w:p>
    <w:p w14:paraId="283754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thought people in the Empire spoke Lower Miezan?” I asked. </w:t>
      </w:r>
    </w:p>
    <w:p w14:paraId="6DA374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the tongue we were using for this conversation, and the only one I spoke. It was the only one I’d ever needed, frankly: I’d had some lessons on Old Miezan, but that was a purely written language now. The Deoraithe in the north still spoke the same tongue they’d spoken since before the birth of the Kingdom and some of the lands in southern Callow still spoke tribal dialects, but everyone understood Lower Miezan. Even people from the Principate, who’d never even traded with the Miezans, usually understood it. Though that was most likely </w:t>
      </w:r>
      <w:r w:rsidRPr="00432D26">
        <w:rPr>
          <w:rFonts w:ascii="Palatino" w:hAnsi="Palatino" w:cs="Times New Roman"/>
          <w:color w:val="000000" w:themeColor="text1"/>
        </w:rPr>
        <w:lastRenderedPageBreak/>
        <w:t>because the tongue they spoke was so hellishly complicated no one else wanted to learn it.</w:t>
      </w:r>
    </w:p>
    <w:p w14:paraId="32B7EA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do,” Black agreed. “It became the most commonly spoken tongue when we were still a province. But if you are to ever command Praesi soldiers, you’ll have to understand the languages they were raised to – if only so you know what they’re saying when they’re not using Lower Miezan.”</w:t>
      </w:r>
    </w:p>
    <w:p w14:paraId="54AA02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grunted in irritation. He had a point, not that it made the prospect of learning two entirely new languages any more inviting. It didn’t help that I had a feeling I’d be learning both at the same time.</w:t>
      </w:r>
    </w:p>
    <w:p w14:paraId="193F7D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“What’s the third one?” I asked instead of continuing to bask in my disgruntlement. “Are those glyphs?”</w:t>
      </w:r>
    </w:p>
    <w:p w14:paraId="33C894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written Kharsum, though I’d have been surprised if you could recognize them.”</w:t>
      </w:r>
    </w:p>
    <w:p w14:paraId="30E6A9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“Kharsum,” I repeated in disbelief. “You want me to learn </w:t>
      </w:r>
      <w:r w:rsidRPr="00432D26">
        <w:rPr>
          <w:rFonts w:ascii="Palatino" w:hAnsi="Palatino" w:cs="Times New Roman"/>
          <w:i/>
          <w:color w:val="000000" w:themeColor="text1"/>
        </w:rPr>
        <w:t>orcish</w:t>
      </w:r>
      <w:r w:rsidRPr="00432D26">
        <w:rPr>
          <w:rFonts w:ascii="Palatino" w:hAnsi="Palatino" w:cs="Times New Roman"/>
          <w:color w:val="000000" w:themeColor="text1"/>
        </w:rPr>
        <w:t>?”</w:t>
      </w:r>
    </w:p>
    <w:p w14:paraId="1C09F6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Kharsum</w:t>
      </w:r>
      <w:r w:rsidRPr="00432D26">
        <w:rPr>
          <w:rFonts w:ascii="Palatino" w:hAnsi="Palatino" w:cs="Times New Roman"/>
          <w:color w:val="000000" w:themeColor="text1"/>
        </w:rPr>
        <w:t>,” he corrected me sharply. “Remember the proper name. And it is not the only orc tongue, only the most common dialect.”</w:t>
      </w:r>
    </w:p>
    <w:p w14:paraId="454FB8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“Am I learning goblin too, while I’m at it?” I complained.</w:t>
      </w:r>
    </w:p>
    <w:p w14:paraId="1E568C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smiled mirthlessly. “I’ve worked with goblins for over fifty years now, and I still don’t know enough of it to hold a conversation. They don’t teach it to outsiders.”</w:t>
      </w:r>
    </w:p>
    <w:p w14:paraId="794770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Curiosity pushed aside my indignation for a moment, though it was a close thing.</w:t>
      </w:r>
    </w:p>
    <w:p w14:paraId="44B72E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they all what, speak other people’s tongues?”</w:t>
      </w:r>
    </w:p>
    <w:p w14:paraId="428339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“Even goblins from the most backwards tribes are bilingual by the time they can walk,” the Knight informed me. “On average, they speak four languages – most Matrons speak seven, including a few who can speak Proceran.”</w:t>
      </w:r>
    </w:p>
    <w:p w14:paraId="3F48DE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insane,” I grunted. “The amount of time that must take…”</w:t>
      </w:r>
    </w:p>
    <w:p w14:paraId="6998D58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“Is less than you’d think, if you start young enough,” he cut in. “Besides, you have an advantage none of them have.”</w:t>
      </w:r>
    </w:p>
    <w:p w14:paraId="2743D76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Huh. That was new. “If you say “a talented teacher” I won’t be held responsible for my actions,” I warned him.</w:t>
      </w:r>
    </w:p>
    <w:p w14:paraId="70ABA2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He chuckled. “No, though that </w:t>
      </w:r>
      <w:r w:rsidRPr="00432D26">
        <w:rPr>
          <w:rFonts w:ascii="Palatino" w:hAnsi="Palatino" w:cs="Times New Roman"/>
          <w:i/>
          <w:color w:val="000000" w:themeColor="text1"/>
        </w:rPr>
        <w:t xml:space="preserve">is </w:t>
      </w:r>
      <w:r w:rsidRPr="00432D26">
        <w:rPr>
          <w:rFonts w:ascii="Palatino" w:hAnsi="Palatino" w:cs="Times New Roman"/>
          <w:color w:val="000000" w:themeColor="text1"/>
        </w:rPr>
        <w:t>an advantage. Unless I’m mistaken, at least one of your three aspects will make this easier on you.”</w:t>
      </w:r>
    </w:p>
    <w:p w14:paraId="037E1E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w:t>
      </w:r>
    </w:p>
    <w:p w14:paraId="18677C5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mean that whole “Three Sins” thing is actually true?” I asked.</w:t>
      </w:r>
    </w:p>
    <w:p w14:paraId="5518E8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blinked in surprise.</w:t>
      </w:r>
    </w:p>
    <w:p w14:paraId="379D1F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“Three Sins?” he repeated, sounding somewhere between puzzled and curious.</w:t>
      </w:r>
      <w:r w:rsidRPr="00432D26">
        <w:rPr>
          <w:rFonts w:ascii="Palatino" w:hAnsi="Palatino" w:cs="Times New Roman"/>
          <w:color w:val="000000" w:themeColor="text1"/>
        </w:rPr>
        <w:br/>
        <w:t>“And on all those who take up the banner of Evil, the Heavens will bestow three sins, planting the seed of their downfall in the name of Justice,” I quoted from memory.</w:t>
      </w:r>
    </w:p>
    <w:p w14:paraId="21DD45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Sermons at the House of Light were usually on the boring side, but that one had caught my attention: it was always more fun to hear about what the villains were up to than getting edified on the importance of the seventeen cardinal virtues.</w:t>
      </w:r>
    </w:p>
    <w:p w14:paraId="40AEA1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priests always did have a way with words,” he noted amusedly. “Though I notice they don’t mention heroic Roles have their own aspects.”</w:t>
      </w:r>
    </w:p>
    <w:p w14:paraId="066F96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aspects instead of sins,” I mused. “I can buy that. What are they for?”</w:t>
      </w:r>
    </w:p>
    <w:p w14:paraId="01FF42D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“They define your Role,” he told me, tone serious now. “They’ll change from one incarnation to the next, to some extent, but some aspects are as good as set in stone. </w:t>
      </w:r>
      <w:r w:rsidRPr="00432D26">
        <w:rPr>
          <w:rFonts w:ascii="Palatino" w:hAnsi="Palatino" w:cs="Times New Roman"/>
          <w:i/>
          <w:color w:val="000000" w:themeColor="text1"/>
        </w:rPr>
        <w:t xml:space="preserve">Conquer </w:t>
      </w:r>
      <w:r w:rsidRPr="00432D26">
        <w:rPr>
          <w:rFonts w:ascii="Palatino" w:hAnsi="Palatino" w:cs="Times New Roman"/>
          <w:color w:val="000000" w:themeColor="text1"/>
        </w:rPr>
        <w:t>is a staple of the Role of Black Knight, for example.”</w:t>
      </w:r>
    </w:p>
    <w:p w14:paraId="38B42C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means what, exactly?” I replied with a healthy dose of scepticism. “That you’re good at conquering things?”</w:t>
      </w:r>
    </w:p>
    <w:p w14:paraId="7317BC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more closely attuned you are to your aspects, the larger the portion of your Role’s power you can access,” he smiled. “So when “conquering things”, as you so aptly put, I become… </w:t>
      </w:r>
      <w:r w:rsidRPr="00432D26">
        <w:rPr>
          <w:rFonts w:ascii="Palatino" w:hAnsi="Palatino" w:cs="Times New Roman"/>
          <w:i/>
          <w:color w:val="000000" w:themeColor="text1"/>
        </w:rPr>
        <w:t>more</w:t>
      </w:r>
      <w:r w:rsidRPr="00432D26">
        <w:rPr>
          <w:rFonts w:ascii="Palatino" w:hAnsi="Palatino" w:cs="Times New Roman"/>
          <w:color w:val="000000" w:themeColor="text1"/>
        </w:rPr>
        <w:t xml:space="preserve"> of what I am.”</w:t>
      </w:r>
    </w:p>
    <w:p w14:paraId="70AAC9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why aren’t you always conquering something, then?” I asked. “Wouldn’t you be pretty much invincible?”</w:t>
      </w:r>
    </w:p>
    <w:p w14:paraId="6302A7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particular brand of logic has been popular with some of my predecessors,” he agreed. “But in the end there’s only so much power to access, and staying too close to your aspects tends to lead to tunnel vision. Not to mention the other side of the equation.”</w:t>
      </w:r>
    </w:p>
    <w:p w14:paraId="77E090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“Heroes,” I murmured. “Why do I have a feeling that for every Evil role with </w:t>
      </w:r>
      <w:r w:rsidRPr="00432D26">
        <w:rPr>
          <w:rFonts w:ascii="Palatino" w:hAnsi="Palatino" w:cs="Times New Roman"/>
          <w:i/>
          <w:color w:val="000000" w:themeColor="text1"/>
        </w:rPr>
        <w:t>Conquer</w:t>
      </w:r>
      <w:r w:rsidRPr="00432D26">
        <w:rPr>
          <w:rFonts w:ascii="Palatino" w:hAnsi="Palatino" w:cs="Times New Roman"/>
          <w:color w:val="000000" w:themeColor="text1"/>
        </w:rPr>
        <w:t xml:space="preserve"> in it, there’s a Good one with </w:t>
      </w:r>
      <w:r w:rsidRPr="00432D26">
        <w:rPr>
          <w:rFonts w:ascii="Palatino" w:hAnsi="Palatino" w:cs="Times New Roman"/>
          <w:i/>
          <w:color w:val="000000" w:themeColor="text1"/>
        </w:rPr>
        <w:t>Protect</w:t>
      </w:r>
      <w:r w:rsidRPr="00432D26">
        <w:rPr>
          <w:rFonts w:ascii="Palatino" w:hAnsi="Palatino" w:cs="Times New Roman"/>
          <w:color w:val="000000" w:themeColor="text1"/>
        </w:rPr>
        <w:t>?”</w:t>
      </w:r>
    </w:p>
    <w:p w14:paraId="7D115E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“Because I rarely suffer the company of imbeciles?” he suggested.</w:t>
      </w:r>
      <w:r w:rsidRPr="00432D26">
        <w:rPr>
          <w:rFonts w:ascii="Palatino" w:hAnsi="Palatino" w:cs="Times New Roman"/>
          <w:color w:val="000000" w:themeColor="text1"/>
        </w:rPr>
        <w:br/>
        <w:t>I gave him a flat look.</w:t>
      </w:r>
    </w:p>
    <w:p w14:paraId="1E64D62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“Please, sir, there’s no need to gush – I’ll get embarrassed,” I deadpanned.</w:t>
      </w:r>
    </w:p>
    <w:p w14:paraId="1D77B5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didn’t manage to take a sip quite quickly enough to hide his smile.</w:t>
      </w:r>
    </w:p>
    <w:p w14:paraId="14898F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what are my aspects, then?” I asked.</w:t>
      </w:r>
    </w:p>
    <w:p w14:paraId="7C5880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shrugged.</w:t>
      </w:r>
    </w:p>
    <w:p w14:paraId="6A34C3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“Only you can answer that. It will come to you in due time. </w:t>
      </w:r>
      <w:r w:rsidRPr="00432D26">
        <w:rPr>
          <w:rFonts w:ascii="Palatino" w:hAnsi="Palatino" w:cs="Times New Roman"/>
          <w:i/>
          <w:color w:val="000000" w:themeColor="text1"/>
        </w:rPr>
        <w:t>Learn</w:t>
      </w:r>
      <w:r w:rsidRPr="00432D26">
        <w:rPr>
          <w:rFonts w:ascii="Palatino" w:hAnsi="Palatino" w:cs="Times New Roman"/>
          <w:color w:val="000000" w:themeColor="text1"/>
        </w:rPr>
        <w:t xml:space="preserve"> is a typical one, which is why I believe that throwing off the proverbial cliff when learning languages will yield the best results,” he said.</w:t>
      </w:r>
    </w:p>
    <w:p w14:paraId="054ECD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he wasn’t being entirely unreasonable about this. Still, </w:t>
      </w:r>
      <w:r w:rsidRPr="00432D26">
        <w:rPr>
          <w:rFonts w:ascii="Palatino" w:hAnsi="Palatino" w:cs="Times New Roman"/>
          <w:i/>
          <w:color w:val="000000" w:themeColor="text1"/>
        </w:rPr>
        <w:t>orcish</w:t>
      </w:r>
      <w:r w:rsidRPr="00432D26">
        <w:rPr>
          <w:rFonts w:ascii="Palatino" w:hAnsi="Palatino" w:cs="Times New Roman"/>
          <w:color w:val="000000" w:themeColor="text1"/>
        </w:rPr>
        <w:t>. “I didn’t even know orcs had a written language,” I admitted, eyeing the not-glyphs inscribed on the book’s spine.</w:t>
      </w:r>
    </w:p>
    <w:p w14:paraId="3B37EB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actually predates all other written tongues on this continent,” he commented. “The arrival of the Miezans set them back centuries, in that regard.”</w:t>
      </w:r>
    </w:p>
    <w:p w14:paraId="6B4918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had always been the problem with the Miezans, as far as I could tell. They’d built amazing structures and done wonders with magic that no one had managed since, but they’d had this nasty tendency to stomp down on subdued cultures to make sure they didn’t rebel. Orc slaves had been a prized commodity of the later Empire, with the way they could handle larger amounts of hard labour – and clans that didn’t like their children being taken away had the screws turned on them, sometimes all the way to extinction. It was a lucky thing the First Licerian War had sparked before they could venture into the maze of petty kingdoms that later became Callow, because otherwise I wasn’t sure what my homeland would look like today.</w:t>
      </w:r>
    </w:p>
    <w:p w14:paraId="6E4816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“At least tell me I’m going to be learning something that’s actually </w:t>
      </w:r>
      <w:r w:rsidRPr="00432D26">
        <w:rPr>
          <w:rFonts w:ascii="Palatino" w:hAnsi="Palatino" w:cs="Times New Roman"/>
          <w:i/>
          <w:color w:val="000000" w:themeColor="text1"/>
        </w:rPr>
        <w:t>interesting</w:t>
      </w:r>
      <w:r w:rsidRPr="00432D26">
        <w:rPr>
          <w:rFonts w:ascii="Palatino" w:hAnsi="Palatino" w:cs="Times New Roman"/>
          <w:color w:val="000000" w:themeColor="text1"/>
        </w:rPr>
        <w:t>,” I pleaded.</w:t>
      </w:r>
    </w:p>
    <w:p w14:paraId="5E9723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snorted. “Readings will be done on your own time,” he informed me. “As of tomorrow, you’ll be waking up at dawn for sword lessons with either myself or Captain.”</w:t>
      </w:r>
    </w:p>
    <w:p w14:paraId="674828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grinned. Now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was a little more up my alley. “Much softer sell, this one.”</w:t>
      </w:r>
    </w:p>
    <w:p w14:paraId="56525E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shot me an amused look. “I expected as much. After your midday meal you’ll have until the afternoon bell to yourself. Between that and evening bell I’ll be handling the aspects of your education that can’t be learned from books.”</w:t>
      </w:r>
    </w:p>
    <w:p w14:paraId="30F76B7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 also sounding promising. “And that means?”</w:t>
      </w:r>
    </w:p>
    <w:p w14:paraId="1EE170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hummed. “We’ll be travelling this afternoon, so I suppose now would be the best time to have today’s lesson. Grab your knife, we’ll see about getting you a proper mount.”</w:t>
      </w:r>
    </w:p>
    <w:p w14:paraId="49A667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Walking around in an aketon was an unusual experience.</w:t>
      </w:r>
    </w:p>
    <w:p w14:paraId="0FCD05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heat I’d gotten used to quick enough – though the accompanying sweat I could have done without – but the sensation of having a thick layer of additional protection covering me from my neck to my knees was a little surreal. Some part of me wanted to throw myself at a wall just to see if I’d bounce, though rationally I knew I wouldn’t. It was my second time making my way through the halls of power of my native city, so I made a point of taking in the scenery as I followed Black through the maze-like corridors. Tapestries of hunts and battles dotted the scenery wherever paintings did not, and I noted with quiet amusement that no one had seen fit to take down the ones depicting victories of Callowan royals over the Empire. There was even one particularly glorious one that depicted Dread Emperor Nefarious getting his ass whipped by the Wizard of the West during his failed invasion, on the very Fields of Streges where Black had inflicted a crushing defeat twenty years later. I somehow doubted Nefarious had actually dropped his crown while fleeing the battle, but the sight of the woven scene warmed my heart anyway. There were warmly-coloured wood panels covering most of the walls, elaborately carved around the edges, though they came less and less often as the Knight led me towards the western wing of the palace.</w:t>
      </w:r>
    </w:p>
    <w:p w14:paraId="47601D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we’re headed to the stables?” I asked.</w:t>
      </w:r>
    </w:p>
    <w:p w14:paraId="4D4D66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didn’t seem particularly inclined towards conversation at the moment, but when had that ever stopped me with anyone?</w:t>
      </w:r>
    </w:p>
    <w:p w14:paraId="2D54AF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are,” he replied absently. “The Royal Stables no longer provide for the king’s personal retinue of knights so they’re not as well stocked as they used to be, but we should find what we need regardless.”</w:t>
      </w:r>
    </w:p>
    <w:p w14:paraId="24D2FB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feel like I should point out I’ve never ridden a horse,” I provided helpfully. “I don’t think I’ve even gotten closer than a stone’s throw to one.”</w:t>
      </w:r>
    </w:p>
    <w:p w14:paraId="4D0220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glanced at me sideways as we passed a threshold through what seemed to be an annex to the kitchens – though a ridiculously spacious one.</w:t>
      </w:r>
    </w:p>
    <w:p w14:paraId="65B65E3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a suspiciously specific unit of measurement,” he said after a moment.</w:t>
      </w:r>
    </w:p>
    <w:p w14:paraId="20496BA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“Wanted it to kick a guard,” I admitted shamelessly. “Poor sap.”</w:t>
      </w:r>
    </w:p>
    <w:p w14:paraId="3BB4A3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raised an eyebrow. “The guard?”</w:t>
      </w:r>
    </w:p>
    <w:p w14:paraId="1BFD45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horse, of course,” I grunted back. “The guard was asking for it.”</w:t>
      </w:r>
    </w:p>
    <w:p w14:paraId="5E6D3C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A shadow of a smile flitted across his face as we entered a paved courtyard – the sudden transition into sunlight blinded me for a moment. </w:t>
      </w:r>
      <w:r w:rsidRPr="00432D26">
        <w:rPr>
          <w:rFonts w:ascii="Palatino" w:hAnsi="Palatino" w:cs="Times New Roman"/>
          <w:i/>
          <w:color w:val="000000" w:themeColor="text1"/>
        </w:rPr>
        <w:t>But not</w:t>
      </w:r>
      <w:r w:rsidRPr="00432D26">
        <w:rPr>
          <w:rFonts w:ascii="Palatino" w:hAnsi="Palatino" w:cs="Times New Roman"/>
          <w:color w:val="000000" w:themeColor="text1"/>
        </w:rPr>
        <w:t xml:space="preserve">, I noted, </w:t>
      </w:r>
      <w:r w:rsidRPr="00432D26">
        <w:rPr>
          <w:rFonts w:ascii="Palatino" w:hAnsi="Palatino" w:cs="Times New Roman"/>
          <w:i/>
          <w:color w:val="000000" w:themeColor="text1"/>
        </w:rPr>
        <w:t>as long as it would have a week ago.</w:t>
      </w:r>
      <w:r w:rsidRPr="00432D26">
        <w:rPr>
          <w:rFonts w:ascii="Palatino" w:hAnsi="Palatino" w:cs="Times New Roman"/>
          <w:color w:val="000000" w:themeColor="text1"/>
        </w:rPr>
        <w:t xml:space="preserve"> Two heartbeats hadn’t even passed before I’d gotten used to the change of scenery, and the oddity of it sent a shiver up my spine that had nothing to do with sweat. </w:t>
      </w:r>
      <w:r w:rsidRPr="00432D26">
        <w:rPr>
          <w:rFonts w:ascii="Palatino" w:hAnsi="Palatino" w:cs="Times New Roman"/>
          <w:i/>
          <w:color w:val="000000" w:themeColor="text1"/>
        </w:rPr>
        <w:t>And I’m not even the Squire yet.</w:t>
      </w:r>
    </w:p>
    <w:p w14:paraId="1FC222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also see better in the dark,” Black murmured from my side. “Though nowhere as well as goblins do.”</w:t>
      </w:r>
    </w:p>
    <w:p w14:paraId="75C45B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quota of creepy realizations for the day is reaching full load,” I informed him. </w:t>
      </w:r>
    </w:p>
    <w:p w14:paraId="08EA10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hummed. “Perhaps you won’t enjoy the lesson very much, then.”</w:t>
      </w:r>
    </w:p>
    <w:p w14:paraId="167F72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that’s not ominous at all,” I deadpanned. “Are you going to leave this unaddressed like the funny line about everyone wanting to kill me? Because I’m still waiting for an explanation on that one.”</w:t>
      </w:r>
    </w:p>
    <w:p w14:paraId="325E11A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“All things in due time,” he replied with a serene smile I really wanted to take a hammer to.</w:t>
      </w:r>
    </w:p>
    <w:p w14:paraId="5DD771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smelled the Royal Stables before I saw them: manure and animals had a distinct stench to them, especially in large concentrations. </w:t>
      </w:r>
      <w:r w:rsidRPr="00432D26">
        <w:rPr>
          <w:rFonts w:ascii="Palatino" w:hAnsi="Palatino" w:cs="Times New Roman"/>
          <w:i/>
          <w:color w:val="000000" w:themeColor="text1"/>
        </w:rPr>
        <w:t>You’d think that by now a mage would have figured out a spell to get rid of the smell of shit.</w:t>
      </w:r>
      <w:r w:rsidRPr="00432D26">
        <w:rPr>
          <w:rFonts w:ascii="Palatino" w:hAnsi="Palatino" w:cs="Times New Roman"/>
          <w:color w:val="000000" w:themeColor="text1"/>
        </w:rPr>
        <w:t xml:space="preserve"> The stables themselves were made of the same grey granite as the rest of the palace, a long row of stalls where upwards of fifty horses were barred in. There was a groom feeding a stallion some hay in the distance, but he took a single look in our direction and made himself scarce as quickly as humanly possible.</w:t>
      </w:r>
    </w:p>
    <w:p w14:paraId="2D1913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a gelding?” I prompted as we got close enough for me to have a look at the mounts. “I hear they’re easier to ride for beginners.”</w:t>
      </w:r>
    </w:p>
    <w:p w14:paraId="361E76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horses I saw in the stalls had little to do with the ones I’d seen in the streets pulling carts: they were bigger and taller, warhorses instead of workhorses. Some of them had distinct enough appearances I was pretty sure they were specific breeds, though for the life of me I couldn’t name one. The Procerans had some kind of mount called destriers, maybe? I knew Callow’s cavalry had been famous, once upon a time, but given how the knights had largely gotten wiped out during the Conquest they weren’t something you saw much anymore.</w:t>
      </w:r>
    </w:p>
    <w:p w14:paraId="49AAE7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horse’s temperament shouldn’t be much of an issue,” Black replied. “I was informed that one of the Bedlam chargers had taken sick, but – ah, there he is.”</w:t>
      </w:r>
    </w:p>
    <w:p w14:paraId="3C8A095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horse had a dark chestnut coat, though it was matted with sweat. I guessed it must have stood over five feet tall when standing up: it was hard to tell with it lying down. It’s eyes were closed and it was breathing unevenly.</w:t>
      </w:r>
    </w:p>
    <w:p w14:paraId="169639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“I’m not going to have to nurse it back to health, am I?” I asked warily. It was a beautiful animal, but I knew nothing about horses and I’d rather not end up killing my first mount through a stupid mistake that someone better acquainted with the species wouldn’t have made.</w:t>
      </w:r>
    </w:p>
    <w:p w14:paraId="1C30B77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stablemaster gives him one chance in three to last the month,” he told me. “It has a bad case of pigeon fever – abscesses under the skin. Painful way to die.”</w:t>
      </w:r>
    </w:p>
    <w:p w14:paraId="13F9FF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grimaced. Now that I was taking a closer look, I could see it was getting a little thin: I could glimpse the rib bones through its coat, and if I wasn’t mistaken its chest was swelling.</w:t>
      </w:r>
    </w:p>
    <w:p w14:paraId="78D0A9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want me to heal it?”</w:t>
      </w:r>
    </w:p>
    <w:p w14:paraId="77FC5C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knew some Roles could do that. Bring back people on the brink of death, or even a little beyond the line, but I’d been under the impression that those were the heroic ones like Healer or Priestess. Black shook his head.</w:t>
      </w:r>
    </w:p>
    <w:p w14:paraId="277546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going to kill it.”</w:t>
      </w:r>
    </w:p>
    <w:p w14:paraId="591DCE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blinked in surprise as the words took a moment to sink in. “We’re going to </w:t>
      </w:r>
      <w:r w:rsidRPr="00432D26">
        <w:rPr>
          <w:rFonts w:ascii="Palatino" w:hAnsi="Palatino" w:cs="Times New Roman"/>
          <w:i/>
          <w:color w:val="000000" w:themeColor="text1"/>
        </w:rPr>
        <w:t>what</w:t>
      </w:r>
      <w:r w:rsidRPr="00432D26">
        <w:rPr>
          <w:rFonts w:ascii="Palatino" w:hAnsi="Palatino" w:cs="Times New Roman"/>
          <w:color w:val="000000" w:themeColor="text1"/>
        </w:rPr>
        <w:t>?”</w:t>
      </w:r>
    </w:p>
    <w:p w14:paraId="6787DA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did not mishear me,” the green-eyed man said calmly.</w:t>
      </w:r>
    </w:p>
    <w:p w14:paraId="61E827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“Look, if this is some kind of test… I already offed two people this week and seriously considered a third, so I really don’t see the point in-”</w:t>
      </w:r>
    </w:p>
    <w:p w14:paraId="2230BD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will then raise it from the dead,” Black continued evenly, as if I hadn’t interrupted.</w:t>
      </w:r>
    </w:p>
    <w:p w14:paraId="42D372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too taken aback to muster a proper glare. “This is seriously fucked,” I finally managed to grit out. “Necromancy? That’s capital E…” I trailed off.</w:t>
      </w:r>
    </w:p>
    <w:p w14:paraId="44CFF9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“Evil,” he finished quietly. “Yes, Catherine. That is the side you’re standing on, now. That is the choice you’ve made.”</w:t>
      </w:r>
    </w:p>
    <w:p w14:paraId="7994EC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tried to muster up a response to that, but my thoughts were too scattered. I wasn’t sure why killing a horse I’d never seen before somehow struck me as more morally dubious than slitting the throat of two actual human beings, but it did. They’d been horrible people, sure, but they’d still been </w:t>
      </w:r>
      <w:r w:rsidRPr="00432D26">
        <w:rPr>
          <w:rFonts w:ascii="Palatino" w:hAnsi="Palatino" w:cs="Times New Roman"/>
          <w:i/>
          <w:color w:val="000000" w:themeColor="text1"/>
        </w:rPr>
        <w:t>people</w:t>
      </w:r>
      <w:r w:rsidRPr="00432D26">
        <w:rPr>
          <w:rFonts w:ascii="Palatino" w:hAnsi="Palatino" w:cs="Times New Roman"/>
          <w:color w:val="000000" w:themeColor="text1"/>
        </w:rPr>
        <w:t xml:space="preserve">. The House of Light’s official stance was that animals didn’t have a soul in any meaningful way so killing one wasn’t exactly a sin either, but… </w:t>
      </w:r>
    </w:p>
    <w:p w14:paraId="614BA7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“Fuck. You could have given me a softer learning curve than jumping straight into </w:t>
      </w:r>
      <w:r w:rsidRPr="00432D26">
        <w:rPr>
          <w:rFonts w:ascii="Palatino" w:hAnsi="Palatino" w:cs="Times New Roman"/>
          <w:i/>
          <w:color w:val="000000" w:themeColor="text1"/>
        </w:rPr>
        <w:t>raising the dead</w:t>
      </w:r>
      <w:r w:rsidRPr="00432D26">
        <w:rPr>
          <w:rFonts w:ascii="Palatino" w:hAnsi="Palatino" w:cs="Times New Roman"/>
          <w:color w:val="000000" w:themeColor="text1"/>
        </w:rPr>
        <w:t xml:space="preserve">,” I spoke through gritted teeth, hesitant and hating that I was </w:t>
      </w:r>
      <w:r w:rsidRPr="00432D26">
        <w:rPr>
          <w:rFonts w:ascii="Palatino" w:hAnsi="Palatino" w:cs="Times New Roman"/>
          <w:color w:val="000000" w:themeColor="text1"/>
        </w:rPr>
        <w:lastRenderedPageBreak/>
        <w:t>feeling that way. “You know, let me dip my toes in with cackling and monologues before taking the metaphorical leap.”</w:t>
      </w:r>
    </w:p>
    <w:p w14:paraId="2E70DE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“Monologues are for amateurs,” Black informed me. “If you have the time to make a speech, you have the time to kill the hero. That said, this </w:t>
      </w:r>
      <w:r w:rsidRPr="00432D26">
        <w:rPr>
          <w:rFonts w:ascii="Palatino" w:hAnsi="Palatino" w:cs="Times New Roman"/>
          <w:i/>
          <w:color w:val="000000" w:themeColor="text1"/>
        </w:rPr>
        <w:t xml:space="preserve">is </w:t>
      </w:r>
      <w:r w:rsidRPr="00432D26">
        <w:rPr>
          <w:rFonts w:ascii="Palatino" w:hAnsi="Palatino" w:cs="Times New Roman"/>
          <w:color w:val="000000" w:themeColor="text1"/>
        </w:rPr>
        <w:t>a soft learning curve. You’re not meddling with the horse’s soul, merely animating its body with necromantic energy. Morally speaking, it’s no different from felling a tree to make a cart – you’re making a means of transportation out of something that used to be alive.”</w:t>
      </w:r>
    </w:p>
    <w:p w14:paraId="3B019C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skipping the part where I’m killing it first,” I grunted.</w:t>
      </w:r>
    </w:p>
    <w:p w14:paraId="47D39B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man shrugged indifferently. “It would die anyhow. If anything you’re saving it from weeks of unnecessary pain by putting it out of its misery now.”</w:t>
      </w:r>
    </w:p>
    <w:p w14:paraId="1C0B6C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why didn’t you just have the Blackguards bring in some dead horse, if any corpse will do?” I asked.</w:t>
      </w:r>
    </w:p>
    <w:p w14:paraId="7D446F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wasn’t sure whether that would be better or worse, actually. It’d be easier to distance myself from the whole thing if I’d never seen the animal alive, but I’d also feel like an actual necromancer. You know, some sorcerer creep in a run-down tower having his minions bring him bodies to make unholy abominations out of.</w:t>
      </w:r>
    </w:p>
    <w:p w14:paraId="457C07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wouldn’t be able to raise it,” Black said. “You’re too fresh into your Role to manage something of the sort – you’ll need a connection to the corpse. Besides, better quality of corpse will make a better undead.”</w:t>
      </w:r>
    </w:p>
    <w:p w14:paraId="422840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closed my eyes and took a deep breath, my fingers closing around the handle of the knife at my hip. I’d always known I’d need to cross some lines, to get ahead in the Empire. Gods, I’d as good as renounced any chance of getting into the Heavens after I died just by claiming a Name on the wrong side of the fence so this was positively trifling in comparison. </w:t>
      </w:r>
      <w:r w:rsidRPr="00432D26">
        <w:rPr>
          <w:rFonts w:ascii="Palatino" w:hAnsi="Palatino" w:cs="Times New Roman"/>
          <w:i/>
          <w:color w:val="000000" w:themeColor="text1"/>
        </w:rPr>
        <w:t>Like felling a tree to make a cart,</w:t>
      </w:r>
      <w:r w:rsidRPr="00432D26">
        <w:rPr>
          <w:rFonts w:ascii="Palatino" w:hAnsi="Palatino" w:cs="Times New Roman"/>
          <w:color w:val="000000" w:themeColor="text1"/>
        </w:rPr>
        <w:t xml:space="preserve"> I told myself, the words coming as cold comfort.</w:t>
      </w:r>
    </w:p>
    <w:p w14:paraId="1D486E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“Will it be painful?” I asked, opening my eyes. “For the horse, I mean.”</w:t>
      </w:r>
    </w:p>
    <w:p w14:paraId="7EC4D8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won’t even wake,” Black replied.</w:t>
      </w:r>
    </w:p>
    <w:p w14:paraId="60B9686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knew people who hadn’t died half that peacefully. “So what do I need to do?” I grunted, letting go of the knife.</w:t>
      </w:r>
    </w:p>
    <w:p w14:paraId="43E7CF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“Lay your hand on its coat,” the Knight instructed quietly. “I’ll do most of the work, you just have to get a feel for what’s happening.”</w:t>
      </w:r>
    </w:p>
    <w:p w14:paraId="2F131A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I knelt in front of the horse, awkwardly reaching for the side of its neck. It didn’t even stir. Black crouched next to me and laid a single finger on its forehead, narrowing his eyes almost imperceptibly. There was no crackling of energy or flash of light – this wasn’t magic, I thought, not the way mages used it anyway – but suddenly there was a </w:t>
      </w:r>
      <w:r w:rsidRPr="00432D26">
        <w:rPr>
          <w:rFonts w:ascii="Palatino" w:hAnsi="Palatino" w:cs="Times New Roman"/>
          <w:i/>
          <w:color w:val="000000" w:themeColor="text1"/>
        </w:rPr>
        <w:t>weight</w:t>
      </w:r>
      <w:r w:rsidRPr="00432D26">
        <w:rPr>
          <w:rFonts w:ascii="Palatino" w:hAnsi="Palatino" w:cs="Times New Roman"/>
          <w:color w:val="000000" w:themeColor="text1"/>
        </w:rPr>
        <w:t xml:space="preserve"> pushing down on my shoulders. The horse went cold, the sensation of it against my fingers giving me goosebumps. The way it felt was… hard to describe. I’d gone swimming in the Silver Lake, last summer, from one of the shallower beaches. The sun had been pounding down all afternoon so the waters close to the surface had been pleasantly warm, but the depths my feet reached to had still been cool. It felt a little like that, if the warm waters were the rest of Creation and all of my body was in the depths. The power didn’t feel twisted or unnatural, the way I would have expected Evil at work to. It was just </w:t>
      </w:r>
      <w:r w:rsidRPr="00432D26">
        <w:rPr>
          <w:rFonts w:ascii="Palatino" w:hAnsi="Palatino" w:cs="Times New Roman"/>
          <w:i/>
          <w:color w:val="000000" w:themeColor="text1"/>
        </w:rPr>
        <w:t>other</w:t>
      </w:r>
      <w:r w:rsidRPr="00432D26">
        <w:rPr>
          <w:rFonts w:ascii="Palatino" w:hAnsi="Palatino" w:cs="Times New Roman"/>
          <w:color w:val="000000" w:themeColor="text1"/>
        </w:rPr>
        <w:t>, in some fundamental way.</w:t>
      </w:r>
    </w:p>
    <w:p w14:paraId="0ADF75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horse took a last breath, then stilled. </w:t>
      </w:r>
    </w:p>
    <w:p w14:paraId="39BDE4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Black’s brows furrowed. “And now for the tricky part.”</w:t>
      </w:r>
    </w:p>
    <w:p w14:paraId="4503D0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power inside the horse tightened like a rope in response to the Knight’s will and the corpse twitched: my fingers dug into the corpse’s flank as I focused all my attention on what was happening, willing myself to miss not a single moment. There was a sharp pricking sensation on my palm, like I’d been jabbed by a needle, and my awareness of the corpse unfolded like a sixth sense. I could feel the chords that animated the horse and they were </w:t>
      </w:r>
      <w:r w:rsidRPr="00432D26">
        <w:rPr>
          <w:rFonts w:ascii="Palatino" w:hAnsi="Palatino" w:cs="Times New Roman"/>
          <w:i/>
          <w:color w:val="000000" w:themeColor="text1"/>
        </w:rPr>
        <w:t>mine</w:t>
      </w:r>
      <w:r w:rsidRPr="00432D26">
        <w:rPr>
          <w:rFonts w:ascii="Palatino" w:hAnsi="Palatino" w:cs="Times New Roman"/>
          <w:color w:val="000000" w:themeColor="text1"/>
        </w:rPr>
        <w:t xml:space="preserve"> as much as any of my fingers: I willed it and the charger rose to its feet. I didn’t know how horses were supposed to move, how their limbs were supposed to work, but the corpse did and I drew on what it had been while still alive.</w:t>
      </w:r>
    </w:p>
    <w:p w14:paraId="3E6F3D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done,” the dark-haired man murmured as he rose to his feet.</w:t>
      </w:r>
    </w:p>
    <w:p w14:paraId="4C95E0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realized with a start I was already up – when had that happened?</w:t>
      </w:r>
    </w:p>
    <w:p w14:paraId="2CBFAE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will need a name,” Black prompted me.</w:t>
      </w:r>
    </w:p>
    <w:p w14:paraId="509655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pondered that for a moment. I could name it something heroic or inspiring but that would have been something of lie of sorts, a denial of what I’d just done. </w:t>
      </w:r>
      <w:r w:rsidRPr="00432D26">
        <w:rPr>
          <w:rFonts w:ascii="Palatino" w:hAnsi="Palatino" w:cs="Times New Roman"/>
          <w:i/>
          <w:color w:val="000000" w:themeColor="text1"/>
        </w:rPr>
        <w:t>Call a spade a spade.</w:t>
      </w:r>
    </w:p>
    <w:p w14:paraId="3257B9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name,” I announced, “is Zombie.”</w:t>
      </w:r>
    </w:p>
    <w:p w14:paraId="6A7220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3755E9C1"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7: Sword</w:t>
      </w:r>
    </w:p>
    <w:p w14:paraId="75F5525F"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“A single strike parts a champion from a corpse.”</w:t>
      </w:r>
      <w:r w:rsidRPr="00432D26">
        <w:rPr>
          <w:rFonts w:ascii="Palatino" w:hAnsi="Palatino" w:cs="Times New Roman"/>
          <w:color w:val="000000" w:themeColor="text1"/>
        </w:rPr>
        <w:br/>
        <w:t>– Praesi proverb</w:t>
      </w:r>
    </w:p>
    <w:p w14:paraId="5F660E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Dawn had come much, much too early.</w:t>
      </w:r>
    </w:p>
    <w:p w14:paraId="694FFE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put on my aketon and fastened my bootstraps regardless. I’d been told the ache in my everywhere would die down when I settled into my “riding legs”, whatever the Hells that was supposed to be, and apparently Zombie was making it much easier on me than an actual horse would. Not that it felt like it. I dragged my ass down to the common room of the inn we’d ended up in and picked at my porridge half-heartedly, forcing myself to swallow mouthfuls of the increasingly lukewarm slop. I wasn’t that hungry at the moment, but a I knew that if I didn’t fill my stomach now I’d feel ravenous in a matter of hours. Captain was the only other person sitting at the table, methodically tearing through her second bowl without a word. Even while eating her eyes were never restful, always moving and scanning the corners of the inn’s dining room – the habits of a lifetime spent serving as my teacher’s bodyguard. With a grimace I put down my spoon and admitted that this was about as much food as I could force myself to swallow at the moment. Besides, I had questions to ask and this was as good a time as any: Black was nowhere in sight but I was due to begin my first sword lesson soon.</w:t>
      </w:r>
    </w:p>
    <w:p w14:paraId="3CE1EF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spoke up, “the Sixth Legion.”</w:t>
      </w:r>
    </w:p>
    <w:p w14:paraId="42B1AE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eyed me curiously but didn’t reply. I hadn’t expected her to, really: even after only two days of travelling with the gargantuan warrior I’d gotten a decent read on her personality. She wasn’t the type to talk unless asked a direct question, not unless she was with an old friend.</w:t>
      </w:r>
    </w:p>
    <w:p w14:paraId="35860F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know their cognomen is </w:t>
      </w:r>
      <w:r w:rsidRPr="00432D26">
        <w:rPr>
          <w:rFonts w:ascii="Palatino" w:hAnsi="Palatino" w:cs="Times New Roman"/>
          <w:i/>
          <w:color w:val="000000" w:themeColor="text1"/>
        </w:rPr>
        <w:t>Ironsides</w:t>
      </w:r>
      <w:r w:rsidRPr="00432D26">
        <w:rPr>
          <w:rFonts w:ascii="Palatino" w:hAnsi="Palatino" w:cs="Times New Roman"/>
          <w:color w:val="000000" w:themeColor="text1"/>
        </w:rPr>
        <w:t>,” I continued, “but besides a mention of how they held the left flank at Streges, the books don’t say more about how they got it.”</w:t>
      </w:r>
    </w:p>
    <w:p w14:paraId="732036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cognomen was what we mere Callowans would call a nickname, thought the books had given me the impression that there was a little more to it than that. I’d taken the time to look up the legions that served as Summerholm’s garrison, after being told it was where we headed. The Sixth and the Ninth – </w:t>
      </w:r>
      <w:r w:rsidRPr="00432D26">
        <w:rPr>
          <w:rFonts w:ascii="Palatino" w:hAnsi="Palatino" w:cs="Times New Roman"/>
          <w:i/>
          <w:color w:val="000000" w:themeColor="text1"/>
        </w:rPr>
        <w:t>Ironsides</w:t>
      </w:r>
      <w:r w:rsidRPr="00432D26">
        <w:rPr>
          <w:rFonts w:ascii="Palatino" w:hAnsi="Palatino" w:cs="Times New Roman"/>
          <w:color w:val="000000" w:themeColor="text1"/>
        </w:rPr>
        <w:t xml:space="preserve"> and </w:t>
      </w:r>
      <w:r w:rsidRPr="00432D26">
        <w:rPr>
          <w:rFonts w:ascii="Palatino" w:hAnsi="Palatino" w:cs="Times New Roman"/>
          <w:i/>
          <w:color w:val="000000" w:themeColor="text1"/>
        </w:rPr>
        <w:t>Regicides</w:t>
      </w:r>
      <w:r w:rsidRPr="00432D26">
        <w:rPr>
          <w:rFonts w:ascii="Palatino" w:hAnsi="Palatino" w:cs="Times New Roman"/>
          <w:color w:val="000000" w:themeColor="text1"/>
        </w:rPr>
        <w:t>. The second was fairly straightforward, but the first not so much. Captain put down her wooden spoon, resting it against the rim of the bowl.</w:t>
      </w:r>
    </w:p>
    <w:p w14:paraId="35CA367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broke a charge of the knights of Callow,” she gravelled out, her tone making it clear she expected this to be a tell-all explanation.</w:t>
      </w:r>
    </w:p>
    <w:p w14:paraId="2997FA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“That’s, uh,” I said, “good on them I guess? You’re saying like that’s a really impressive thing.”</w:t>
      </w:r>
    </w:p>
    <w:p w14:paraId="46778B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tall woman mulled over this a moment before speaking.</w:t>
      </w:r>
    </w:p>
    <w:p w14:paraId="732E5A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were born after the Conquest,” she finally said, “so you don’t understand the way wars used to go. You only heard of the Legions after we started winning.”</w:t>
      </w:r>
    </w:p>
    <w:p w14:paraId="544A2D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the Empire tried to invade a few times before,” I defended myself. “I was taught about how Emperor Nefarious got his ass handed to him by King Robert before Black and the Empress got put in charge.”</w:t>
      </w:r>
    </w:p>
    <w:p w14:paraId="3CD00E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take it as a criticism,” Captain grunted. “The Legions went through reforms decades before you were born. Things were different back then. It used to be that the Empire didn’t fight Callowan armies on an open field unless we had them four to one.”</w:t>
      </w:r>
    </w:p>
    <w:p w14:paraId="14C909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couldn’t help but let out a whistle at that.</w:t>
      </w:r>
    </w:p>
    <w:p w14:paraId="7F8185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seems a little excessive,” I told her.</w:t>
      </w:r>
    </w:p>
    <w:p w14:paraId="26DC06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still lost about half of the time,” she gravelled. “Before the Fields, the only way a legion ever held against a charge by Callowan knights was by packing the ranks so tight they got bogged down.”</w:t>
      </w:r>
    </w:p>
    <w:p w14:paraId="61F103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winced. You didn’t need to be a master tactician to understand that that particular tactic was going to involve a lot of dead legionaries.</w:t>
      </w:r>
    </w:p>
    <w:p w14:paraId="76120B8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the Sixth are badasses who spit in the face of enemy charges,” I said. “The name’s already starting to make more sense.”</w:t>
      </w:r>
    </w:p>
    <w:p w14:paraId="2D508A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more to it than that,” Captain gravelled. “Istrid – the Sixth’s general – is an orc. So is most of her legion.”</w:t>
      </w:r>
    </w:p>
    <w:p w14:paraId="05DCC4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that changes things because?” I asked.</w:t>
      </w:r>
    </w:p>
    <w:p w14:paraId="015947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“Greenskins weren’t allowed to be legionaries until the reforms,” the large warrior grunted. “Just auxiliaries that the Black Knights used as meatshields to take the heat off Praesi soldiers. And when the knights charged </w:t>
      </w:r>
      <w:r w:rsidRPr="00432D26">
        <w:rPr>
          <w:rFonts w:ascii="Palatino" w:hAnsi="Palatino" w:cs="Times New Roman"/>
          <w:i/>
          <w:color w:val="000000" w:themeColor="text1"/>
        </w:rPr>
        <w:t>them</w:t>
      </w:r>
      <w:r w:rsidRPr="00432D26">
        <w:rPr>
          <w:rFonts w:ascii="Palatino" w:hAnsi="Palatino" w:cs="Times New Roman"/>
          <w:color w:val="000000" w:themeColor="text1"/>
        </w:rPr>
        <w:t>…”</w:t>
      </w:r>
    </w:p>
    <w:p w14:paraId="592105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broke, and they broke hard,” I finished quietly.</w:t>
      </w:r>
    </w:p>
    <w:p w14:paraId="62CADDA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easy enough to imagine the greenskin legionaries I remembered patrolling the streets in Laure, only without the armour and the large shields. I’d seen enough frescoes of Callow knights in the House of Light to know they were large </w:t>
      </w:r>
      <w:r w:rsidRPr="00432D26">
        <w:rPr>
          <w:rFonts w:ascii="Palatino" w:hAnsi="Palatino" w:cs="Times New Roman"/>
          <w:color w:val="000000" w:themeColor="text1"/>
        </w:rPr>
        <w:lastRenderedPageBreak/>
        <w:t>men and women in full plate riding war horses decked in the same: it would have been like running a sharp knife through butter.</w:t>
      </w:r>
    </w:p>
    <w:p w14:paraId="1BA6E5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so there was Istrid and her legion of orcs, after a thousand years of her people being run down like animals,” Captain spoke quietly. “Standing down those knights from behind a line of shields, and this time </w:t>
      </w:r>
      <w:r w:rsidRPr="00432D26">
        <w:rPr>
          <w:rFonts w:ascii="Palatino" w:hAnsi="Palatino" w:cs="Times New Roman"/>
          <w:i/>
          <w:color w:val="000000" w:themeColor="text1"/>
        </w:rPr>
        <w:t>they were not the ones to break</w:t>
      </w:r>
      <w:r w:rsidRPr="00432D26">
        <w:rPr>
          <w:rFonts w:ascii="Palatino" w:hAnsi="Palatino" w:cs="Times New Roman"/>
          <w:color w:val="000000" w:themeColor="text1"/>
        </w:rPr>
        <w:t>.”</w:t>
      </w:r>
    </w:p>
    <w:p w14:paraId="6CC50D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“Ironsides,” I murmured, trying out the word with a new kind of wonder.</w:t>
      </w:r>
    </w:p>
    <w:p w14:paraId="5E96C1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probably met cripples in the streets of Laure who’d been part of that ill-fated charge, I told myself. It was a sobering thought, but it didn’t quite manage to take away the mystique of the tale Captain had just spun with her curt sentences. That was the thing I hated – loved – the most of these villains I was travelling with: when you listened to them talk, they didn’t seem so much like the villains anymore. There was a twisted sort of justice to the Sixth Legion managing to be on the other side of slaughter, for once. </w:t>
      </w:r>
      <w:r w:rsidRPr="00432D26">
        <w:rPr>
          <w:rFonts w:ascii="Palatino" w:hAnsi="Palatino" w:cs="Times New Roman"/>
          <w:i/>
          <w:color w:val="000000" w:themeColor="text1"/>
        </w:rPr>
        <w:t>We’re raised on stories of Praesi monsters, but I wonder what kind of stories they heard while growing up?</w:t>
      </w:r>
    </w:p>
    <w:p w14:paraId="588648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focus too much on Istrid,” Captain spoke quietly. “Sacker’s the more dangerous one between the two.”</w:t>
      </w:r>
    </w:p>
    <w:p w14:paraId="328FF7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“Ninth Legion – cognomen </w:t>
      </w:r>
      <w:r w:rsidRPr="00432D26">
        <w:rPr>
          <w:rFonts w:ascii="Palatino" w:hAnsi="Palatino" w:cs="Times New Roman"/>
          <w:i/>
          <w:color w:val="000000" w:themeColor="text1"/>
        </w:rPr>
        <w:t>Regicides</w:t>
      </w:r>
      <w:r w:rsidRPr="00432D26">
        <w:rPr>
          <w:rFonts w:ascii="Palatino" w:hAnsi="Palatino" w:cs="Times New Roman"/>
          <w:color w:val="000000" w:themeColor="text1"/>
        </w:rPr>
        <w:t>,” I recited from memory. “One of their companies killed the Shining Prince, right?”</w:t>
      </w:r>
    </w:p>
    <w:p w14:paraId="58121C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all wear red war paint on their throat to show how the idiot got his throat slit,” she chuckled. “It’s what she’s remembered for, but it’s not why she’s dangerous. She’s slated to take Ranker’s place when she retires, and you need more brains than brawn to make it to Marshall.”</w:t>
      </w:r>
    </w:p>
    <w:p w14:paraId="49D979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she’s smart?” I guessed.</w:t>
      </w:r>
    </w:p>
    <w:p w14:paraId="3721D4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“Cleverer than a snake and twice as mean,” Captain grunted. “She’s a patient one, too – balances the way Istrid can get a little too eager for blood. It’s why they’ve been paired together.”</w:t>
      </w:r>
    </w:p>
    <w:p w14:paraId="27F48D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grimaced. Coming from a woman who was on first name basis with the Dread Empress and the Black Knight, ‘twice as mean’ was a statement to take seriously.</w:t>
      </w:r>
      <w:r w:rsidRPr="00432D26">
        <w:rPr>
          <w:rFonts w:ascii="Palatino" w:hAnsi="Palatino" w:cs="Times New Roman"/>
          <w:i/>
          <w:color w:val="000000" w:themeColor="text1"/>
        </w:rPr>
        <w:t xml:space="preserve"> So let’s add General Sacker to the list of people I’ll need be very, very careful around</w:t>
      </w:r>
      <w:r w:rsidRPr="00432D26">
        <w:rPr>
          <w:rFonts w:ascii="Palatino" w:hAnsi="Palatino" w:cs="Times New Roman"/>
          <w:color w:val="000000" w:themeColor="text1"/>
        </w:rPr>
        <w:t>.</w:t>
      </w:r>
    </w:p>
    <w:p w14:paraId="6BE666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“Speaking of Summerholm,” I segued in the most casual tone I could muster. “D’you have any idea why we’re headed there?”</w:t>
      </w:r>
    </w:p>
    <w:p w14:paraId="0106BD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shot me an unimpressed look, so apparently not as casual as I’d hoped.</w:t>
      </w:r>
    </w:p>
    <w:p w14:paraId="7AA3B4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“Some kind of Name thing for you,” she gravelled. “Squires are so bleeding dramatic. Getting Amadeus settled into his Role was a pain too, though, no reason you’d be different.”</w:t>
      </w:r>
    </w:p>
    <w:p w14:paraId="755BF4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“Your Name was easier?”</w:t>
      </w:r>
    </w:p>
    <w:p w14:paraId="63C8DA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born into mine, back when I was the Cursed,” she grunted. “By the time I became the Captain, no one was dumb enough to challenge me for it.”</w:t>
      </w:r>
    </w:p>
    <w:p w14:paraId="2B85FE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eyed the gargantuan warrior frankly – she was already wearing her armour, and even without her hammer peeking over her shoulder she looked like a one-woman battering ram. “I find that pretty easy to believe,” I admitted.</w:t>
      </w:r>
    </w:p>
    <w:p w14:paraId="4E7389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snorted and returned to her gruel, making it pretty clear she considered the conversation over. I tried to do the same, but nearly spat out the stuff when I realized how cold it had gotten during our little chat. Shoving the spoon back in, I pushed myself up and nodded my goodbye to Captain before heading for the door. The inn we were at – the Soldier’s Rest – wasn’t big or rich enough to have a real stable, so the horses had been tied to a row of posts right outside. Zombie stood perfectly still next to Black’s mount, his chestnut coat lacking the subtle rise and fall that the horses of the Blackguard showed every time they breathed. Just by coming close to it the eerie awareness I’d come to have of the necromantic construct unfolded in the back of my mind again: it felt like he was a puppet whose every individual string I could pull on at any time. That wasn’t the eerie part, though: I </w:t>
      </w:r>
      <w:r w:rsidRPr="00432D26">
        <w:rPr>
          <w:rFonts w:ascii="Palatino" w:hAnsi="Palatino" w:cs="Times New Roman"/>
          <w:i/>
          <w:color w:val="000000" w:themeColor="text1"/>
        </w:rPr>
        <w:t>knew</w:t>
      </w:r>
      <w:r w:rsidRPr="00432D26">
        <w:rPr>
          <w:rFonts w:ascii="Palatino" w:hAnsi="Palatino" w:cs="Times New Roman"/>
          <w:color w:val="000000" w:themeColor="text1"/>
        </w:rPr>
        <w:t>, somehow, how all those strings interacted. How pulling on the part that animated the left forward leg would affect the rest of the body, what parts I needed to tug on to set him to a trot or a full run.</w:t>
      </w:r>
    </w:p>
    <w:p w14:paraId="417F94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wasn’t like I’d ever studied horse anatomy, either. I had no real explanation for how I knew any of that except that my Name itself knew – and wasn’t that just enough to send a shiver up my spine?</w:t>
      </w:r>
    </w:p>
    <w:p w14:paraId="566C1F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get used to it,” the voice came from behind me.</w:t>
      </w:r>
    </w:p>
    <w:p w14:paraId="0CF069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tamped down the urge to jump out of my skin. Black’s idea of a sense of humour apparently involved sneaking behind me at every occasion. How the man managed that in a full suit of armour was beyond me. </w:t>
      </w:r>
      <w:r w:rsidRPr="00432D26">
        <w:rPr>
          <w:rFonts w:ascii="Palatino" w:hAnsi="Palatino" w:cs="Times New Roman"/>
          <w:i/>
          <w:color w:val="000000" w:themeColor="text1"/>
        </w:rPr>
        <w:t>Probably involves some kind of Name bullshit.</w:t>
      </w:r>
    </w:p>
    <w:p w14:paraId="7E16BD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 raising things from the dead?” I replied, turning to look at him. “Gods, I hope not. That strikes me as a bad habit to form.”</w:t>
      </w:r>
    </w:p>
    <w:p w14:paraId="496819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dark-haired man stood alone. No sign of any of his bodyguards, or even Scribe. </w:t>
      </w:r>
      <w:r w:rsidRPr="00432D26">
        <w:rPr>
          <w:rFonts w:ascii="Palatino" w:hAnsi="Palatino" w:cs="Times New Roman"/>
          <w:i/>
          <w:color w:val="000000" w:themeColor="text1"/>
        </w:rPr>
        <w:t>Not that she’d say much of anything even if she was around.</w:t>
      </w:r>
      <w:r w:rsidRPr="00432D26">
        <w:rPr>
          <w:rFonts w:ascii="Palatino" w:hAnsi="Palatino" w:cs="Times New Roman"/>
          <w:color w:val="000000" w:themeColor="text1"/>
        </w:rPr>
        <w:t xml:space="preserve"> The plain-faced scrivener made Captain look positively chatty in comparison.</w:t>
      </w:r>
    </w:p>
    <w:p w14:paraId="399F3D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“I’m referring to the things you don’t know how you know,” he replied. “Names provide what you could call a… second set of instincts. Part of growing into yours is learning which parts to use and which parts to ignore.”</w:t>
      </w:r>
    </w:p>
    <w:p w14:paraId="2D0BBB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eyes fell to the scabbarded sword he held in his hands. A short sword, much like the one strapped at his hip. Not quite Legion-issue – the pommel was inlaid with silver, though from this far I couldn’t see what it depicted – but close enough for training purposes. Without any warning, he tossed it at me. My hand came up before I’d even processed the sight, snatching it out of the air like we’d choreographed the whole thing.</w:t>
      </w:r>
    </w:p>
    <w:p w14:paraId="362132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reflexes are useful, so I think I’ll be keeping those,” I acknowledged. “I take it that’s going to be mine?”</w:t>
      </w:r>
    </w:p>
    <w:p w14:paraId="329D97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nodded. “Goblin steel, straight from the Imperial forges of Foramen. You won’t find anything of better make on the continent.”</w:t>
      </w:r>
    </w:p>
    <w:p w14:paraId="62C903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“Not even dwarven stuff?”</w:t>
      </w:r>
    </w:p>
    <w:p w14:paraId="548515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Knight snorted. “As if they’d ever sell anything but the mass-produced stuff to surfacers. Dwarven weapons are common because they’re cheap, Catherine, not because they’re quality material.”</w:t>
      </w:r>
    </w:p>
    <w:p w14:paraId="1095DA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 hand in a gesture of appeasement. “Alright, alright. No need to go all Praesi pride on me.”</w:t>
      </w:r>
    </w:p>
    <w:p w14:paraId="5FEDA5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silver inlays made up a grinning goblin’s head, as it happened. The smaller greenskins might not have the kind of fangs you could see in an orc’s mouth, but the leering goblin was showing an impressive set of canines. I shoved the scabbard into the leather straps made for it on my belt, wriggling it a little to make sure it fit properly.</w:t>
      </w:r>
    </w:p>
    <w:p w14:paraId="3AE81A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shield?” I asked.</w:t>
      </w:r>
    </w:p>
    <w:p w14:paraId="755ED2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was one hanging off his back, fastened by a clever metal contraption I’d taken a look at the other day. A large rectangular piece of plain steel, unadorned by any heraldry: it was similar to what legionaries used, the kind Sergeant Ebele had called a </w:t>
      </w:r>
      <w:r w:rsidRPr="00432D26">
        <w:rPr>
          <w:rFonts w:ascii="Palatino" w:hAnsi="Palatino" w:cs="Times New Roman"/>
          <w:i/>
          <w:color w:val="000000" w:themeColor="text1"/>
        </w:rPr>
        <w:t>scutum</w:t>
      </w:r>
      <w:r w:rsidRPr="00432D26">
        <w:rPr>
          <w:rFonts w:ascii="Palatino" w:hAnsi="Palatino" w:cs="Times New Roman"/>
          <w:color w:val="000000" w:themeColor="text1"/>
        </w:rPr>
        <w:t>.</w:t>
      </w:r>
    </w:p>
    <w:p w14:paraId="51C49D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waiting for you where we’ll practice,” he replied. “You’ll go without armour for today, but as soon as the armour Scribe requisitioned arrives you’ll be doing this in full plate.”</w:t>
      </w:r>
    </w:p>
    <w:p w14:paraId="7ED348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Joy. The aketon already made me feel like I’d gained twenty pounds, actual armour was going to turn me into Creation’s clumsiest upright turtle. I followed Black when he led the way around the inn – didn’t see what was so different </w:t>
      </w:r>
      <w:r w:rsidRPr="00432D26">
        <w:rPr>
          <w:rFonts w:ascii="Palatino" w:hAnsi="Palatino" w:cs="Times New Roman"/>
          <w:color w:val="000000" w:themeColor="text1"/>
        </w:rPr>
        <w:lastRenderedPageBreak/>
        <w:t>between the ground in front and in the back, but it was too early to ask questions. Besides, the whole place was identical in every direction as far as I could tell. The two hundred miles between Laure and Summerholm were flat farmland with no city to speak of in between. The main road was good paved stone, at least: it’d been built by the Praesi after the Conquest, in case they ever needed to move troops quickly between the cities. People called it the Imperial highway, since from Summerholm it connected through Streges and its infamous fields to the Blessed Isle – and from there, across the Wasaliti River to the Wasteland itself. There was a field of beaten earth behind the inn’s wooden walls, and there was my shield: an actual legionary’s scutum, painted dark red, though I noticed it lacked a legion number. I picked it up and tested the weight: twenty pounds, maybe a little more? It’d get tiring to hold up until I built up my arm strength. The horizontal grip was good cedar wood and I tied up the leather straps hanging off of it to my wrist – put there to make sure it wasn’t easy to knock out of my fingers, I figured. Black was standing at ease on the field when I finally turned to face him, shield held up to cover his side and sword already in hand.</w:t>
      </w:r>
    </w:p>
    <w:p w14:paraId="0A9E77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said. “Teach me swordsmanship.”</w:t>
      </w:r>
    </w:p>
    <w:p w14:paraId="7C5400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smiled. “I’m not going to teach you anything of the sort.”</w:t>
      </w:r>
    </w:p>
    <w:p w14:paraId="3DB03A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seems a little counterproductive,” I commented.</w:t>
      </w:r>
    </w:p>
    <w:p w14:paraId="2CB0D7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“Swordsmanship,” he continued, “is the tame sport they teach noble children. It’s a matter of forms and rules, as useful on the battlefield as a blunted blade.”</w:t>
      </w:r>
    </w:p>
    <w:p w14:paraId="17415EA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tip of his sword rose to face me.</w:t>
      </w:r>
    </w:p>
    <w:p w14:paraId="41D7E0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“I’m going to teach you to </w:t>
      </w:r>
      <w:r w:rsidRPr="00432D26">
        <w:rPr>
          <w:rFonts w:ascii="Palatino" w:hAnsi="Palatino" w:cs="Times New Roman"/>
          <w:i/>
          <w:color w:val="000000" w:themeColor="text1"/>
        </w:rPr>
        <w:t>kill</w:t>
      </w:r>
      <w:r w:rsidRPr="00432D26">
        <w:rPr>
          <w:rFonts w:ascii="Palatino" w:hAnsi="Palatino" w:cs="Times New Roman"/>
          <w:color w:val="000000" w:themeColor="text1"/>
        </w:rPr>
        <w:t>, Catherine,” he said. “Kill well and quickly, while giving as few openings as possible.”</w:t>
      </w:r>
    </w:p>
    <w:p w14:paraId="11DD35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“Hurray,” I replied flatly. “Long live the Dread Empire, other assorted patriotic slogans. Can we start now?”</w:t>
      </w:r>
    </w:p>
    <w:p w14:paraId="6E5E03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Still, even as I gave him the flippancy that little bout of melodrama had deserved, I straightened my spine and brought up my shield in a rough approximation of the way he held it. This was the sort of lessons I’d actually been looking forward to – even more now that I’d started learning the blinding headache that was spoken Kharsum. Only one night in and I was already much more amenable to the Miezan point of view of stomping that whole “other cultures” business into the ground. He actually looked a little offended I’d been largely unaffected by his impromptu spot of theatre, though he got over it quickly enough.</w:t>
      </w:r>
    </w:p>
    <w:p w14:paraId="27B271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two most important parts of any kind of fighting,” he said, “are distance and footwork. Your fighting in the Pit should already have taught you the basics of distance, though you’ll need to adjust to the range of your sword.”</w:t>
      </w:r>
    </w:p>
    <w:p w14:paraId="03C0C5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frowned but nodded. Girls my height who got into fights either learned to deal with the fact that most opponents would have more reach and upper body strength than them, or they learned to enjoy the taste of blood in the mouth. The short sword wasn’t much of an upgrade, in that regard. Most people I’d end up fighting would have a sword too – and outside Praes, longswords and two-handers were the most popular weapons. </w:t>
      </w:r>
      <w:r w:rsidRPr="00432D26">
        <w:rPr>
          <w:rFonts w:ascii="Palatino" w:hAnsi="Palatino" w:cs="Times New Roman"/>
          <w:i/>
          <w:color w:val="000000" w:themeColor="text1"/>
        </w:rPr>
        <w:t>Except for the Free Cities, I guess.</w:t>
      </w:r>
      <w:r w:rsidRPr="00432D26">
        <w:rPr>
          <w:rFonts w:ascii="Palatino" w:hAnsi="Palatino" w:cs="Times New Roman"/>
          <w:color w:val="000000" w:themeColor="text1"/>
        </w:rPr>
        <w:t xml:space="preserve"> That whole lot had a fixation with pikes and spears, though to give praise where it was due their phalanxes were supposed to be fearsome on the field.</w:t>
      </w:r>
    </w:p>
    <w:p w14:paraId="155C37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“Shield up,” Black barked, and my arm rose immediately – mostly out of surprise.</w:t>
      </w:r>
    </w:p>
    <w:p w14:paraId="0DD041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never heard him raise his voice before. The suddenness of it had my blood rushing through my veins while he advanced towards me, eyeing my stance critically.</w:t>
      </w:r>
    </w:p>
    <w:p w14:paraId="096FEB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“You’re right-handed,” he said, “so your left hip and leg should be braced against the back of the shield. Otherwise, </w:t>
      </w:r>
      <w:r w:rsidRPr="00432D26">
        <w:rPr>
          <w:rFonts w:ascii="Palatino" w:hAnsi="Palatino" w:cs="Times New Roman"/>
          <w:i/>
          <w:color w:val="000000" w:themeColor="text1"/>
        </w:rPr>
        <w:t>you’re open</w:t>
      </w:r>
      <w:r w:rsidRPr="00432D26">
        <w:rPr>
          <w:rFonts w:ascii="Palatino" w:hAnsi="Palatino" w:cs="Times New Roman"/>
          <w:color w:val="000000" w:themeColor="text1"/>
        </w:rPr>
        <w:t>.”</w:t>
      </w:r>
    </w:p>
    <w:p w14:paraId="25B43F0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sword whipped out faster than my eye could follow, swatting aside my hastily-placed scutum. The tip of his blade came to rest on my throat for the blink of an eye before he took a step back. I swallowed. That wasn’t a practice blade he was using: if he’d pushed it an inch further in, I’d be dying on the ground. Squaring my shoulders, I put the godsdamned shield up the way it was supposed to go. The upper edge came all the way up to my chin and the sides covered my entire body – it was reassuring, to have that length of steel between me and his blade. The position felt awkward, to be honest. The foot in front pointed towards Black but the one in the back had to be horizontal if I wanted to have any stability: swinging my sword would be tricky.</w:t>
      </w:r>
    </w:p>
    <w:p w14:paraId="0EE2C9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“Better,” the green-eyed man conceded grudgingly. “Now for the sword. Grasp the grip and press forward as you lift it out.”</w:t>
      </w:r>
    </w:p>
    <w:p w14:paraId="2D51A6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ran against my instincts to do it that way, but I could see the sense in it: it kept everything but my upper arm under the cover of the shield. I rotated my elbow down and brought the sword up, letting it rest to the side of the scutum. </w:t>
      </w:r>
      <w:r w:rsidRPr="00432D26">
        <w:rPr>
          <w:rFonts w:ascii="Palatino" w:hAnsi="Palatino" w:cs="Times New Roman"/>
          <w:i/>
          <w:color w:val="000000" w:themeColor="text1"/>
        </w:rPr>
        <w:t>Ah</w:t>
      </w:r>
      <w:r w:rsidRPr="00432D26">
        <w:rPr>
          <w:rFonts w:ascii="Palatino" w:hAnsi="Palatino" w:cs="Times New Roman"/>
          <w:color w:val="000000" w:themeColor="text1"/>
        </w:rPr>
        <w:t>, I understood suddenly. Of course swinging would be difficult: the sword wasn’t supposed to be swung. It was meant to stab forward in short thrusts.</w:t>
      </w:r>
    </w:p>
    <w:p w14:paraId="30699A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“Legionaries fight on three lines,” Black said. “Low line goes like this.”</w:t>
      </w:r>
    </w:p>
    <w:p w14:paraId="5E696A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crouched behind his shield, letting it cover him all the way up to right under his eyes. The tip of his sword was knee-height.</w:t>
      </w:r>
    </w:p>
    <w:p w14:paraId="0D204E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“Mid line goes like this,” he continued, rising up and bringing the sword up to his hip.</w:t>
      </w:r>
    </w:p>
    <w:p w14:paraId="2B6A19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took a short step forward and I eyed him warily. My newly-acquired Name reflexes had been of no help whatsoever last time he’d attacked.</w:t>
      </w:r>
    </w:p>
    <w:p w14:paraId="206D92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high line like this,” he finished calmly.</w:t>
      </w:r>
    </w:p>
    <w:p w14:paraId="26A043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arm went back and the tip of the sword came to breast-height like a serpent poised to strike. I nodded sharply.</w:t>
      </w:r>
    </w:p>
    <w:p w14:paraId="6D4B35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he smiled. “First we’ll spend some time having you go through those motions.”</w:t>
      </w:r>
    </w:p>
    <w:p w14:paraId="79470D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stepped back.</w:t>
      </w:r>
    </w:p>
    <w:p w14:paraId="35CC91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Low line</w:t>
      </w:r>
      <w:r w:rsidRPr="00432D26">
        <w:rPr>
          <w:rFonts w:ascii="Palatino" w:hAnsi="Palatino" w:cs="Times New Roman"/>
          <w:color w:val="000000" w:themeColor="text1"/>
        </w:rPr>
        <w:t>,” he barked out.</w:t>
      </w:r>
    </w:p>
    <w:p w14:paraId="03E763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flinched at the sudden sound but crouched. I </w:t>
      </w:r>
      <w:r w:rsidRPr="00432D26">
        <w:rPr>
          <w:rFonts w:ascii="Palatino" w:hAnsi="Palatino" w:cs="Times New Roman"/>
          <w:i/>
          <w:color w:val="000000" w:themeColor="text1"/>
        </w:rPr>
        <w:t>would</w:t>
      </w:r>
      <w:r w:rsidRPr="00432D26">
        <w:rPr>
          <w:rFonts w:ascii="Palatino" w:hAnsi="Palatino" w:cs="Times New Roman"/>
          <w:color w:val="000000" w:themeColor="text1"/>
        </w:rPr>
        <w:t xml:space="preserve"> learn this, and learn it well.</w:t>
      </w:r>
    </w:p>
    <w:p w14:paraId="5ED34D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Several eternities later – or, more realistically, about two hours – I found myself pulling the cork out of a waterksin and gulping down the contents greedily. We’d acquired an audience somewhere between the stabbing drills and the footwork ones. If I had to hear </w:t>
      </w:r>
      <w:r w:rsidRPr="00432D26">
        <w:rPr>
          <w:rFonts w:ascii="Palatino" w:hAnsi="Palatino" w:cs="Times New Roman"/>
          <w:i/>
          <w:color w:val="000000" w:themeColor="text1"/>
        </w:rPr>
        <w:t>steady timing, maintain the distance</w:t>
      </w:r>
      <w:r w:rsidRPr="00432D26">
        <w:rPr>
          <w:rFonts w:ascii="Palatino" w:hAnsi="Palatino" w:cs="Times New Roman"/>
          <w:color w:val="000000" w:themeColor="text1"/>
        </w:rPr>
        <w:t xml:space="preserve"> one more time, someone was going to get stabbed. And I had a sword now, so I meant business. Captain, who’d been the one to hand me the skin in the first place, patted me comfortingly on the shoulder.</w:t>
      </w:r>
      <w:r w:rsidRPr="00432D26">
        <w:rPr>
          <w:rFonts w:ascii="Palatino" w:hAnsi="Palatino" w:cs="Times New Roman"/>
          <w:i/>
          <w:color w:val="000000" w:themeColor="text1"/>
        </w:rPr>
        <w:t xml:space="preserve"> Gods, even her hands are huge. She must have ogre blood or something, humans don’t usually get that big.</w:t>
      </w:r>
    </w:p>
    <w:p w14:paraId="6B6300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first few weeks are always the hardest,” she told me. “You’re not doing bad at all.”</w:t>
      </w:r>
    </w:p>
    <w:p w14:paraId="501828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took her word for it, though I couldn’t find it in me to agree out loud. I’d been in enough fights to know that I was good in a scrap – </w:t>
      </w:r>
      <w:r w:rsidRPr="00432D26">
        <w:rPr>
          <w:rFonts w:ascii="Palatino" w:hAnsi="Palatino" w:cs="Times New Roman"/>
          <w:i/>
          <w:color w:val="000000" w:themeColor="text1"/>
        </w:rPr>
        <w:t xml:space="preserve">very </w:t>
      </w:r>
      <w:r w:rsidRPr="00432D26">
        <w:rPr>
          <w:rFonts w:ascii="Palatino" w:hAnsi="Palatino" w:cs="Times New Roman"/>
          <w:color w:val="000000" w:themeColor="text1"/>
        </w:rPr>
        <w:t xml:space="preserve">good, even, for my age – and it had been a while since I’d felt as clumsy and slow as I had today. I was aware that comparing my own movements to the effortless way Black moved even in plate wasn’t a reasonable comparison, but it wasn’t stopping that nagging voice in the back of my head from making it anyway. </w:t>
      </w:r>
      <w:r w:rsidRPr="00432D26">
        <w:rPr>
          <w:rFonts w:ascii="Palatino" w:hAnsi="Palatino" w:cs="Times New Roman"/>
          <w:i/>
          <w:color w:val="000000" w:themeColor="text1"/>
        </w:rPr>
        <w:t xml:space="preserve">And I’ll be worse when I get my own armour. </w:t>
      </w:r>
      <w:r w:rsidRPr="00432D26">
        <w:rPr>
          <w:rFonts w:ascii="Palatino" w:hAnsi="Palatino" w:cs="Times New Roman"/>
          <w:color w:val="000000" w:themeColor="text1"/>
        </w:rPr>
        <w:t xml:space="preserve">I felt my fist clench and took another swallow to hide my grimace. I was definitely doing another set of drills tonight, preferably somewhere no one would be able to see me making a bumbling fool of myself. When I passed the skin back to Captain I found her scrutinizing me with those too-perceptive eyes of hers, and without saying a word she patted me on the </w:t>
      </w:r>
      <w:r w:rsidRPr="00432D26">
        <w:rPr>
          <w:rFonts w:ascii="Palatino" w:hAnsi="Palatino" w:cs="Times New Roman"/>
          <w:color w:val="000000" w:themeColor="text1"/>
        </w:rPr>
        <w:lastRenderedPageBreak/>
        <w:t>back a last time before heading towards Black. The Knight was talking in low voices with Scribe, reading a folded parchment she’d handed him after he’d announced we were taking a break.</w:t>
      </w:r>
    </w:p>
    <w:p w14:paraId="49CE72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she called out as she strode across the field. “Anything urgent come up?”</w:t>
      </w:r>
    </w:p>
    <w:p w14:paraId="1008AD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Green eyes flicked towards me before he replied. “Nothing new.”</w:t>
      </w:r>
    </w:p>
    <w:p w14:paraId="37FE2C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grinned, tossing the waterskin towards the wall and rolling her shoulders.</w:t>
      </w:r>
    </w:p>
    <w:p w14:paraId="2CF6CE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“Let’s have a bout, then. You’ve been putting the girl through the mangle, so at least show her what she’s headed to.” The gargantuan woman pulled the war hammer hanging off of her back, twirling it one-handed like she was holding a twig instead of a massive wrought steel bar. “Been a while since we had one, anyway.”</w:t>
      </w:r>
    </w:p>
    <w:p w14:paraId="1350A1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now. That sounded like it had potential. Seeing the Knight getting smashed by that hammer a few times would do wonders for my mood. The green-eyed man snorted.</w:t>
      </w:r>
    </w:p>
    <w:p w14:paraId="1759A02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“Fair enough. Terms?”</w:t>
      </w:r>
    </w:p>
    <w:p w14:paraId="646115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“Let’s keep Names out of it,” Captain replied. “Would defeat the point to go all-out.”</w:t>
      </w:r>
    </w:p>
    <w:p w14:paraId="7B7C6E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“Would also wreck most of the countryside,” someone muttered from my side.</w:t>
      </w:r>
    </w:p>
    <w:p w14:paraId="6F9661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glanced and saw one of the Blackguards had come up to me. There were a handful of them milling about the place, though together they didn’t make up more than a dozen people. Where the rest had gone to, I had no idea. The man who’d spoken pushed up his visor to show his face: couldn’t have been older than thirty, with brown wide-set eyes and the dark skin tone typical of northern Praesi. </w:t>
      </w:r>
      <w:r w:rsidRPr="00432D26">
        <w:rPr>
          <w:rFonts w:ascii="Palatino" w:hAnsi="Palatino" w:cs="Times New Roman"/>
          <w:i/>
          <w:color w:val="000000" w:themeColor="text1"/>
        </w:rPr>
        <w:t>Soninke</w:t>
      </w:r>
      <w:r w:rsidRPr="00432D26">
        <w:rPr>
          <w:rFonts w:ascii="Palatino" w:hAnsi="Palatino" w:cs="Times New Roman"/>
          <w:color w:val="000000" w:themeColor="text1"/>
        </w:rPr>
        <w:t xml:space="preserve">, I corrected myself. </w:t>
      </w:r>
      <w:r w:rsidRPr="00432D26">
        <w:rPr>
          <w:rFonts w:ascii="Palatino" w:hAnsi="Palatino" w:cs="Times New Roman"/>
          <w:i/>
          <w:color w:val="000000" w:themeColor="text1"/>
        </w:rPr>
        <w:t>They call themselves the Soninke.</w:t>
      </w:r>
    </w:p>
    <w:p w14:paraId="773107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get messy, I take it?” I prompted him.</w:t>
      </w:r>
    </w:p>
    <w:p w14:paraId="2EEC15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the first time one of the Blackguards had struck up a conversation with me, so I fully intended to keep it going. Hells, it was the first time I’d seen one of their faces: they kept to themselves to the extent I’d started to wonder if they were avoiding me.</w:t>
      </w:r>
    </w:p>
    <w:p w14:paraId="31F40C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last time they had a spar without holding back, Captain knocked down a tower and Lord Black threw a whole statue at her,” he informed me cheerfully. “Hilarious at the time, of course, but the local baron was less than pleased.”</w:t>
      </w:r>
    </w:p>
    <w:p w14:paraId="7A87BF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chuckled. “I don’t think we’ve been introduced,” I said. “I’m-”</w:t>
      </w:r>
    </w:p>
    <w:p w14:paraId="44C9BA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Foundling.”</w:t>
      </w:r>
    </w:p>
    <w:p w14:paraId="0A0AAB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scowled. “I really wish people would stop doing that.”</w:t>
      </w:r>
    </w:p>
    <w:p w14:paraId="565A94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grinned, showing off pearly white teeth. “I’m Lieutenant Abase,” he introduced himself, offering his hand. I went to shake it but he made some sort of strange clicking sound with his tongue and moved my hand up to his forearm.</w:t>
      </w:r>
    </w:p>
    <w:p w14:paraId="6C0DF8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not a civilian,” Abase told me. “Use the warrior’s salute.”</w:t>
      </w:r>
    </w:p>
    <w:p w14:paraId="6EF281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raised an eyebrow but clasped his arm like he’d showed me. </w:t>
      </w:r>
      <w:r w:rsidRPr="00432D26">
        <w:rPr>
          <w:rFonts w:ascii="Palatino" w:hAnsi="Palatino" w:cs="Times New Roman"/>
          <w:i/>
          <w:color w:val="000000" w:themeColor="text1"/>
        </w:rPr>
        <w:t>Praesi and their rituals. I’m surprised they can use a chamber pot without doing a special dance first.</w:t>
      </w:r>
    </w:p>
    <w:p w14:paraId="686BCA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mused. “Any particular reason this is the first time I actually speak with one of you?”</w:t>
      </w:r>
    </w:p>
    <w:p w14:paraId="0A4B4A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quiet types,” the lieutenant replied drily. “And wary of strangers. Lord Black has several men’s worth of enemies.”</w:t>
      </w:r>
    </w:p>
    <w:p w14:paraId="056C7F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Wary of me, huh. Not sure whether I was offended or flattered. Still, I must have done something right, to finally rank words today. I was about to ask exactly what that was when movement at the edge of my field of vision interrupted me: Captain and Black were putting distance between them, striding to the edges of the dirt field. Scribe stood in the middle, looking superbly bored with the whole affair.</w:t>
      </w:r>
    </w:p>
    <w:p w14:paraId="2E6ABE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“Try not to blink,” Lieutenant Abase said. “You’ll miss it.”</w:t>
      </w:r>
    </w:p>
    <w:p w14:paraId="500AE1E0"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Miss what?</w:t>
      </w:r>
      <w:r w:rsidRPr="00432D26">
        <w:rPr>
          <w:rFonts w:ascii="Palatino" w:hAnsi="Palatino" w:cs="Times New Roman"/>
          <w:color w:val="000000" w:themeColor="text1"/>
        </w:rPr>
        <w:t xml:space="preserve"> I wanted to ask, but Scribe was already speaking.</w:t>
      </w:r>
    </w:p>
    <w:p w14:paraId="4C883B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 my mark,” she announced. A heartbeat passed, then she brought down her hand.</w:t>
      </w:r>
    </w:p>
    <w:p w14:paraId="2166F6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blinked – probably because the lieutenant had brought it up in the first place – and in the fragment of a moment where my eyes closed, Captain crossed half the field. She left behind foot tracks and a spray of dirt where’d she been standing an instant before, barreling through the distance almost faster than I could see. Black had not yet moved, standing still with his shield up and his sword in mid-line, but the moment Captain got close enough to bring her hammer down he calmly sidestepped around the strike and pivoted so he’d be facing her back. The armoured woman’s weight and momentum carried her forward even after she landed on the ground, carrying her a few feet further down the field as she turned to face the Knight.</w:t>
      </w:r>
    </w:p>
    <w:p w14:paraId="05F946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“Shit,” I whispered. “Did she really just jump thirty feet forward in heavy plate?”</w:t>
      </w:r>
    </w:p>
    <w:p w14:paraId="4717716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“Quick on the offensive, today,” Abase noted, unruffled by what we’d just witnessed. “She must have been getting bored.”</w:t>
      </w:r>
    </w:p>
    <w:p w14:paraId="696600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“Weren’t they supposed to not use their Names?” I asked him. “What she just did is, like, physically impossible for a normal person. Just seeing it would give my numbers teacher a headache.”</w:t>
      </w:r>
    </w:p>
    <w:p w14:paraId="092F87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“They’re not using them </w:t>
      </w:r>
      <w:r w:rsidRPr="00432D26">
        <w:rPr>
          <w:rFonts w:ascii="Palatino" w:hAnsi="Palatino" w:cs="Times New Roman"/>
          <w:i/>
          <w:color w:val="000000" w:themeColor="text1"/>
        </w:rPr>
        <w:t>actively</w:t>
      </w:r>
      <w:r w:rsidRPr="00432D26">
        <w:rPr>
          <w:rFonts w:ascii="Palatino" w:hAnsi="Palatino" w:cs="Times New Roman"/>
          <w:color w:val="000000" w:themeColor="text1"/>
        </w:rPr>
        <w:t>,” the lieutenant clarified. “Lord Black’s shadow isn’t moving and Captain is, well, still using her hammer.”</w:t>
      </w:r>
    </w:p>
    <w:p w14:paraId="7F71CD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didn’t elaborate further on either of those interesting tidbits, and I decided not to press him any further – not because I wasn’t curious, but because what the people in question were getting up to had claimed my full attention. Captain was attacking relentlessly, swinging the two-handed war hammer like she couldn’t feel the weight of it at all. And yet, she wasn’t the one controlling the flow of the fight. Black moved little and carefully, rarely more than a step at a time: he stepped barely out of the arc of her strikes and then swung around so he was facing her back. He’d yet to attack, but just the threat of him doing so was forcing Captain to keep moving. The sight of them was almost comical, from where I stood: the two of them were dressed in similar-looking plate, sure, but the olive-skinned woman stood at least three feet taller than him and had broader shoulders to boot. Neither of them wore helmets, so I could see that while a faint smile tugged at Captain’s lips my teacher’s face was expressionless. His pale skin made it creepy: he looked like he was wearing a mask made of marble. After another miss, Captain took a step back and raised her hammer high.</w:t>
      </w:r>
    </w:p>
    <w:p w14:paraId="4BF012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should do for the warm up,” she grunted before striking the ground.</w:t>
      </w:r>
    </w:p>
    <w:p w14:paraId="5412DA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dull boom and the ground shook like it had been hit by a catapult stone: dirt sprayed everywhere, clouding my sight of the battlefield for a moment. When they came into sight again, Black was ducking under a vicious-looking swing. He ventured a kick to her knee but Captain danced back, the hammer coming back to swat him on the backswing. His shield came up to take the hit but the metal crumpled under the force and the impact was enough to throw him back a few feet.</w:t>
      </w:r>
    </w:p>
    <w:p w14:paraId="72534B2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getting slow in your old age,” she told him.</w:t>
      </w:r>
    </w:p>
    <w:p w14:paraId="007663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man shrugged and discarded the now-useless scutum. “You’re getting mouthy in yours,” he noted amusedly.</w:t>
      </w:r>
    </w:p>
    <w:p w14:paraId="58E6DE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then he went on the attack.</w:t>
      </w:r>
    </w:p>
    <w:p w14:paraId="2C00AB1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seen him move like that once back in Laure, when he’d decided that stabbing me in the chest was an acceptable way to end a conversation, but seeing it from a </w:t>
      </w:r>
      <w:r w:rsidRPr="00432D26">
        <w:rPr>
          <w:rFonts w:ascii="Palatino" w:hAnsi="Palatino" w:cs="Times New Roman"/>
          <w:color w:val="000000" w:themeColor="text1"/>
        </w:rPr>
        <w:lastRenderedPageBreak/>
        <w:t>distance was an entirely different matter. When Captain was at her quickest I could still make out a blur, but with him it was like he just… appeared in another place. Stepping inside the warrior woman’s guard almost absent-mindedly, he swept his blade across the space where her throat had been a moment earlier: if she hadn’t taken a step back at the last moment, her blood would have been spilling in the dirt. She brought down her hammer’s handle on his shoulder, but he spun around and smashed the pommel of his sword into her elbow. She grunted and the impact loosened her grip, but Black was already moving again. He spun again and stomped down on the back of her knee, forcing it down as his blade went for the side of her neck. Captain managed to bring up the hammer’s handle at the last moment and block it, but hers was not a weapon made for defence and it showed. Not that it mattered, given their difference in strength – the instant she got her footing back, Captain pushed him off without any visible effort.</w:t>
      </w:r>
    </w:p>
    <w:p w14:paraId="30B058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what he’d been waiting for, unfortunately for her.</w:t>
      </w:r>
    </w:p>
    <w:p w14:paraId="783BAF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drew away as she pushed, letting her pass through and steadying his arm in the high-line guard he’d spent half an hour showing me earlier: he thrust straight into the back of her neck. It was a killing blow, or it would have been if he’d pushed it all the way through. Instead he stopped after pricking the skin, stepping back and sheathing his sword with a flourish as Captain cursed in Taghrebi. I recognized the plural of goats somewhere in there, and to be honest I was kind of glad I had no idea what the rest of it meant.</w:t>
      </w:r>
    </w:p>
    <w:p w14:paraId="24C0CE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that’s a kill,” Black spoke, the lack of smugness in his tone so flamboyant it looped around back to smug.</w:t>
      </w:r>
    </w:p>
    <w:p w14:paraId="13C1C0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grunted and let her hammer rest against the ground, fingers coming up to touch the minute wound on her neck. “That makes what, two hundred for you?”</w:t>
      </w:r>
    </w:p>
    <w:p w14:paraId="0B0F86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still one twenty-one for you,” he agreed. “The gap is widening, it seems. Are you sure </w:t>
      </w:r>
      <w:r w:rsidRPr="00432D26">
        <w:rPr>
          <w:rFonts w:ascii="Palatino" w:hAnsi="Palatino" w:cs="Times New Roman"/>
          <w:i/>
          <w:color w:val="000000" w:themeColor="text1"/>
        </w:rPr>
        <w:t>I’m</w:t>
      </w:r>
      <w:r w:rsidRPr="00432D26">
        <w:rPr>
          <w:rFonts w:ascii="Palatino" w:hAnsi="Palatino" w:cs="Times New Roman"/>
          <w:color w:val="000000" w:themeColor="text1"/>
        </w:rPr>
        <w:t xml:space="preserve"> the one getting slower?”</w:t>
      </w:r>
    </w:p>
    <w:p w14:paraId="6DAD24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need to beat Ranger at least once before you get to gloat,” she growled back.</w:t>
      </w:r>
    </w:p>
    <w:p w14:paraId="266059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out the breath I hadn’t known I’d been holding as the two of them continued to bicker amiably. So that was what it looked like, when legends fought. And not even a serious fight, I reminded myself.</w:t>
      </w:r>
    </w:p>
    <w:p w14:paraId="596089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“Triple drills,” I muttered to myself. “Triple drills, even if my limbs fall off.”</w:t>
      </w:r>
    </w:p>
    <w:p w14:paraId="678995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24366113"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8: Introduction</w:t>
      </w:r>
    </w:p>
    <w:p w14:paraId="5536CD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Note: orc buoyancy is limited. Avoid fighting the damnable rebels near shoddily-built dams in the future.”</w:t>
      </w:r>
      <w:r w:rsidRPr="00432D26">
        <w:rPr>
          <w:rFonts w:ascii="Palatino" w:hAnsi="Palatino" w:cs="Times New Roman"/>
          <w:color w:val="000000" w:themeColor="text1"/>
        </w:rPr>
        <w:br/>
        <w:t>– Extract from the journal of Dread Emperor Malignant II</w:t>
      </w:r>
    </w:p>
    <w:p w14:paraId="327C38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called Summerholm the Gate of the East.</w:t>
      </w:r>
      <w:r w:rsidRPr="00432D26">
        <w:rPr>
          <w:rFonts w:ascii="Palatino" w:hAnsi="Palatino" w:cs="Times New Roman"/>
          <w:color w:val="000000" w:themeColor="text1"/>
        </w:rPr>
        <w:br/>
        <w:t xml:space="preserve">Should the Legions manage to bypass the Blessed Isle – as they had a handful of times in the past – it was the only walled city between the Empire and the heartlands of Callow. It was the one city the Praesi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to take, since it commanded the only bridge across the Hwaerte River. As far as I knew, the Wastelanders had only managed to conquer it twice: once during the Conquest and once over seven hundred years ago, under Dread Empress Triumphant. While my teacher had managed to reduce its walls through clever use of goblin engineering, Triumphant had simply made them obsolete by sailing her flying fortress right over them. I could see why she would have gone to such an extreme, now that I was in sight of those very fortifications. The side of the city we were facing was the least fortified, but even here the walls ran two concentric circles of stark granite over fifty feet tall. Crenelated bastions ran the length of them, most showing the silhouette of a siege engine, and even as close to sundown as we were there were soldiers manning them. </w:t>
      </w:r>
      <w:r w:rsidRPr="00432D26">
        <w:rPr>
          <w:rFonts w:ascii="Palatino" w:hAnsi="Palatino" w:cs="Times New Roman"/>
          <w:i/>
          <w:color w:val="000000" w:themeColor="text1"/>
        </w:rPr>
        <w:t>Legionaries instead of the Royal Guard, though. Not that they’re any less well-trained – the opposite, if anything.</w:t>
      </w:r>
      <w:r w:rsidRPr="00432D26">
        <w:rPr>
          <w:rFonts w:ascii="Palatino" w:hAnsi="Palatino" w:cs="Times New Roman"/>
          <w:color w:val="000000" w:themeColor="text1"/>
        </w:rPr>
        <w:br/>
        <w:t>“They look like they’re expecting an army any moment,” I commented as I guided Zombie towards Black with a tug of the reins.</w:t>
      </w:r>
      <w:r w:rsidRPr="00432D26">
        <w:rPr>
          <w:rFonts w:ascii="Palatino" w:hAnsi="Palatino" w:cs="Times New Roman"/>
          <w:color w:val="000000" w:themeColor="text1"/>
        </w:rPr>
        <w:br/>
        <w:t>His own horse was also a necromantic construct, I was sure of it – there was a certain… smell to that kind of power that I was beginning to pick up on – but it was hard to tell what it actually looked like under all the steel it was covered in. With all the weight that meant I was pretty sure his mount could double as a battering ram in a pinch, though that would do to the horse under it did not bear imagining.</w:t>
      </w:r>
      <w:r w:rsidRPr="00432D26">
        <w:rPr>
          <w:rFonts w:ascii="Palatino" w:hAnsi="Palatino" w:cs="Times New Roman"/>
          <w:color w:val="000000" w:themeColor="text1"/>
        </w:rPr>
        <w:br/>
        <w:t>“Summerholm has always been the keystone to warding off invasions,” he replied. “It continues to serve that purpose, if under a different banner.”</w:t>
      </w:r>
      <w:r w:rsidRPr="00432D26">
        <w:rPr>
          <w:rFonts w:ascii="Palatino" w:hAnsi="Palatino" w:cs="Times New Roman"/>
          <w:color w:val="000000" w:themeColor="text1"/>
        </w:rPr>
        <w:br/>
        <w:t>I snorted. “And who’d be doing the invading, exactly?”</w:t>
      </w:r>
      <w:r w:rsidRPr="00432D26">
        <w:rPr>
          <w:rFonts w:ascii="Palatino" w:hAnsi="Palatino" w:cs="Times New Roman"/>
          <w:color w:val="000000" w:themeColor="text1"/>
        </w:rPr>
        <w:br/>
        <w:t>For better or worse, the Empire’s hold on Callow was unchallenged. There’d been no major uprising since the Conquest, and with Procer embroiled in that particularly nasty civil war of theirs they’d had other things on their mind. That left the Free Cities to the south, who’d only ever managed to stop attacking each other when they were being invaded, and the fanatically isolationist elves to the north hiding in their forest.</w:t>
      </w:r>
      <w:r w:rsidRPr="00432D26">
        <w:rPr>
          <w:rFonts w:ascii="Palatino" w:hAnsi="Palatino" w:cs="Times New Roman"/>
          <w:color w:val="000000" w:themeColor="text1"/>
        </w:rPr>
        <w:br/>
        <w:t>“There’s always someone plotting nefarious designs around here,” Black replied drily. “It’s something of an occupational hazard.”</w:t>
      </w:r>
      <w:r w:rsidRPr="00432D26">
        <w:rPr>
          <w:rFonts w:ascii="Palatino" w:hAnsi="Palatino" w:cs="Times New Roman"/>
          <w:color w:val="000000" w:themeColor="text1"/>
        </w:rPr>
        <w:br/>
        <w:t xml:space="preserve">I rolled my eyes. I had a feeling there was more to it than that but my teacher declined to elaborate any further on the subject though, so I elected to let the </w:t>
      </w:r>
      <w:r w:rsidRPr="00432D26">
        <w:rPr>
          <w:rFonts w:ascii="Palatino" w:hAnsi="Palatino" w:cs="Times New Roman"/>
          <w:color w:val="000000" w:themeColor="text1"/>
        </w:rPr>
        <w:lastRenderedPageBreak/>
        <w:t xml:space="preserve">matter go. I’d bring it up again when I’d acquired a better education on all things Praesi, of course, but until then there was no real point to it. Besides, we’d gotten close enough tot he city that I could see the Legion camps sprawled all around it. The official roster of soldiers for a legion was four thousand fighting men, I dredged up from my most recent readings, though the </w:t>
      </w:r>
      <w:r w:rsidRPr="00432D26">
        <w:rPr>
          <w:rFonts w:ascii="Palatino" w:hAnsi="Palatino" w:cs="Times New Roman"/>
          <w:i/>
          <w:color w:val="000000" w:themeColor="text1"/>
        </w:rPr>
        <w:t>Praecepta Militaria</w:t>
      </w:r>
      <w:r w:rsidRPr="00432D26">
        <w:rPr>
          <w:rFonts w:ascii="Palatino" w:hAnsi="Palatino" w:cs="Times New Roman"/>
          <w:color w:val="000000" w:themeColor="text1"/>
        </w:rPr>
        <w:t xml:space="preserve"> had stated there were usually about as many camp followers, merchants and servants trailing in their wake. It would have been impossible for a city the size of Summerholm to lodge two legions comfortably, so a pair of semi-permanents camps had been established outside the walls.</w:t>
      </w:r>
      <w:r w:rsidRPr="00432D26">
        <w:rPr>
          <w:rFonts w:ascii="Palatino" w:hAnsi="Palatino" w:cs="Times New Roman"/>
          <w:color w:val="000000" w:themeColor="text1"/>
        </w:rPr>
        <w:br/>
        <w:t>“Weeping Heavens,” I muttered, “It’s like a second city.”</w:t>
      </w:r>
      <w:r w:rsidRPr="00432D26">
        <w:rPr>
          <w:rFonts w:ascii="Palatino" w:hAnsi="Palatino" w:cs="Times New Roman"/>
          <w:color w:val="000000" w:themeColor="text1"/>
        </w:rPr>
        <w:br/>
        <w:t>However many civilians the Sixth and Ninth legions had started out followed by, the number had swelled out of control since. The central areas where legionaries slept were cleanly outlined according to regulations, overlooked by earthen walls and watchtowers, but around them small towns had sprouted into existence. Dingy huts made of wood and baked clay from the river banks made up up some of it, but there were twice as many pitched tents of all colours. Some avenues large enough for troops to go through had been established, but the rest of it was a messy labyrinth of small lanes. We were maybe an hour away from sundown but the place was teeming with activity, from the small courts were merchants were selling their wares in improvised market stands to the clumps of families making their evening meals in massive iron cooking pots. There was even a man trying to guide a herd of goats into a pen, though one of the does kept getting away to bleat plaintively at a very amused legionary.</w:t>
      </w:r>
      <w:r w:rsidRPr="00432D26">
        <w:rPr>
          <w:rFonts w:ascii="Palatino" w:hAnsi="Palatino" w:cs="Times New Roman"/>
          <w:color w:val="000000" w:themeColor="text1"/>
        </w:rPr>
        <w:br/>
        <w:t>“Summerholm is where Praesi and Callowans mingle the most,” Black spoke as our party started down the slope towards the camps. “All trade goes through it, so it’s fast becoming one of the richest cities in the Empire.”</w:t>
      </w:r>
      <w:r w:rsidRPr="00432D26">
        <w:rPr>
          <w:rFonts w:ascii="Palatino" w:hAnsi="Palatino" w:cs="Times New Roman"/>
          <w:color w:val="000000" w:themeColor="text1"/>
        </w:rPr>
        <w:br/>
        <w:t>“And there haven’t been any tensions?” I asked. “I heard the siege got pretty rough, towards the end.”</w:t>
      </w:r>
      <w:r w:rsidRPr="00432D26">
        <w:rPr>
          <w:rFonts w:ascii="Palatino" w:hAnsi="Palatino" w:cs="Times New Roman"/>
          <w:color w:val="000000" w:themeColor="text1"/>
        </w:rPr>
        <w:br/>
        <w:t>Summerholm hadn’t been sacked, not exactly – Legion regulations stated that rapists were hanged and looters lost a hand if caught with stolen property – but the final assault on the walls had been costly enough that no one on the Empire’s side had been particularly inclined to mercy when the surrender had been given.</w:t>
      </w:r>
      <w:r w:rsidRPr="00432D26">
        <w:rPr>
          <w:rFonts w:ascii="Palatino" w:hAnsi="Palatino" w:cs="Times New Roman"/>
          <w:color w:val="000000" w:themeColor="text1"/>
        </w:rPr>
        <w:br/>
        <w:t>“Rebuilding the city accrued some good will,” Black murmured. “And leaving eight thousand men and women in the prime of their life as garrison means that mixed race marriages were an inevitability.”</w:t>
      </w:r>
      <w:r w:rsidRPr="00432D26">
        <w:rPr>
          <w:rFonts w:ascii="Palatino" w:hAnsi="Palatino" w:cs="Times New Roman"/>
          <w:color w:val="000000" w:themeColor="text1"/>
        </w:rPr>
        <w:br/>
        <w:t>He paused for a moment.</w:t>
      </w:r>
      <w:r w:rsidRPr="00432D26">
        <w:rPr>
          <w:rFonts w:ascii="Palatino" w:hAnsi="Palatino" w:cs="Times New Roman"/>
          <w:color w:val="000000" w:themeColor="text1"/>
        </w:rPr>
        <w:br/>
        <w:t>“You’re not wrong, however. Summerholm is the pulse of Callowan sentiment towards the occupation: any rebellion with a chance of success will have its seeds planted here. Our agents have been keeping a close eye on things.”</w:t>
      </w:r>
      <w:r w:rsidRPr="00432D26">
        <w:rPr>
          <w:rFonts w:ascii="Palatino" w:hAnsi="Palatino" w:cs="Times New Roman"/>
          <w:color w:val="000000" w:themeColor="text1"/>
        </w:rPr>
        <w:br/>
      </w:r>
      <w:r w:rsidRPr="00432D26">
        <w:rPr>
          <w:rFonts w:ascii="Palatino" w:hAnsi="Palatino" w:cs="Times New Roman"/>
          <w:i/>
          <w:color w:val="000000" w:themeColor="text1"/>
        </w:rPr>
        <w:t>Our agents.</w:t>
      </w:r>
      <w:r w:rsidRPr="00432D26">
        <w:rPr>
          <w:rFonts w:ascii="Palatino" w:hAnsi="Palatino" w:cs="Times New Roman"/>
          <w:color w:val="000000" w:themeColor="text1"/>
        </w:rPr>
        <w:t xml:space="preserve"> I’d avoided questioning Black on where he was learning all these things he wasn’t supposed to know so far, but since he was bringing up the subject…</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“The Eyes of the Empire,” I said. “That’s what your spies are called, aren’t they?”</w:t>
      </w:r>
      <w:r w:rsidRPr="00432D26">
        <w:rPr>
          <w:rFonts w:ascii="Palatino" w:hAnsi="Palatino" w:cs="Times New Roman"/>
          <w:color w:val="000000" w:themeColor="text1"/>
        </w:rPr>
        <w:br/>
        <w:t>They were famous among Callowans, a shadowy threat to match the very visible one posed by the Legions. Everybody had a story about how one of their cousins or a friend of a friend had been snatched in the dark of night by the ruthless men and women who bore the lidless eye tattoo. I was pretty sure I’d seen one in the Nest, once. Well, either that or a man with a deplorable fondness for hooded cloaks. Black’s lips stretched into a sardonic smile.</w:t>
      </w:r>
      <w:r w:rsidRPr="00432D26">
        <w:rPr>
          <w:rFonts w:ascii="Palatino" w:hAnsi="Palatino" w:cs="Times New Roman"/>
          <w:color w:val="000000" w:themeColor="text1"/>
        </w:rPr>
        <w:br/>
        <w:t>“Ah, the Eyes,” he mused. “One of Scribe’s better ideas, that.”</w:t>
      </w:r>
      <w:r w:rsidRPr="00432D26">
        <w:rPr>
          <w:rFonts w:ascii="Palatino" w:hAnsi="Palatino" w:cs="Times New Roman"/>
          <w:color w:val="000000" w:themeColor="text1"/>
        </w:rPr>
        <w:br/>
        <w:t>I frowned. “What’s that supposed to mean?”</w:t>
      </w:r>
      <w:r w:rsidRPr="00432D26">
        <w:rPr>
          <w:rFonts w:ascii="Palatino" w:hAnsi="Palatino" w:cs="Times New Roman"/>
          <w:color w:val="000000" w:themeColor="text1"/>
        </w:rPr>
        <w:br/>
        <w:t>“I have a great deal of spies in Callow, true,” he acknowledged. “So do Malicia and quite a few of the High Lords. But I assure you none of them go around hiding their face or bearing an incriminating mark.”</w:t>
      </w:r>
      <w:r w:rsidRPr="00432D26">
        <w:rPr>
          <w:rFonts w:ascii="Palatino" w:hAnsi="Palatino" w:cs="Times New Roman"/>
          <w:color w:val="000000" w:themeColor="text1"/>
        </w:rPr>
        <w:br/>
        <w:t xml:space="preserve">“But there </w:t>
      </w:r>
      <w:r w:rsidRPr="00432D26">
        <w:rPr>
          <w:rFonts w:ascii="Palatino" w:hAnsi="Palatino" w:cs="Times New Roman"/>
          <w:i/>
          <w:color w:val="000000" w:themeColor="text1"/>
        </w:rPr>
        <w:t xml:space="preserve">are </w:t>
      </w:r>
      <w:r w:rsidRPr="00432D26">
        <w:rPr>
          <w:rFonts w:ascii="Palatino" w:hAnsi="Palatino" w:cs="Times New Roman"/>
          <w:color w:val="000000" w:themeColor="text1"/>
        </w:rPr>
        <w:t>people like that going around,” I pointed out. “If they’re not yours, whose are they?”</w:t>
      </w:r>
      <w:r w:rsidRPr="00432D26">
        <w:rPr>
          <w:rFonts w:ascii="Palatino" w:hAnsi="Palatino" w:cs="Times New Roman"/>
          <w:color w:val="000000" w:themeColor="text1"/>
        </w:rPr>
        <w:br/>
        <w:t>“Oh, they’re mine,” Black replied. “But they’re not meant to actually gather information.”</w:t>
      </w:r>
      <w:r w:rsidRPr="00432D26">
        <w:rPr>
          <w:rFonts w:ascii="Palatino" w:hAnsi="Palatino" w:cs="Times New Roman"/>
          <w:color w:val="000000" w:themeColor="text1"/>
        </w:rPr>
        <w:br/>
        <w:t>I closed my eyes and rubbed the bridge of my nose. The way the man thought gave me headaches, but there was a twisted sort of sense in what he was saying.</w:t>
      </w:r>
      <w:r w:rsidRPr="00432D26">
        <w:rPr>
          <w:rFonts w:ascii="Palatino" w:hAnsi="Palatino" w:cs="Times New Roman"/>
          <w:color w:val="000000" w:themeColor="text1"/>
        </w:rPr>
        <w:br/>
        <w:t>“So while everyone is paying attention to the shady people looming in the corners…”</w:t>
      </w:r>
      <w:r w:rsidRPr="00432D26">
        <w:rPr>
          <w:rFonts w:ascii="Palatino" w:hAnsi="Palatino" w:cs="Times New Roman"/>
          <w:color w:val="000000" w:themeColor="text1"/>
        </w:rPr>
        <w:br/>
        <w:t>“No one thinks twice about the waitress serving drinks just close enough to eavesdrop,” he finished amusedly. “Every resistance movement in Callow worth the name checks prospective members for the eye before letting them in. Letting them catch a few ‘attempted infiltrators’ every year lets us slip in agents when we really need them.”</w:t>
      </w:r>
      <w:r w:rsidRPr="00432D26">
        <w:rPr>
          <w:rFonts w:ascii="Palatino" w:hAnsi="Palatino" w:cs="Times New Roman"/>
          <w:color w:val="000000" w:themeColor="text1"/>
        </w:rPr>
        <w:br/>
        <w:t xml:space="preserve">My teacher was kind of a bastard, I reflected, but I couldn’t deny that he was a </w:t>
      </w:r>
      <w:r w:rsidRPr="00432D26">
        <w:rPr>
          <w:rFonts w:ascii="Palatino" w:hAnsi="Palatino" w:cs="Times New Roman"/>
          <w:i/>
          <w:color w:val="000000" w:themeColor="text1"/>
        </w:rPr>
        <w:t>clever</w:t>
      </w:r>
      <w:r w:rsidRPr="00432D26">
        <w:rPr>
          <w:rFonts w:ascii="Palatino" w:hAnsi="Palatino" w:cs="Times New Roman"/>
          <w:color w:val="000000" w:themeColor="text1"/>
        </w:rPr>
        <w:t xml:space="preserve"> bastard.</w:t>
      </w:r>
      <w:r w:rsidRPr="00432D26">
        <w:rPr>
          <w:rFonts w:ascii="Palatino" w:hAnsi="Palatino" w:cs="Times New Roman"/>
          <w:color w:val="000000" w:themeColor="text1"/>
        </w:rPr>
        <w:br/>
        <w:t>“And nobody’s ever seen through that?” I asked.</w:t>
      </w:r>
      <w:r w:rsidRPr="00432D26">
        <w:rPr>
          <w:rFonts w:ascii="Palatino" w:hAnsi="Palatino" w:cs="Times New Roman"/>
          <w:color w:val="000000" w:themeColor="text1"/>
        </w:rPr>
        <w:br/>
        <w:t>“Once you give people what they expect to see,” he shrugged, “they rarely bother to dig any deeper.”</w:t>
      </w:r>
      <w:r w:rsidRPr="00432D26">
        <w:rPr>
          <w:rFonts w:ascii="Palatino" w:hAnsi="Palatino" w:cs="Times New Roman"/>
          <w:color w:val="000000" w:themeColor="text1"/>
        </w:rPr>
        <w:br/>
        <w:t>I grunted, chewing over that particular tidbit in silence. He’d offered it almost off-handedly, but it seemed to be the way he approached a lot of things – playing on the assumptions of his enemies, making them think they had it right while preparing the knife in the back. Everything surrounding Names had a pattern to it, almost formulaic steps that every child learned from the cradle through stories of heroes and villains: people who adhered to those steps, whether consciously or not, became predictable in a way. It was something I could use to my own advantage, if I paid attention closely enough. Putting the thoughts aside, I returned to more immediate matters.</w:t>
      </w:r>
      <w:r w:rsidRPr="00432D26">
        <w:rPr>
          <w:rFonts w:ascii="Palatino" w:hAnsi="Palatino" w:cs="Times New Roman"/>
          <w:color w:val="000000" w:themeColor="text1"/>
        </w:rPr>
        <w:br/>
        <w:t>“So your agents in Summerholm,” I probed, “have they mentioned anything interesting?”</w:t>
      </w:r>
      <w:r w:rsidRPr="00432D26">
        <w:rPr>
          <w:rFonts w:ascii="Palatino" w:hAnsi="Palatino" w:cs="Times New Roman"/>
          <w:color w:val="000000" w:themeColor="text1"/>
        </w:rPr>
        <w:br/>
        <w:t xml:space="preserve">I already knew I’d have a welcoming committee waiting for me in the city: the </w:t>
      </w:r>
      <w:r w:rsidRPr="00432D26">
        <w:rPr>
          <w:rFonts w:ascii="Palatino" w:hAnsi="Palatino" w:cs="Times New Roman"/>
          <w:color w:val="000000" w:themeColor="text1"/>
        </w:rPr>
        <w:lastRenderedPageBreak/>
        <w:t>three bundles of pressure in the back of my mind felt too close to be anywhere else. The fourth bundle, the weird one, was still a little ways off. It got stronger every day, though, which I took to mean it was headed in our direction. Black had avoided telling me too much about what awaited me in Summerholm, so far, but I had no idea whether that was because he was a cryptic jackass by nature or because there would be…. consequences if he did. Still, stumbling blind into the situation blind was a decent way to head for an early grave: I’d be much more comfortable going in with an edge, any edge. The dark-haired man graced me with a steady look.</w:t>
      </w:r>
      <w:r w:rsidRPr="00432D26">
        <w:rPr>
          <w:rFonts w:ascii="Palatino" w:hAnsi="Palatino" w:cs="Times New Roman"/>
          <w:color w:val="000000" w:themeColor="text1"/>
        </w:rPr>
        <w:br/>
        <w:t>“There are two major resistance movements in the city, at the moment,” he finally said. “The Sons of Streges – disaffected veterans, mostly – and a splinter group of the former Thieves’ Guild. My agents in both of them have stopped reporting.”</w:t>
      </w:r>
      <w:r w:rsidRPr="00432D26">
        <w:rPr>
          <w:rFonts w:ascii="Palatino" w:hAnsi="Palatino" w:cs="Times New Roman"/>
          <w:color w:val="000000" w:themeColor="text1"/>
        </w:rPr>
        <w:br/>
        <w:t>The tone was flat, a stark contrast to the way he usually seemed to take everything half-seriously.</w:t>
      </w:r>
      <w:r w:rsidRPr="00432D26">
        <w:rPr>
          <w:rFonts w:ascii="Palatino" w:hAnsi="Palatino" w:cs="Times New Roman"/>
          <w:color w:val="000000" w:themeColor="text1"/>
        </w:rPr>
        <w:br/>
        <w:t>“You think they got caught,” I said.</w:t>
      </w:r>
      <w:r w:rsidRPr="00432D26">
        <w:rPr>
          <w:rFonts w:ascii="Palatino" w:hAnsi="Palatino" w:cs="Times New Roman"/>
          <w:color w:val="000000" w:themeColor="text1"/>
        </w:rPr>
        <w:br/>
        <w:t>“They are either dead or held captive,” he stated. “There are ways through which they would have contacted the network, otherwise.”</w:t>
      </w:r>
      <w:r w:rsidRPr="00432D26">
        <w:rPr>
          <w:rFonts w:ascii="Palatino" w:hAnsi="Palatino" w:cs="Times New Roman"/>
          <w:color w:val="000000" w:themeColor="text1"/>
        </w:rPr>
        <w:br/>
        <w:t>I frowned. If a single agent had been caught it could have been a simple blunder on the person’s part, but every single one of them?</w:t>
      </w:r>
      <w:r w:rsidRPr="00432D26">
        <w:rPr>
          <w:rFonts w:ascii="Palatino" w:hAnsi="Palatino" w:cs="Times New Roman"/>
          <w:color w:val="000000" w:themeColor="text1"/>
        </w:rPr>
        <w:br/>
        <w:t>“Magic?” I questioned. “Truth spells are rare, but they’re not exactly unheard of.”</w:t>
      </w:r>
      <w:r w:rsidRPr="00432D26">
        <w:rPr>
          <w:rFonts w:ascii="Palatino" w:hAnsi="Palatino" w:cs="Times New Roman"/>
          <w:color w:val="000000" w:themeColor="text1"/>
        </w:rPr>
        <w:br/>
        <w:t>He shook his head. “There is no such thing as a reliable truth spell,” he informed me. “At best they can increase the odds of catching someone in a lie – and given how esoteric that branch of magic is, very few mages ever bother to study them. There are, as far as I am aware, none who have in Callow.”</w:t>
      </w:r>
      <w:r w:rsidRPr="00432D26">
        <w:rPr>
          <w:rFonts w:ascii="Palatino" w:hAnsi="Palatino" w:cs="Times New Roman"/>
          <w:color w:val="000000" w:themeColor="text1"/>
        </w:rPr>
        <w:br/>
        <w:t>It went unsaid that his awareness was as far and wide as it was feasible for someone with the resources he had at his disposal to manage.</w:t>
      </w:r>
      <w:r w:rsidRPr="00432D26">
        <w:rPr>
          <w:rFonts w:ascii="Palatino" w:hAnsi="Palatino" w:cs="Times New Roman"/>
          <w:color w:val="000000" w:themeColor="text1"/>
        </w:rPr>
        <w:br/>
        <w:t>“I’m having a hard time believing every single one of your spies screwed up at the same time,” I told him.</w:t>
      </w:r>
      <w:r w:rsidRPr="00432D26">
        <w:rPr>
          <w:rFonts w:ascii="Palatino" w:hAnsi="Palatino" w:cs="Times New Roman"/>
          <w:color w:val="000000" w:themeColor="text1"/>
        </w:rPr>
        <w:br/>
        <w:t>“So am I,” he said quietly. “Which means we may have a hero on our hands.”</w:t>
      </w:r>
      <w:r w:rsidRPr="00432D26">
        <w:rPr>
          <w:rFonts w:ascii="Palatino" w:hAnsi="Palatino" w:cs="Times New Roman"/>
          <w:color w:val="000000" w:themeColor="text1"/>
        </w:rPr>
        <w:br/>
        <w:t xml:space="preserve">Well, </w:t>
      </w:r>
      <w:r w:rsidRPr="00432D26">
        <w:rPr>
          <w:rFonts w:ascii="Palatino" w:hAnsi="Palatino" w:cs="Times New Roman"/>
          <w:i/>
          <w:color w:val="000000" w:themeColor="text1"/>
        </w:rPr>
        <w:t>fuck</w:t>
      </w:r>
      <w:r w:rsidRPr="00432D26">
        <w:rPr>
          <w:rFonts w:ascii="Palatino" w:hAnsi="Palatino" w:cs="Times New Roman"/>
          <w:color w:val="000000" w:themeColor="text1"/>
        </w:rPr>
        <w:t>. “That’s bad, right?” I asked. “Because it sounds bad. I thought you caught these types before they ever got in a position to do stuff like this?”</w:t>
      </w:r>
      <w:r w:rsidRPr="00432D26">
        <w:rPr>
          <w:rFonts w:ascii="Palatino" w:hAnsi="Palatino" w:cs="Times New Roman"/>
          <w:color w:val="000000" w:themeColor="text1"/>
        </w:rPr>
        <w:br/>
        <w:t>“Once in a while, one slips the net,” Black admitted. “Normally they out themselves shortly after by taking a stand for justice in some backwater village, but this one has made no ripples at all.” He frowned. “Or, more likely, made them somewhere they went unnoticed.”</w:t>
      </w:r>
      <w:r w:rsidRPr="00432D26">
        <w:rPr>
          <w:rFonts w:ascii="Palatino" w:hAnsi="Palatino" w:cs="Times New Roman"/>
          <w:color w:val="000000" w:themeColor="text1"/>
        </w:rPr>
        <w:br/>
        <w:t>I grimaced. “Careful or lucky?”</w:t>
      </w:r>
      <w:r w:rsidRPr="00432D26">
        <w:rPr>
          <w:rFonts w:ascii="Palatino" w:hAnsi="Palatino" w:cs="Times New Roman"/>
          <w:color w:val="000000" w:themeColor="text1"/>
        </w:rPr>
        <w:br/>
        <w:t>“I’ve found the more dangerous heroes are a little of both,” the Knight replied. “The infestation is still limited to a single Role, I believe – if they’d assembled a whole party it would have been noticed – so we’re dealing with a very specific type of hero.”</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“That already sounds more manageable,” I said. I didn’t know if I had it in me to stab a Bard, honestly. The were always charmingly ineffective in the stories, it would have been like kicking a puppy. “So, some lone wolf kind of deal?”</w:t>
      </w:r>
      <w:r w:rsidRPr="00432D26">
        <w:rPr>
          <w:rFonts w:ascii="Palatino" w:hAnsi="Palatino" w:cs="Times New Roman"/>
          <w:color w:val="000000" w:themeColor="text1"/>
        </w:rPr>
        <w:br/>
        <w:t>“A gritty avenging type, I’d wager,” Black replied. “They crop up with unfortunate regularity.”</w:t>
      </w:r>
      <w:r w:rsidRPr="00432D26">
        <w:rPr>
          <w:rFonts w:ascii="Palatino" w:hAnsi="Palatino" w:cs="Times New Roman"/>
          <w:color w:val="000000" w:themeColor="text1"/>
        </w:rPr>
        <w:br/>
        <w:t>So, three strangers who wanted my head on a pike, Role shenanigans and a hero on the loose. Evidently, my first visit of Summerholm was shaping up to be a memorable one. I let silence fall down and our party headed for the camps, riding off the main road into the countryside.</w:t>
      </w:r>
      <w:r w:rsidRPr="00432D26">
        <w:rPr>
          <w:rFonts w:ascii="Palatino" w:hAnsi="Palatino" w:cs="Times New Roman"/>
          <w:color w:val="000000" w:themeColor="text1"/>
        </w:rPr>
        <w:br/>
        <w:t>People came to greet us before we got into the camp proper.</w:t>
      </w:r>
      <w:r w:rsidRPr="00432D26">
        <w:rPr>
          <w:rFonts w:ascii="Palatino" w:hAnsi="Palatino" w:cs="Times New Roman"/>
          <w:color w:val="000000" w:themeColor="text1"/>
        </w:rPr>
        <w:br/>
        <w:t>A dozen legionaries in heavy plate were escorting a orc woman going without a helmet. On foot, all of them – the Legions didn’t really have cavalry to speak of, except for the Thirteenth. Captain pulled up at my side and I shot her a quizzical glance.</w:t>
      </w:r>
      <w:r w:rsidRPr="00432D26">
        <w:rPr>
          <w:rFonts w:ascii="Palatino" w:hAnsi="Palatino" w:cs="Times New Roman"/>
          <w:color w:val="000000" w:themeColor="text1"/>
        </w:rPr>
        <w:br/>
        <w:t>“Istrid,” she simply gravelled as the legionaries got closer.</w:t>
      </w:r>
      <w:r w:rsidRPr="00432D26">
        <w:rPr>
          <w:rFonts w:ascii="Palatino" w:hAnsi="Palatino" w:cs="Times New Roman"/>
          <w:color w:val="000000" w:themeColor="text1"/>
        </w:rPr>
        <w:br/>
        <w:t xml:space="preserve">Black dismounted and I followed suit after a heartbeat, standing a back as my teacher strode towards General Istrid. The general’s skin was almost more brown than green, I noticed: she looked like she’d been carved out of rough old leather, though that was common enough in the older orcs. There was a wide scar on her cheek that pulled at her eye, fixing her face in a mocking rictus that looked impressively firece on someone in full legion gear. She was one of taller greenskins I’d seen, though not quite as broad-shouldered as most orcs her size would be: still, she towered at least two feet above me. </w:t>
      </w:r>
      <w:r w:rsidRPr="00432D26">
        <w:rPr>
          <w:rFonts w:ascii="Palatino" w:hAnsi="Palatino" w:cs="Times New Roman"/>
          <w:i/>
          <w:color w:val="000000" w:themeColor="text1"/>
        </w:rPr>
        <w:t>And above Black too</w:t>
      </w:r>
      <w:r w:rsidRPr="00432D26">
        <w:rPr>
          <w:rFonts w:ascii="Palatino" w:hAnsi="Palatino" w:cs="Times New Roman"/>
          <w:color w:val="000000" w:themeColor="text1"/>
        </w:rPr>
        <w:t>, I noted with amusement.</w:t>
      </w:r>
      <w:r w:rsidRPr="00432D26">
        <w:rPr>
          <w:rFonts w:ascii="Palatino" w:hAnsi="Palatino" w:cs="Times New Roman"/>
          <w:color w:val="000000" w:themeColor="text1"/>
        </w:rPr>
        <w:br/>
        <w:t>“Warlord,” she growled in Kharsum, offering up her arm the same way Lieutenant Abase had shown me a few days back. The word she’d used wasn’t the one I’d read in the books I’d been given, but the pronunciations was fairly similar – I suppose it might have changed since the manuscript had been written, or she could have been using a slightly different dialect. Black clasped her arm without hesitation.</w:t>
      </w:r>
      <w:r w:rsidRPr="00432D26">
        <w:rPr>
          <w:rFonts w:ascii="Palatino" w:hAnsi="Palatino" w:cs="Times New Roman"/>
          <w:color w:val="000000" w:themeColor="text1"/>
        </w:rPr>
        <w:br/>
        <w:t>“Istrid,” he greeted her in the same language, tone fond. “Couldn’t wait for us to make it to your tent?”</w:t>
      </w:r>
      <w:r w:rsidRPr="00432D26">
        <w:rPr>
          <w:rFonts w:ascii="Palatino" w:hAnsi="Palatino" w:cs="Times New Roman"/>
          <w:color w:val="000000" w:themeColor="text1"/>
        </w:rPr>
        <w:br/>
        <w:t>“I got bored,” she replied unashamedly. “You took your sweet time coming.”</w:t>
      </w:r>
      <w:r w:rsidRPr="00432D26">
        <w:rPr>
          <w:rFonts w:ascii="Palatino" w:hAnsi="Palatino" w:cs="Times New Roman"/>
          <w:color w:val="000000" w:themeColor="text1"/>
        </w:rPr>
        <w:br/>
        <w:t>“There was a situation Laure that needed seeing to,” the Knight spoke mildly.</w:t>
      </w:r>
      <w:r w:rsidRPr="00432D26">
        <w:rPr>
          <w:rFonts w:ascii="Palatino" w:hAnsi="Palatino" w:cs="Times New Roman"/>
          <w:color w:val="000000" w:themeColor="text1"/>
        </w:rPr>
        <w:br/>
        <w:t>The orc officer barked out a harsh laugh. “Heard about that. Finally hanged the fucker, huh? Been a long time coming.”</w:t>
      </w:r>
      <w:r w:rsidRPr="00432D26">
        <w:rPr>
          <w:rFonts w:ascii="Palatino" w:hAnsi="Palatino" w:cs="Times New Roman"/>
          <w:color w:val="000000" w:themeColor="text1"/>
        </w:rPr>
        <w:br/>
      </w:r>
      <w:r w:rsidRPr="00432D26">
        <w:rPr>
          <w:rFonts w:ascii="Palatino" w:hAnsi="Palatino" w:cs="Times New Roman"/>
          <w:i/>
          <w:color w:val="000000" w:themeColor="text1"/>
        </w:rPr>
        <w:t>Ha!</w:t>
      </w:r>
      <w:r w:rsidRPr="00432D26">
        <w:rPr>
          <w:rFonts w:ascii="Palatino" w:hAnsi="Palatino" w:cs="Times New Roman"/>
          <w:color w:val="000000" w:themeColor="text1"/>
        </w:rPr>
        <w:t xml:space="preserve"> I was already feeling rather better disposed towards General Istrid – anyone who wanted to see Mazus swinging from a noose couldn’t be all bad.</w:t>
      </w:r>
      <w:r w:rsidRPr="00432D26">
        <w:rPr>
          <w:rFonts w:ascii="Palatino" w:hAnsi="Palatino" w:cs="Times New Roman"/>
          <w:color w:val="000000" w:themeColor="text1"/>
        </w:rPr>
        <w:br/>
        <w:t>“Good things come to those who wait,” Black told her.</w:t>
      </w:r>
      <w:r w:rsidRPr="00432D26">
        <w:rPr>
          <w:rFonts w:ascii="Palatino" w:hAnsi="Palatino" w:cs="Times New Roman"/>
          <w:color w:val="000000" w:themeColor="text1"/>
        </w:rPr>
        <w:br/>
        <w:t>“Now you’re sounding like Sacker,” Istrid growled. “You two will be the death of me. Never mind that – Captain, that you hanging around in the back?”</w:t>
      </w:r>
      <w:r w:rsidRPr="00432D26">
        <w:rPr>
          <w:rFonts w:ascii="Palatino" w:hAnsi="Palatino" w:cs="Times New Roman"/>
          <w:color w:val="000000" w:themeColor="text1"/>
        </w:rPr>
        <w:br/>
        <w:t xml:space="preserve">The woman in question patted my shoulder and moved to join them, leaving me </w:t>
      </w:r>
      <w:r w:rsidRPr="00432D26">
        <w:rPr>
          <w:rFonts w:ascii="Palatino" w:hAnsi="Palatino" w:cs="Times New Roman"/>
          <w:color w:val="000000" w:themeColor="text1"/>
        </w:rPr>
        <w:lastRenderedPageBreak/>
        <w:t>to stand with the ever-silent Blackguards and Scribe. Black’s band of bodyguards was no longer as silent as it had once been around me, but they’d reverted to silent statues as soon as we’d come in sight of Summerholm. I glance towards Scribe who had, I saw, also dismounted. She was standing closest to me, and since it didn’t seem like my presence would be noticed any time soon I ambled in her direction.</w:t>
      </w:r>
      <w:r w:rsidRPr="00432D26">
        <w:rPr>
          <w:rFonts w:ascii="Palatino" w:hAnsi="Palatino" w:cs="Times New Roman"/>
          <w:color w:val="000000" w:themeColor="text1"/>
        </w:rPr>
        <w:br/>
        <w:t>“They seem pretty friendly,” I said.</w:t>
      </w:r>
      <w:r w:rsidRPr="00432D26">
        <w:rPr>
          <w:rFonts w:ascii="Palatino" w:hAnsi="Palatino" w:cs="Times New Roman"/>
          <w:color w:val="000000" w:themeColor="text1"/>
        </w:rPr>
        <w:br/>
        <w:t>She wasn’t a very talkative woman, Scribe. The most I’d ever heard her say was that handful of sentences the first time we’d met, and since then she’d always seemed so busy I’d hesitated to try and strike up a conversation. No parchments in her hands now, though, and it wasn’t like I had anything better to do.</w:t>
      </w:r>
      <w:r w:rsidRPr="00432D26">
        <w:rPr>
          <w:rFonts w:ascii="Palatino" w:hAnsi="Palatino" w:cs="Times New Roman"/>
          <w:color w:val="000000" w:themeColor="text1"/>
        </w:rPr>
        <w:br/>
        <w:t>“They’ve known each other for a long time,” she replied, to my surprise. “Istrid’s clan was the second to side with Black, when he was still the Squire.”</w:t>
      </w:r>
      <w:r w:rsidRPr="00432D26">
        <w:rPr>
          <w:rFonts w:ascii="Palatino" w:hAnsi="Palatino" w:cs="Times New Roman"/>
          <w:color w:val="000000" w:themeColor="text1"/>
        </w:rPr>
        <w:br/>
        <w:t>Huh. That certainly explained why they were still catching up like old friends sharing drinks instead of heading to the general’s tent.</w:t>
      </w:r>
      <w:r w:rsidRPr="00432D26">
        <w:rPr>
          <w:rFonts w:ascii="Palatino" w:hAnsi="Palatino" w:cs="Times New Roman"/>
          <w:color w:val="000000" w:themeColor="text1"/>
        </w:rPr>
        <w:br/>
        <w:t>“Known her for long too, then?” I asked.</w:t>
      </w:r>
      <w:r w:rsidRPr="00432D26">
        <w:rPr>
          <w:rFonts w:ascii="Palatino" w:hAnsi="Palatino" w:cs="Times New Roman"/>
          <w:color w:val="000000" w:themeColor="text1"/>
        </w:rPr>
        <w:br/>
        <w:t>I knew precious little about Scribe, except that she’d been around Black since before the Conquest. None of the stories I’d heard mentioned her except in passing, and it wasn’t like she’d surrendered any information about herself since we’d met. I knew disappeared for a few hours everyday and came back with fresh new correspondence, but where and how she got the letters remained a mystery. The plain-faced woman shook her head. “I came later.”</w:t>
      </w:r>
      <w:r w:rsidRPr="00432D26">
        <w:rPr>
          <w:rFonts w:ascii="Palatino" w:hAnsi="Palatino" w:cs="Times New Roman"/>
          <w:color w:val="000000" w:themeColor="text1"/>
        </w:rPr>
        <w:br/>
      </w:r>
      <w:r w:rsidRPr="00432D26">
        <w:rPr>
          <w:rFonts w:ascii="Palatino" w:hAnsi="Palatino" w:cs="Times New Roman"/>
          <w:i/>
          <w:color w:val="000000" w:themeColor="text1"/>
        </w:rPr>
        <w:t>Like squeezing blood out of a stone</w:t>
      </w:r>
      <w:r w:rsidRPr="00432D26">
        <w:rPr>
          <w:rFonts w:ascii="Palatino" w:hAnsi="Palatino" w:cs="Times New Roman"/>
          <w:color w:val="000000" w:themeColor="text1"/>
        </w:rPr>
        <w:t>, I thought. I shuffled awkwardly on my feet and tried to think of something to say, but was saved at the last moment by an outside interruption.</w:t>
      </w:r>
      <w:r w:rsidRPr="00432D26">
        <w:rPr>
          <w:rFonts w:ascii="Palatino" w:hAnsi="Palatino" w:cs="Times New Roman"/>
          <w:color w:val="000000" w:themeColor="text1"/>
        </w:rPr>
        <w:br/>
        <w:t>“Catherine,” Black called out. “Introductions are in order.”</w:t>
      </w:r>
      <w:r w:rsidRPr="00432D26">
        <w:rPr>
          <w:rFonts w:ascii="Palatino" w:hAnsi="Palatino" w:cs="Times New Roman"/>
          <w:color w:val="000000" w:themeColor="text1"/>
        </w:rPr>
        <w:br/>
        <w:t>I shot Scribe a mildly relieved look and headed for the cluster of old friends. General Istrid sized me up as I walked without even the pretence of subtlety and I straightened my spine out of habit. She wouldn’t take a stick to my fingers every time I slouched to make sure I had proper posture the way the House matron had, but then again I had a feeling that making a bad impression on the commander of the Sixth Legion would have more dire consequences than throbbing knuckles.</w:t>
      </w:r>
      <w:r w:rsidRPr="00432D26">
        <w:rPr>
          <w:rFonts w:ascii="Palatino" w:hAnsi="Palatino" w:cs="Times New Roman"/>
          <w:color w:val="000000" w:themeColor="text1"/>
        </w:rPr>
        <w:br/>
        <w:t>“Istrid,” the Knight said, “Meet Catherine Foundling.”</w:t>
      </w:r>
      <w:r w:rsidRPr="00432D26">
        <w:rPr>
          <w:rFonts w:ascii="Palatino" w:hAnsi="Palatino" w:cs="Times New Roman"/>
          <w:color w:val="000000" w:themeColor="text1"/>
        </w:rPr>
        <w:br/>
        <w:t>The tall orc frowned, then turned to look at him. “She looks like Wallerspawn,” she said in Kharsum.</w:t>
      </w:r>
      <w:r w:rsidRPr="00432D26">
        <w:rPr>
          <w:rFonts w:ascii="Palatino" w:hAnsi="Palatino" w:cs="Times New Roman"/>
          <w:color w:val="000000" w:themeColor="text1"/>
        </w:rPr>
        <w:br/>
        <w:t>I scowled, partly at her blatant dismissal and partly at the word she’d used – Waller was a term orcs used to mean Deoraithe but it wasn’t exactly a polite one. “Half,” I replied in the same tongue, painfully aware that my pronunciation was tetchy. “That a problem?”</w:t>
      </w:r>
      <w:r w:rsidRPr="00432D26">
        <w:rPr>
          <w:rFonts w:ascii="Palatino" w:hAnsi="Palatino" w:cs="Times New Roman"/>
          <w:color w:val="000000" w:themeColor="text1"/>
        </w:rPr>
        <w:br/>
        <w:t xml:space="preserve">That certainly got her attention. “Well,” she drawled, showing a row of sharp teeth, “at least you’re not shy. You sound Callowan, girl – where’d he dig you </w:t>
      </w:r>
      <w:r w:rsidRPr="00432D26">
        <w:rPr>
          <w:rFonts w:ascii="Palatino" w:hAnsi="Palatino" w:cs="Times New Roman"/>
          <w:color w:val="000000" w:themeColor="text1"/>
        </w:rPr>
        <w:lastRenderedPageBreak/>
        <w:t>up?”</w:t>
      </w:r>
      <w:r w:rsidRPr="00432D26">
        <w:rPr>
          <w:rFonts w:ascii="Palatino" w:hAnsi="Palatino" w:cs="Times New Roman"/>
          <w:color w:val="000000" w:themeColor="text1"/>
        </w:rPr>
        <w:br/>
        <w:t>“Laure,” I replied. “You end up meeting all sorts of interesting types, when stabbing people.”</w:t>
      </w:r>
      <w:r w:rsidRPr="00432D26">
        <w:rPr>
          <w:rFonts w:ascii="Palatino" w:hAnsi="Palatino" w:cs="Times New Roman"/>
          <w:color w:val="000000" w:themeColor="text1"/>
        </w:rPr>
        <w:br/>
        <w:t>The general barked a laugh. “Ain’t that the truth. Well met, Catherine Foundling.”</w:t>
      </w:r>
      <w:r w:rsidRPr="00432D26">
        <w:rPr>
          <w:rFonts w:ascii="Palatino" w:hAnsi="Palatino" w:cs="Times New Roman"/>
          <w:color w:val="000000" w:themeColor="text1"/>
        </w:rPr>
        <w:br/>
        <w:t xml:space="preserve">She offered her arm to clasp and I reciprocated, somehow managing to keep my nerves off of my face. The general seemed a lot taller now that I stood in front of her and that rictus on her face hadn’t gone anywhere: she made for a rather intimidating sight, and the story of her staring down a charge of Callowan knights was still fresh in mind. </w:t>
      </w:r>
      <w:r w:rsidRPr="00432D26">
        <w:rPr>
          <w:rFonts w:ascii="Palatino" w:hAnsi="Palatino" w:cs="Times New Roman"/>
          <w:i/>
          <w:color w:val="000000" w:themeColor="text1"/>
        </w:rPr>
        <w:t>Possibly she scowled at them and they decided they had better things to do somewhere on the other side of the Tyrian sea.</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Gods know I kind of wish I did.</w:t>
      </w:r>
      <w:r w:rsidRPr="00432D26">
        <w:rPr>
          <w:rFonts w:ascii="Palatino" w:hAnsi="Palatino" w:cs="Times New Roman"/>
          <w:color w:val="000000" w:themeColor="text1"/>
        </w:rPr>
        <w:br/>
        <w:t>“Let’s not make Sacker wait too long,” Captain spoke up as I stepped back. “Odds are she already has eyes on us.”</w:t>
      </w:r>
      <w:r w:rsidRPr="00432D26">
        <w:rPr>
          <w:rFonts w:ascii="Palatino" w:hAnsi="Palatino" w:cs="Times New Roman"/>
          <w:color w:val="000000" w:themeColor="text1"/>
        </w:rPr>
        <w:br/>
        <w:t>“Sucker’s bet,” Istrid grunted before turning to address her legionaries. “Stable the horses and find somewhere for the Warlord’s retinue to stash their gear.”</w:t>
      </w:r>
      <w:r w:rsidRPr="00432D26">
        <w:rPr>
          <w:rFonts w:ascii="Palatino" w:hAnsi="Palatino" w:cs="Times New Roman"/>
          <w:color w:val="000000" w:themeColor="text1"/>
        </w:rPr>
        <w:br/>
        <w:t xml:space="preserve">A chorus of salutes was her only reply and I handed off Zombie’s reins to an olive-skinned woman with sergeant’s stripes when prompted. General Istrid led the way to one of the avenues I’d glimpsed earlier, followed by Black and Captain – I glanced back to see if Scribe was following us, but she’d disappeared into thin air when I wasn’t looking. </w:t>
      </w:r>
      <w:r w:rsidRPr="00432D26">
        <w:rPr>
          <w:rFonts w:ascii="Palatino" w:hAnsi="Palatino" w:cs="Times New Roman"/>
          <w:i/>
          <w:color w:val="000000" w:themeColor="text1"/>
        </w:rPr>
        <w:t>Wait, wouldn’t have had to pass next to us to</w:t>
      </w:r>
      <w:r w:rsidRPr="00432D26">
        <w:rPr>
          <w:rFonts w:ascii="Palatino" w:hAnsi="Palatino" w:cs="Times New Roman"/>
          <w:color w:val="000000" w:themeColor="text1"/>
        </w:rPr>
        <w:t xml:space="preserve"> g</w:t>
      </w:r>
      <w:r w:rsidRPr="00432D26">
        <w:rPr>
          <w:rFonts w:ascii="Palatino" w:hAnsi="Palatino" w:cs="Times New Roman"/>
          <w:i/>
          <w:color w:val="000000" w:themeColor="text1"/>
        </w:rPr>
        <w:t>et into the camp?</w:t>
      </w:r>
      <w:r w:rsidRPr="00432D26">
        <w:rPr>
          <w:rFonts w:ascii="Palatino" w:hAnsi="Palatino" w:cs="Times New Roman"/>
          <w:color w:val="000000" w:themeColor="text1"/>
        </w:rPr>
        <w:t xml:space="preserve"> A large hand settled on my shoulder, gently steering me forward. “She does that,” Captain gravelled. “It’s part of her Role to stay in the background. She’ll pop up again when she’s needed.”</w:t>
      </w:r>
      <w:r w:rsidRPr="00432D26">
        <w:rPr>
          <w:rFonts w:ascii="Palatino" w:hAnsi="Palatino" w:cs="Times New Roman"/>
          <w:color w:val="000000" w:themeColor="text1"/>
        </w:rPr>
        <w:br/>
        <w:t>How much of my not noticing Scribe had come from her being quiet and how much had come from the effects of her Role, I wondered? I muttered something that could pass as agreement and let the matter drop. Sundown was almost on us, and as a result activity in the wider camp had died down: the improvised markets were closing and people were trailing out of the camp and heading towards the gates of Summerholm.</w:t>
      </w:r>
      <w:r w:rsidRPr="00432D26">
        <w:rPr>
          <w:rFonts w:ascii="Palatino" w:hAnsi="Palatino" w:cs="Times New Roman"/>
          <w:color w:val="000000" w:themeColor="text1"/>
        </w:rPr>
        <w:br/>
      </w:r>
      <w:r w:rsidRPr="00432D26">
        <w:rPr>
          <w:rFonts w:ascii="Palatino" w:hAnsi="Palatino" w:cs="Times New Roman"/>
          <w:i/>
          <w:color w:val="000000" w:themeColor="text1"/>
        </w:rPr>
        <w:t>I suppose it makes sense that not all of them stay here after nightfall.</w:t>
      </w:r>
      <w:r w:rsidRPr="00432D26">
        <w:rPr>
          <w:rFonts w:ascii="Palatino" w:hAnsi="Palatino" w:cs="Times New Roman"/>
          <w:color w:val="000000" w:themeColor="text1"/>
        </w:rPr>
        <w:t xml:space="preserve"> For another group getting through the crowds quickly might have been an issue, but everyone was giving us a wide berth. Nobody was quite so bold as to point fingers in our direction, but quite a few people seemed to recognize Black and Captain – whispers bloomed in our wake wherever we went. The weight of the attention made me uncomfortable: the feeling of the three other potential Squires hadn’t gotten any closer, but I had more than them to worry about now. There might very well be a hero somewhere in the masses, and if they were looking for a target I was painfully aware that I was the easiest one available. I was not, after all, so deluded as to think that half a Name and a week’s worth of training with a sword and board would make me a match for a veteran of the Conquest like General Istrid. The grip on the short sword at her hip was well-worn, and she </w:t>
      </w:r>
      <w:r w:rsidRPr="00432D26">
        <w:rPr>
          <w:rFonts w:ascii="Palatino" w:hAnsi="Palatino" w:cs="Times New Roman"/>
          <w:color w:val="000000" w:themeColor="text1"/>
        </w:rPr>
        <w:lastRenderedPageBreak/>
        <w:t>walked like someone who thought of their weapon like an extension of their limbs.</w:t>
      </w:r>
      <w:r w:rsidRPr="00432D26">
        <w:rPr>
          <w:rFonts w:ascii="Palatino" w:hAnsi="Palatino" w:cs="Times New Roman"/>
          <w:color w:val="000000" w:themeColor="text1"/>
        </w:rPr>
        <w:br/>
        <w:t>We encountered two patrols as we delved deeper into the impromptu town, both of them stopping to salute as we passed by. More and more legionaries stood watch as we got closer to the actual Legion camp – well, one of them anyway. The standards spread out everywhere all bore the Sixth Legion’s number in Miezan numerals, so it was pretty obvious this was theirs and not the Ninth’s. By the time we made it to the large pavilion that apparently served as General Istrid’s council room, night had fallen. Torches were already burning, though they were hardly needed considering how many cooking fires there were out there: the trail of smoke in the sky must have been visible for miles. The inside of the pavilion was empty except for a large table of polished wood surrounded by comfortable-looking chairs. There was only one person inside: a small goblin woman, under five feet tall and so heavily wrinkled her face looked like a mask. General Sacker, I assumed. She looked almost half-sleep, her yellow eyes were half-lidded even as she gave me an once-over before turning towards my teacher.</w:t>
      </w:r>
      <w:r w:rsidRPr="00432D26">
        <w:rPr>
          <w:rFonts w:ascii="Palatino" w:hAnsi="Palatino" w:cs="Times New Roman"/>
          <w:color w:val="000000" w:themeColor="text1"/>
        </w:rPr>
        <w:br/>
        <w:t>“Lord Black,” she murmured from her seat, bowing her head ever so slightly.</w:t>
      </w:r>
      <w:r w:rsidRPr="00432D26">
        <w:rPr>
          <w:rFonts w:ascii="Palatino" w:hAnsi="Palatino" w:cs="Times New Roman"/>
          <w:color w:val="000000" w:themeColor="text1"/>
        </w:rPr>
        <w:br/>
        <w:t>She was so quiet I almost missed the words, but the green-eyed man nodded back without missing a beat.</w:t>
      </w:r>
      <w:r w:rsidRPr="00432D26">
        <w:rPr>
          <w:rFonts w:ascii="Palatino" w:hAnsi="Palatino" w:cs="Times New Roman"/>
          <w:color w:val="000000" w:themeColor="text1"/>
        </w:rPr>
        <w:br/>
        <w:t>“General Sacker,” he replied, “It’s been too long.”</w:t>
      </w:r>
      <w:r w:rsidRPr="00432D26">
        <w:rPr>
          <w:rFonts w:ascii="Palatino" w:hAnsi="Palatino" w:cs="Times New Roman"/>
          <w:color w:val="000000" w:themeColor="text1"/>
        </w:rPr>
        <w:br/>
        <w:t>She inclined her head again.</w:t>
      </w:r>
      <w:r w:rsidRPr="00432D26">
        <w:rPr>
          <w:rFonts w:ascii="Palatino" w:hAnsi="Palatino" w:cs="Times New Roman"/>
          <w:color w:val="000000" w:themeColor="text1"/>
        </w:rPr>
        <w:br/>
        <w:t>“Gods Below,” General Istrid interrupted with disgust, “the both of you sound like you’re attending a feast at the Tower. I’m going to need a drink, if we’re doing the fucking Praesi rituals.”</w:t>
      </w:r>
      <w:r w:rsidRPr="00432D26">
        <w:rPr>
          <w:rFonts w:ascii="Palatino" w:hAnsi="Palatino" w:cs="Times New Roman"/>
          <w:color w:val="000000" w:themeColor="text1"/>
        </w:rPr>
        <w:br/>
        <w:t>“Finally,” I muttered, “someone’s willing to say it out loud.”</w:t>
      </w:r>
      <w:r w:rsidRPr="00432D26">
        <w:rPr>
          <w:rFonts w:ascii="Palatino" w:hAnsi="Palatino" w:cs="Times New Roman"/>
          <w:color w:val="000000" w:themeColor="text1"/>
        </w:rPr>
        <w:br/>
        <w:t xml:space="preserve">Istrid shot me an amused look as she poured herself a cup some sort of amber liquor from one of the carafes on the table. When I returned my attention to the others, I found that General Sacker was looking at me – and there was no longer anything half-asleep about her demeanour as she studied me. I’d always heard calculating eyes referred to as cold and cool, but if anything the yellow gaze pinning me seemed to burn with focused intensity. </w:t>
      </w:r>
      <w:r w:rsidRPr="00432D26">
        <w:rPr>
          <w:rFonts w:ascii="Palatino" w:hAnsi="Palatino" w:cs="Times New Roman"/>
          <w:i/>
          <w:color w:val="000000" w:themeColor="text1"/>
        </w:rPr>
        <w:t>Clever as a snake and twice as mean</w:t>
      </w:r>
      <w:r w:rsidRPr="00432D26">
        <w:rPr>
          <w:rFonts w:ascii="Palatino" w:hAnsi="Palatino" w:cs="Times New Roman"/>
          <w:color w:val="000000" w:themeColor="text1"/>
        </w:rPr>
        <w:t>, Captain had told me.</w:t>
      </w:r>
      <w:r w:rsidRPr="00432D26">
        <w:rPr>
          <w:rFonts w:ascii="Palatino" w:hAnsi="Palatino" w:cs="Times New Roman"/>
          <w:color w:val="000000" w:themeColor="text1"/>
        </w:rPr>
        <w:br/>
        <w:t>“You’re from Laure,” General Sacker spoke in the same whisper-thin voice. “Interesting. Orphan?”</w:t>
      </w:r>
      <w:r w:rsidRPr="00432D26">
        <w:rPr>
          <w:rFonts w:ascii="Palatino" w:hAnsi="Palatino" w:cs="Times New Roman"/>
          <w:color w:val="000000" w:themeColor="text1"/>
        </w:rPr>
        <w:br/>
        <w:t xml:space="preserve">I wasn’t sure who the question was addressed to so I glanced at Black, but he’d already claimed a seat and was pouring himself a drink from the same carafe as Istrid, paying no attention to the conversation. </w:t>
      </w:r>
      <w:r w:rsidRPr="00432D26">
        <w:rPr>
          <w:rFonts w:ascii="Palatino" w:hAnsi="Palatino" w:cs="Times New Roman"/>
          <w:i/>
          <w:color w:val="000000" w:themeColor="text1"/>
        </w:rPr>
        <w:t>Worst mentor ever.</w:t>
      </w:r>
      <w:r w:rsidRPr="00432D26">
        <w:rPr>
          <w:rFonts w:ascii="Palatino" w:hAnsi="Palatino" w:cs="Times New Roman"/>
          <w:color w:val="000000" w:themeColor="text1"/>
        </w:rPr>
        <w:br/>
        <w:t>“I am,” I confirmed warily.</w:t>
      </w:r>
      <w:r w:rsidRPr="00432D26">
        <w:rPr>
          <w:rFonts w:ascii="Palatino" w:hAnsi="Palatino" w:cs="Times New Roman"/>
          <w:color w:val="000000" w:themeColor="text1"/>
        </w:rPr>
        <w:br/>
        <w:t>Sacker nodded to herself. “Calloused hands, mhm. Fighting rings? Illegal in Callow, I do believe.”</w:t>
      </w:r>
      <w:r w:rsidRPr="00432D26">
        <w:rPr>
          <w:rFonts w:ascii="Palatino" w:hAnsi="Palatino" w:cs="Times New Roman"/>
          <w:color w:val="000000" w:themeColor="text1"/>
        </w:rPr>
        <w:br/>
        <w:t>Her tone didn’t make it clear whether she approved or disapproved.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“So I’ve heard,” I simply replied.</w:t>
      </w:r>
      <w:r w:rsidRPr="00432D26">
        <w:rPr>
          <w:rFonts w:ascii="Palatino" w:hAnsi="Palatino" w:cs="Times New Roman"/>
          <w:color w:val="000000" w:themeColor="text1"/>
        </w:rPr>
        <w:br/>
        <w:t xml:space="preserve">I had no idea what her game was, but it felt like she was toying with me and I very much disliked the feeling of it. My first instinct was to bite back, but I pushed it down. There was the fact that Captain had specifically warned me about her, of course, but there was more to it than that. General Sacker was </w:t>
      </w:r>
      <w:r w:rsidRPr="00432D26">
        <w:rPr>
          <w:rFonts w:ascii="Palatino" w:hAnsi="Palatino" w:cs="Times New Roman"/>
          <w:i/>
          <w:color w:val="000000" w:themeColor="text1"/>
        </w:rPr>
        <w:t>old</w:t>
      </w:r>
      <w:r w:rsidRPr="00432D26">
        <w:rPr>
          <w:rFonts w:ascii="Palatino" w:hAnsi="Palatino" w:cs="Times New Roman"/>
          <w:color w:val="000000" w:themeColor="text1"/>
        </w:rPr>
        <w:t xml:space="preserve">. By far the oldest goblin I’d ever met and that made her very, very dangerous – most of their kind never made it past thirty five, and looking at the general I guessed she was pushing forty. Older goblins were notoriously frail and sick but Sacker was still not only in command of a legion, but of a legion holding one of the most important fortresses in the Empire. She was, in short, </w:t>
      </w:r>
      <w:r w:rsidRPr="00432D26">
        <w:rPr>
          <w:rFonts w:ascii="Palatino" w:hAnsi="Palatino" w:cs="Times New Roman"/>
          <w:i/>
          <w:color w:val="000000" w:themeColor="text1"/>
        </w:rPr>
        <w:t>not someone I wanted to fuck with</w:t>
      </w:r>
      <w:r w:rsidRPr="00432D26">
        <w:rPr>
          <w:rFonts w:ascii="Palatino" w:hAnsi="Palatino" w:cs="Times New Roman"/>
          <w:color w:val="000000" w:themeColor="text1"/>
        </w:rPr>
        <w:t>.</w:t>
      </w:r>
      <w:r w:rsidRPr="00432D26">
        <w:rPr>
          <w:rFonts w:ascii="Palatino" w:hAnsi="Palatino" w:cs="Times New Roman"/>
          <w:color w:val="000000" w:themeColor="text1"/>
        </w:rPr>
        <w:br/>
        <w:t>“You can mess with her head later, you vicious old bat,” Istrid broke in cheerfully, apparently not caring about any of that in the slightest. “We’ve got fresher corpses to eat, like our little hero problem.”</w:t>
      </w:r>
      <w:r w:rsidRPr="00432D26">
        <w:rPr>
          <w:rFonts w:ascii="Palatino" w:hAnsi="Palatino" w:cs="Times New Roman"/>
          <w:color w:val="000000" w:themeColor="text1"/>
        </w:rPr>
        <w:br/>
        <w:t>General Sacker pursed her lips.</w:t>
      </w:r>
      <w:r w:rsidRPr="00432D26">
        <w:rPr>
          <w:rFonts w:ascii="Palatino" w:hAnsi="Palatino" w:cs="Times New Roman"/>
          <w:color w:val="000000" w:themeColor="text1"/>
        </w:rPr>
        <w:br/>
        <w:t>“There’s not definitive proof that we have a-”</w:t>
      </w:r>
      <w:r w:rsidRPr="00432D26">
        <w:rPr>
          <w:rFonts w:ascii="Palatino" w:hAnsi="Palatino" w:cs="Times New Roman"/>
          <w:color w:val="000000" w:themeColor="text1"/>
        </w:rPr>
        <w:br/>
        <w:t>That was when the pavilion exploded.</w:t>
      </w:r>
    </w:p>
    <w:p w14:paraId="6291DA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083CE0E"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9: Claimant</w:t>
      </w:r>
    </w:p>
    <w:p w14:paraId="2B84B1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Gaining power’s a lot like scaling a tower, Chancellor. The longer you do, the more likely you are to fall.”</w:t>
      </w:r>
      <w:r w:rsidRPr="00432D26">
        <w:rPr>
          <w:rFonts w:ascii="Palatino" w:hAnsi="Palatino" w:cs="Times New Roman"/>
          <w:color w:val="000000" w:themeColor="text1"/>
        </w:rPr>
        <w:br/>
        <w:t>– Dread Empress Regalia the First, before ordering her Chancellor thrown out the window</w:t>
      </w:r>
    </w:p>
    <w:p w14:paraId="1CAA85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swatted down by the hand of an angry god, fire licking at my face.</w:t>
      </w:r>
    </w:p>
    <w:p w14:paraId="54CF4B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world went silent and dark until I realized I’d closed my eyes: when I opened them I still saw spots of colour but the fear of having gone blind that had taken me for an instant left my frame. Everything around me was smoking or on fire: the top of the pavilion had been outright blown away and the rest of the cloth was twenty feet away, cheerfully burning. I pushed myself up, noticing with a grimace that the elbow joint of my armour had been partly melted by the heat. The damned ringing in my ears made it hard to focus on anything, but when I passed my hand over my face I felt with dismay that part of my eyebrows was missing. My fingers came away covered in soot but I pushed concern over my appearance way down the priority list: whoever had just attempted to kill every one of us might still be around, and the second shot might be a little more accurate.</w:t>
      </w:r>
    </w:p>
    <w:p w14:paraId="2F9121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Black was already up and about, helping up a prone and shaky-legged Istrid as Captain hovered around him protectively. I reached for my sword, checking wearily wether the heat had damaged the scabbard – no, it still came out just fine. </w:t>
      </w:r>
      <w:r w:rsidRPr="00432D26">
        <w:rPr>
          <w:rFonts w:ascii="Palatino" w:hAnsi="Palatino" w:cs="Times New Roman"/>
          <w:i/>
          <w:color w:val="000000" w:themeColor="text1"/>
        </w:rPr>
        <w:t>Good. Now, time to disembowel whoever was responsible for that. My eyebrows are like, my one good feature.</w:t>
      </w:r>
      <w:r w:rsidRPr="00432D26">
        <w:rPr>
          <w:rFonts w:ascii="Palatino" w:hAnsi="Palatino" w:cs="Times New Roman"/>
          <w:color w:val="000000" w:themeColor="text1"/>
        </w:rPr>
        <w:t xml:space="preserve"> Someone kicked my ankle and I felt it through the aketon, only now noticing that my left greaves had somehow been blown away during the impact. I snarled and look down only to find General Sacker staring back up at me peevishly. I gaped at the sight of her: half of her face was gone, a wasteland of blackened flesh with hints of meat peeking through. One of her eyes had popped out of its socket, not that she seemed to care in the slightest. She snapped her fingers in front of my face several times and –</w:t>
      </w:r>
    </w:p>
    <w:p w14:paraId="6DD16C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“-can’t hear me at all, can you? Typical Callowan, all bark and no-”</w:t>
      </w:r>
    </w:p>
    <w:p w14:paraId="164BC8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let’s not make this a cultural thing,” I rasped out. “Do you hear me talking about how goblins always look like they’re up to something shady?”</w:t>
      </w:r>
    </w:p>
    <w:p w14:paraId="7449C8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slapped me. I snarled at her and reached for my sword before common sense could kick in. T</w:t>
      </w:r>
      <w:r w:rsidRPr="00432D26">
        <w:rPr>
          <w:rFonts w:ascii="Palatino" w:hAnsi="Palatino" w:cs="Times New Roman"/>
          <w:i/>
          <w:color w:val="000000" w:themeColor="text1"/>
        </w:rPr>
        <w:t>hat little-</w:t>
      </w:r>
    </w:p>
    <w:p w14:paraId="4D8C4C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making sure you’re not in shock,” she grinned malevolently at me, baring a mere handful of broken yellow molars.</w:t>
      </w:r>
    </w:p>
    <w:p w14:paraId="1A58EF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“Maybe I should make sure of the same,” I told her through gritted teeth. “You know, just in case.”</w:t>
      </w:r>
    </w:p>
    <w:p w14:paraId="60EC02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swaggered away towards Black without replying, though how someone who’d lost half their armour – and face – in the blast could manage a swagger was beyond me. </w:t>
      </w:r>
      <w:r w:rsidRPr="00432D26">
        <w:rPr>
          <w:rFonts w:ascii="Palatino" w:hAnsi="Palatino" w:cs="Times New Roman"/>
          <w:i/>
          <w:color w:val="000000" w:themeColor="text1"/>
        </w:rPr>
        <w:t>Don’t kick the Praesi general, Catherine. It’ll be very gratifying, but there’ll be Hells to pay afterwards.</w:t>
      </w:r>
      <w:r w:rsidRPr="00432D26">
        <w:rPr>
          <w:rFonts w:ascii="Palatino" w:hAnsi="Palatino" w:cs="Times New Roman"/>
          <w:color w:val="000000" w:themeColor="text1"/>
        </w:rPr>
        <w:t xml:space="preserve"> I followed Sacker, making a point of getting ahead of her through use of my Heaven-gifted longer legs.</w:t>
      </w:r>
    </w:p>
    <w:p w14:paraId="592499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put the camp under lockdown. I don’t want anyone getting out,” Black instructed Captain.</w:t>
      </w:r>
    </w:p>
    <w:p w14:paraId="6C1A438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“They’ll be long gone,” the gargantuan woman replied. “But there might be a-”</w:t>
      </w:r>
    </w:p>
    <w:p w14:paraId="469CF4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survive without you dogging my shadow for an hour,” he spoke, tone flat and emotionless. “</w:t>
      </w:r>
      <w:r w:rsidRPr="00432D26">
        <w:rPr>
          <w:rFonts w:ascii="Palatino" w:hAnsi="Palatino" w:cs="Times New Roman"/>
          <w:i/>
          <w:color w:val="000000" w:themeColor="text1"/>
        </w:rPr>
        <w:t>Go</w:t>
      </w:r>
      <w:r w:rsidRPr="00432D26">
        <w:rPr>
          <w:rFonts w:ascii="Palatino" w:hAnsi="Palatino" w:cs="Times New Roman"/>
          <w:color w:val="000000" w:themeColor="text1"/>
        </w:rPr>
        <w:t>.”</w:t>
      </w:r>
    </w:p>
    <w:p w14:paraId="0E54DD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went without further protest, stopping to look me over as she passed me by before moving on with a silent nod.</w:t>
      </w:r>
    </w:p>
    <w:p w14:paraId="68B8D1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 I heard Istrid gasp as she leaned on Black’s arm. “Been a while since I’ve been on the receiving end of one of those.”</w:t>
      </w:r>
    </w:p>
    <w:p w14:paraId="15514D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looked around and found that, strangely enough, a single chair had been left untouched by the carnage except for being knocked over. I strolled away to pick it up and place it next to General Istrid, acknowledging her grateful glance with an inclination of the head.</w:t>
      </w:r>
    </w:p>
    <w:p w14:paraId="6B0EEF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out of curiosity,” I rasped out. “Did someone just drop a godsdamned comet on us? Because that’s a bold opening move, not gonna lie.”</w:t>
      </w:r>
    </w:p>
    <w:p w14:paraId="370685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Goblin munitions,” Black replied.</w:t>
      </w:r>
    </w:p>
    <w:p w14:paraId="104C7D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“Sharpers,” Istrid specified in a growl. “They always mess with my hearing.”</w:t>
      </w:r>
    </w:p>
    <w:p w14:paraId="618253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bad batch,” General Sacker murmured. “Otherwise I wouldn’t be standing right now.”</w:t>
      </w:r>
    </w:p>
    <w:p w14:paraId="5FD1BF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tall orc seemed to notice that half of her colleague’s face had been kissed by fire just then, a flicker of surprise and dismay going through her eyes.</w:t>
      </w:r>
    </w:p>
    <w:p w14:paraId="0C9AA1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she gravelled after a moment. “How many eyes do you really need, anyway? You can get an eyepatch that matches Grem’s.”</w:t>
      </w:r>
    </w:p>
    <w:p w14:paraId="2329CE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Sacker palmed what remained of her face, looking pained for the first time that night. I ignored the byplay, mind already spinning. Goblin munitions, huh. I knew a few things about those, though not as much as I’d like. </w:t>
      </w:r>
      <w:r w:rsidRPr="00432D26">
        <w:rPr>
          <w:rFonts w:ascii="Palatino" w:hAnsi="Palatino" w:cs="Times New Roman"/>
          <w:i/>
          <w:color w:val="000000" w:themeColor="text1"/>
        </w:rPr>
        <w:t xml:space="preserve">Sharpers blow, if </w:t>
      </w:r>
      <w:r w:rsidRPr="00432D26">
        <w:rPr>
          <w:rFonts w:ascii="Palatino" w:hAnsi="Palatino" w:cs="Times New Roman"/>
          <w:i/>
          <w:color w:val="000000" w:themeColor="text1"/>
        </w:rPr>
        <w:lastRenderedPageBreak/>
        <w:t>you’re too slow. Smokers choke, and then you croak. Brightsticks blind, and none too kind.</w:t>
      </w:r>
      <w:r w:rsidRPr="00432D26">
        <w:rPr>
          <w:rFonts w:ascii="Palatino" w:hAnsi="Palatino" w:cs="Times New Roman"/>
          <w:color w:val="000000" w:themeColor="text1"/>
        </w:rPr>
        <w:t xml:space="preserve"> Children in the Laure had a whole game made up around the rhyme, a sort of morbid take on what Imperial sappers had done to the enemy during the Conquest.</w:t>
      </w:r>
    </w:p>
    <w:p w14:paraId="15E6B6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“Sharpers wouldn’t kill a Name without a good spot of luck, would they?” I suddenly asked, looking at Black.</w:t>
      </w:r>
    </w:p>
    <w:p w14:paraId="4EF6B8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heartbeat passed as the cogs between those unsettling green eyes turned and arrived at the same conclusion I had.</w:t>
      </w:r>
    </w:p>
    <w:p w14:paraId="6A0B79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weren’t the target,” the Knight stated. He glanced at the two generals thoughtfully.</w:t>
      </w:r>
    </w:p>
    <w:p w14:paraId="55426D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I wanted to create a right mess in Summerholm,” I spoke up, “first I’d off the people commanding the garrison and then-”</w:t>
      </w:r>
    </w:p>
    <w:p w14:paraId="708247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grimaced. “The Governess.”</w:t>
      </w:r>
    </w:p>
    <w:p w14:paraId="5110C7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Legionaries had finally arrived on the scene and immediately my teacher pulled one of them aside, sending him to check on Governess Kansoleh with a few curt sentences. Only after that did he return the full weight of his attention to me.</w:t>
      </w:r>
    </w:p>
    <w:p w14:paraId="0BB88B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will be no lesson tonight,” he said. “I trust you’ll manage an evening by yourself?”</w:t>
      </w:r>
    </w:p>
    <w:p w14:paraId="41DF23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find a way to keep myself busy,” I replied neutrally.</w:t>
      </w:r>
    </w:p>
    <w:p w14:paraId="2850A8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suited me just fine, as it happened: lately I’d been going with the current a little too much for my tastes. While I didn’t doubt that at some point I’d be introduced to the three bundles of murder in the back of my head in a formal capacity, I had no intention of waiting that long to get a closer look at people who were supposedly out for my blood. Surrendering the initiative was starting the fight on the defensive, and I’d always been an attack-minded kind of girl. The Knight paused to meet my eyes, a long moment passing before he snorted.</w:t>
      </w:r>
    </w:p>
    <w:p w14:paraId="394EBD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“Talk with Scribe,” he said. “She’ll see to it you have what you need.”</w:t>
      </w:r>
    </w:p>
    <w:p w14:paraId="1CD70395"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I really need to find a book on Names</w:t>
      </w:r>
      <w:r w:rsidRPr="00432D26">
        <w:rPr>
          <w:rFonts w:ascii="Palatino" w:hAnsi="Palatino" w:cs="Times New Roman"/>
          <w:color w:val="000000" w:themeColor="text1"/>
        </w:rPr>
        <w:t>, I decided.</w:t>
      </w:r>
      <w:r w:rsidRPr="00432D26">
        <w:rPr>
          <w:rFonts w:ascii="Palatino" w:hAnsi="Palatino" w:cs="Times New Roman"/>
          <w:i/>
          <w:color w:val="000000" w:themeColor="text1"/>
        </w:rPr>
        <w:t xml:space="preserve"> If he can’t read minds, I think that would actually make it creepier.</w:t>
      </w:r>
    </w:p>
    <w:p w14:paraId="7FB130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Displaying his usual level of helpfulness, my teacher had not deigned it necessary to tell me </w:t>
      </w:r>
      <w:r w:rsidRPr="00432D26">
        <w:rPr>
          <w:rFonts w:ascii="Palatino" w:hAnsi="Palatino" w:cs="Times New Roman"/>
          <w:i/>
          <w:color w:val="000000" w:themeColor="text1"/>
        </w:rPr>
        <w:t>where</w:t>
      </w:r>
      <w:r w:rsidRPr="00432D26">
        <w:rPr>
          <w:rFonts w:ascii="Palatino" w:hAnsi="Palatino" w:cs="Times New Roman"/>
          <w:color w:val="000000" w:themeColor="text1"/>
        </w:rPr>
        <w:t xml:space="preserve"> Scribe was.</w:t>
      </w:r>
    </w:p>
    <w:p w14:paraId="4B99335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Thankfully, I lucked out when I asked a legionary to direct me to wherever the Blackguards had been settled. None of them were actually in the temporary barracks – if I’d had to guess, I would have said they would have started running </w:t>
      </w:r>
      <w:r w:rsidRPr="00432D26">
        <w:rPr>
          <w:rFonts w:ascii="Palatino" w:hAnsi="Palatino" w:cs="Times New Roman"/>
          <w:color w:val="000000" w:themeColor="text1"/>
        </w:rPr>
        <w:lastRenderedPageBreak/>
        <w:t xml:space="preserve">towards Black as fast as they could the moment they heard the explosion – but the woman in question was kneeling on the ground in front of a low table already covered in parchments. I tried to get a glimpse, but none of it made sense to me: it was gibberish in a mix of Kharsum and Mthethwa, as far as I could tell. </w:t>
      </w:r>
      <w:r w:rsidRPr="00432D26">
        <w:rPr>
          <w:rFonts w:ascii="Palatino" w:hAnsi="Palatino" w:cs="Times New Roman"/>
          <w:i/>
          <w:color w:val="000000" w:themeColor="text1"/>
        </w:rPr>
        <w:t>Cyphered, most likely.</w:t>
      </w:r>
      <w:r w:rsidRPr="00432D26">
        <w:rPr>
          <w:rFonts w:ascii="Palatino" w:hAnsi="Palatino" w:cs="Times New Roman"/>
          <w:color w:val="000000" w:themeColor="text1"/>
        </w:rPr>
        <w:t xml:space="preserve"> The flat indifference she was displaying in her own quiet way was at odds with how close to Black I’d thought she was – wasn’t she worried even a little bit? A sharper wouldn’t kill a bloody Calamity, but it could have wounded him pretty badly.</w:t>
      </w:r>
    </w:p>
    <w:p w14:paraId="4F530B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one died,” I told her. “Black’s not even wounded – General Sacker got the worst of it.”</w:t>
      </w:r>
    </w:p>
    <w:p w14:paraId="3FF60C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Scribe replied, adroitly dipping her quill in the inkwell.</w:t>
      </w:r>
    </w:p>
    <w:p w14:paraId="5D4C74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might as well have tried to empathize with a statue. A particularly unconcerned statue, even. Pushing down a sight, I knelt across the table from her.</w:t>
      </w:r>
    </w:p>
    <w:p w14:paraId="59215F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going to be heading out into Summerholm,” I said. “I need a few things before I do.”</w:t>
      </w:r>
    </w:p>
    <w:p w14:paraId="705AB1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wanted a quiet look, not a melee in the streets of a city that had just gone into high alert, and that meant no armour and no Praesi clothes. I was keeping the sword, inconspicuous as it would be, because screw going unarmed in a city with a hero loose in it – especially a hero that considered blowing up people a valid tactic. Scribe pointed to my left and I followed the finger to a bundle of clothes resting on a shelf. </w:t>
      </w:r>
    </w:p>
    <w:p w14:paraId="6252DE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“Bullshit,” I replied flatly. “How could you possibly have known I would need those before I even did?”</w:t>
      </w:r>
    </w:p>
    <w:p w14:paraId="203A4A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 glanced up. “I’ve had those set aside since we left Laure,” she simply said.</w:t>
      </w:r>
    </w:p>
    <w:p w14:paraId="774107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 starting to hate that I was playing a game where everybody seemed to know the next ten moves except for me, I thought with a scowl. It came in useful more often than not, sure, but it also left me with the sensation that I was being herded towards a finish they’d already planned out for me. What was I going to do, though, complain my needs were being seen to </w:t>
      </w:r>
      <w:r w:rsidRPr="00432D26">
        <w:rPr>
          <w:rFonts w:ascii="Palatino" w:hAnsi="Palatino" w:cs="Times New Roman"/>
          <w:i/>
          <w:color w:val="000000" w:themeColor="text1"/>
        </w:rPr>
        <w:t>too</w:t>
      </w:r>
      <w:r w:rsidRPr="00432D26">
        <w:rPr>
          <w:rFonts w:ascii="Palatino" w:hAnsi="Palatino" w:cs="Times New Roman"/>
          <w:color w:val="000000" w:themeColor="text1"/>
        </w:rPr>
        <w:t xml:space="preserve"> well? </w:t>
      </w:r>
      <w:r w:rsidRPr="00432D26">
        <w:rPr>
          <w:rFonts w:ascii="Palatino" w:hAnsi="Palatino" w:cs="Times New Roman"/>
          <w:i/>
          <w:color w:val="000000" w:themeColor="text1"/>
        </w:rPr>
        <w:t>Yeah, I’m overdue something reckless. Been walking down roads they paved for me a little too much.</w:t>
      </w:r>
      <w:r w:rsidRPr="00432D26">
        <w:rPr>
          <w:rFonts w:ascii="Palatino" w:hAnsi="Palatino" w:cs="Times New Roman"/>
          <w:color w:val="000000" w:themeColor="text1"/>
        </w:rPr>
        <w:t xml:space="preserve"> Without a word I shed my armour and the still-singed aketon underneath, slipping on the woollen trousers and short-sleeved blouse that came with it. Good make, both of them, but not so expensive as to warrant a second look.</w:t>
      </w:r>
    </w:p>
    <w:p w14:paraId="14D119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old boots had been preserved and it was a glorious feeling to wiggle my toes inside the used leather instead of the steel-capped stuff I’d been given before we moved out of Laure. I already felt a little more like me and a little less like a doll </w:t>
      </w:r>
      <w:r w:rsidRPr="00432D26">
        <w:rPr>
          <w:rFonts w:ascii="Palatino" w:hAnsi="Palatino" w:cs="Times New Roman"/>
          <w:color w:val="000000" w:themeColor="text1"/>
        </w:rPr>
        <w:lastRenderedPageBreak/>
        <w:t>dressed up in Evil clothes. With the goblin-steel sword and my knife on either sides of my hips I was fully equipped for murder if it came down to it, which if Black’s line about the intention of the other Squire claimants was accurate it very well might. There was also a leather purse with some coins in it, which might come in useful: about twenty silver coins, with the Marchford crest on them. They wouldn’t be as widely accepted as Praesi denarii – Countess Marchford was well-known to short the precious metals in her currency – but they’d certainly attract less attention than a Deoraithe girl running around with a purse full of Imperial silver.</w:t>
      </w:r>
    </w:p>
    <w:p w14:paraId="34CA05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heading out,” I told Scribe. “Have fun doing… whatever it is you’re doing?”</w:t>
      </w:r>
    </w:p>
    <w:p w14:paraId="455140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plain-faced woman hummed in response, which seemed to be the sum of the attention she was willing to grant me. I walked out of the barracks, already focusing on the other claimants as I did: one of them had gotten a little closer, as it turned out. </w:t>
      </w:r>
    </w:p>
    <w:p w14:paraId="5921FA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smiled grimly: time to check out the competition.</w:t>
      </w:r>
    </w:p>
    <w:p w14:paraId="0793FD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Outside of the Sixth’s military camp, the tent city was a lot like a hornet’s nest that had just received a good kick. Legionaries had pulled back to their fortifications and now refused to allow anyone through – at least coming in, I had no problem getting out except for a few suspicious looks – which had not gone unnoticed by the civilians. The explosion itself had not been a cause for panic, since any halfway decent mage could manage something just as loud, but the way the legions had reacted in the aftermath made people nervous. Yet not, I saw, nervous enough to shut down all activity for the night. The sea of torches and camp fires shed light in a way that made the labyrinth of tents look like actual streets instead of empty spaces, and while people went about their business quietly they were still very much out and about. I kept to the shadows as I tried to narrow down where the closest claimant actually was, something made increasingly difficult by the way he or she kept moving away when I got closer. It occurred to me for the first time that the… sensation might go both ways – if I could tell when they were close, could they do the same?</w:t>
      </w:r>
    </w:p>
    <w:p w14:paraId="536A70E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could make this whole spying business unfortunately difficult, if it were true.</w:t>
      </w:r>
    </w:p>
    <w:p w14:paraId="357961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might as well assume it was, given how my luck tended to run. Which meant his was no longer about sneaking around: it was about cornering a quarry. I found myself wishing I’d paid closer attention to the layout of the camp, but what little I remembered from earlier would have to do: I was somewhere to the left of the legion fortifications, I knew that much, so now I just needed to drive the stranger into a place where there was no crowd to hide behind. Ignoring the </w:t>
      </w:r>
      <w:r w:rsidRPr="00432D26">
        <w:rPr>
          <w:rFonts w:ascii="Palatino" w:hAnsi="Palatino" w:cs="Times New Roman"/>
          <w:color w:val="000000" w:themeColor="text1"/>
        </w:rPr>
        <w:lastRenderedPageBreak/>
        <w:t xml:space="preserve">huddled families casting curious looks in my direction, I closed my eyes and tried to sink deeper into my Name like I had when I’d helped Black raise Zombie. It was harder without his own power to act as an anchor for mine, but this was also less… complex to accomplish. It was like my Name </w:t>
      </w:r>
      <w:r w:rsidRPr="00432D26">
        <w:rPr>
          <w:rFonts w:ascii="Palatino" w:hAnsi="Palatino" w:cs="Times New Roman"/>
          <w:i/>
          <w:color w:val="000000" w:themeColor="text1"/>
        </w:rPr>
        <w:t xml:space="preserve">wanted </w:t>
      </w:r>
      <w:r w:rsidRPr="00432D26">
        <w:rPr>
          <w:rFonts w:ascii="Palatino" w:hAnsi="Palatino" w:cs="Times New Roman"/>
          <w:color w:val="000000" w:themeColor="text1"/>
        </w:rPr>
        <w:t>me to know, and it required focus more than direction. The other claimant was a little north of me, moving towards the larger avenues, and I would have none of that: the less people around for this, the easier it would be to pick out my quarry. I moved in between and the presence backed off.</w:t>
      </w:r>
    </w:p>
    <w:p w14:paraId="0C8FC5FF"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Yeah, they can definitely feel me too.</w:t>
      </w:r>
    </w:p>
    <w:p w14:paraId="02AB72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ducked around a tent, moving as fast as I could without outright running, and the sensation kept giving ground. Twice it tried to circle around me, but I was quicker: as soon as I got in the way the presence back-pedalled, staying out of my sight if not out of my mind. How long we played this game of cat and mouse I wasn’t sure: night had fallen a while back, and the smoke from the fires made it hard to get a good look at the moon. It was a tedious business, but I grit my teeth and did it anyways – it was a long, methodical grind to force the claimant somewhere I’d be able to look at them, but as long as I remained calm and methodical it was just a matter of time. Eventually, we ended up close to the edge of the camp. There were fewer fires out here but Black’s earlier prediction had come true: I saw better in the dark than any human should. I felt the presence pause as it neared the open ground and a feral smile stretched my lips. </w:t>
      </w:r>
      <w:r w:rsidRPr="00432D26">
        <w:rPr>
          <w:rFonts w:ascii="Palatino" w:hAnsi="Palatino" w:cs="Times New Roman"/>
          <w:i/>
          <w:color w:val="000000" w:themeColor="text1"/>
        </w:rPr>
        <w:t xml:space="preserve">Where are you going to run now, my pretty? </w:t>
      </w:r>
      <w:r w:rsidRPr="00432D26">
        <w:rPr>
          <w:rFonts w:ascii="Palatino" w:hAnsi="Palatino" w:cs="Times New Roman"/>
          <w:color w:val="000000" w:themeColor="text1"/>
        </w:rPr>
        <w:t>I put a spring to my step and moved towards the now-still claimant, slipping between tents as quick as I could to make sure they wouldn’t have time to try and circle around again.</w:t>
      </w:r>
    </w:p>
    <w:p w14:paraId="064308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presence in my mind was suddenly snuffed out.</w:t>
      </w:r>
    </w:p>
    <w:p w14:paraId="54B792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surprise nearly made me stumble, but I caught myself at the last moment. My hand drifted to my sword, and with a sinking feeling I struck me that I hadn’t been the only one playing a game tonight. Here I was, far away from any witnesses and alone in the dark with only my sword for company.</w:t>
      </w:r>
      <w:r w:rsidRPr="00432D26">
        <w:rPr>
          <w:rFonts w:ascii="Palatino" w:hAnsi="Palatino" w:cs="Times New Roman"/>
          <w:i/>
          <w:color w:val="000000" w:themeColor="text1"/>
        </w:rPr>
        <w:t xml:space="preserve"> I wasn’t running the bastard down, </w:t>
      </w:r>
      <w:r w:rsidRPr="00432D26">
        <w:rPr>
          <w:rFonts w:ascii="Palatino" w:hAnsi="Palatino" w:cs="Times New Roman"/>
          <w:color w:val="000000" w:themeColor="text1"/>
        </w:rPr>
        <w:t>I realized</w:t>
      </w:r>
      <w:r w:rsidRPr="00432D26">
        <w:rPr>
          <w:rFonts w:ascii="Palatino" w:hAnsi="Palatino" w:cs="Times New Roman"/>
          <w:i/>
          <w:color w:val="000000" w:themeColor="text1"/>
        </w:rPr>
        <w:t>, I was being baited.</w:t>
      </w:r>
      <w:r w:rsidRPr="00432D26">
        <w:rPr>
          <w:rFonts w:ascii="Palatino" w:hAnsi="Palatino" w:cs="Times New Roman"/>
          <w:color w:val="000000" w:themeColor="text1"/>
        </w:rPr>
        <w:t xml:space="preserve"> And I’d fallen for it like a farmer buying magic beans, which added insult to the very real risk of injury.</w:t>
      </w:r>
    </w:p>
    <w:p w14:paraId="218A79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I muttered to myself, “no need to be coy about this.”</w:t>
      </w:r>
    </w:p>
    <w:p w14:paraId="5868CD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drew my sword and wished I’d taken my shield with me, even if it would have made me stick out like a sore thumb. The tents surrounding me had seemed like nothing more than irritants getting in my way, earlier, but now every one of them could be cover for someone wanting to slit my throat. My nice little moonlit walk was taking a sinister turn, but I forced myself to take a deep breath. </w:t>
      </w:r>
      <w:r w:rsidRPr="00432D26">
        <w:rPr>
          <w:rFonts w:ascii="Palatino" w:hAnsi="Palatino" w:cs="Times New Roman"/>
          <w:i/>
          <w:color w:val="000000" w:themeColor="text1"/>
        </w:rPr>
        <w:t xml:space="preserve">Fear is sloppiness. Fear is the fault line in solid stone. Fear is the enemy’s mind, drawing blood </w:t>
      </w:r>
      <w:r w:rsidRPr="00432D26">
        <w:rPr>
          <w:rFonts w:ascii="Palatino" w:hAnsi="Palatino" w:cs="Times New Roman"/>
          <w:i/>
          <w:color w:val="000000" w:themeColor="text1"/>
        </w:rPr>
        <w:lastRenderedPageBreak/>
        <w:t xml:space="preserve">before his sword. </w:t>
      </w:r>
      <w:r w:rsidRPr="00432D26">
        <w:rPr>
          <w:rFonts w:ascii="Palatino" w:hAnsi="Palatino" w:cs="Times New Roman"/>
          <w:color w:val="000000" w:themeColor="text1"/>
        </w:rPr>
        <w:t>The words stilled my heartbeat and I let anger flood my veins instead. I might have fallen for my enemy’s trick, but I was not without fangs of my own.</w:t>
      </w:r>
    </w:p>
    <w:p w14:paraId="478DB6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called out into the silence. “Are you going to make me wait all night?”</w:t>
      </w:r>
    </w:p>
    <w:p w14:paraId="229C07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no warning except for a flicker of movement at the edge of my sight – the shape moved fast, faster than I’d seen anyone without a Name ever move, but I’d been waiting for it. In a flutter of robes my enemy struck, scimitar coming low for my leg. I managed to bring up my sword down in time, the angle awkward but good enough to stop the blade from scything into my flesh. I only got a quick look at whoever was attacking me before they leapt back before a tent, ducking out of sight: long dark robes that hid the body shape and some sort of clay mask over the face. Taller than me, but not real way to tell if it was a man or a woman. The claimant did not attack again, silence falling in their wake. I tightened my grip around the handle of my short sword taking a careful step back as I considered my options. Did I want to turn this into a death match?</w:t>
      </w:r>
    </w:p>
    <w:p w14:paraId="56E80B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 reluctant at the prospect of killing three strangers, even if it got me a Name, but this particular stranger did not seem to be overly burdened by the same moral objections. Taking out one of the contenders early appealed to the fighter in me – one less person to worry about – but I’d been given to understand that I was already ahead of the curve when it came to claiming my Name. Killing one of the claimants on my first night in Summerholm might drive the remaining two to work together against me. </w:t>
      </w:r>
      <w:r w:rsidRPr="00432D26">
        <w:rPr>
          <w:rFonts w:ascii="Palatino" w:hAnsi="Palatino" w:cs="Times New Roman"/>
          <w:i/>
          <w:color w:val="000000" w:themeColor="text1"/>
        </w:rPr>
        <w:t>And I don’t know if I could handle that. If this bastard’s disappearing trick is any indication, they have a few cards up their sleeves I didn’t even know were in the deck.</w:t>
      </w:r>
      <w:r w:rsidRPr="00432D26">
        <w:rPr>
          <w:rFonts w:ascii="Palatino" w:hAnsi="Palatino" w:cs="Times New Roman"/>
          <w:color w:val="000000" w:themeColor="text1"/>
        </w:rPr>
        <w:t xml:space="preserve"> They came from behind, this time. Thank the Heavens for those robes, otherwise I wouldn’t have heard it coming: I turned around and struck blindly, hitting nothing but air but forcing the claimant to move around my swing. The clay mask and its creepy leering rictus looked back at me silently as my opponent tried to slice up my wrist. I got the pommel in the way but the masked claimant’s scimitar slid down and bit into my fingers – I drew back with a curse, trying to kick them in the crotch as they melted back into the dark.</w:t>
      </w:r>
    </w:p>
    <w:p w14:paraId="1F092F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 I swore again, taking a look at my hand.</w:t>
      </w:r>
    </w:p>
    <w:p w14:paraId="3E6782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stung like a bitch but the cut wasn’t deep: I wasn’t at any risk of losing the finger. It was bleeding a lot, though, and that was dangerous if left unattended – worse, it was making my grip slippery. </w:t>
      </w:r>
      <w:r w:rsidRPr="00432D26">
        <w:rPr>
          <w:rFonts w:ascii="Palatino" w:hAnsi="Palatino" w:cs="Times New Roman"/>
          <w:i/>
          <w:color w:val="000000" w:themeColor="text1"/>
        </w:rPr>
        <w:t>And that’s why we wear gauntlets, Catherine</w:t>
      </w:r>
      <w:r w:rsidRPr="00432D26">
        <w:rPr>
          <w:rFonts w:ascii="Palatino" w:hAnsi="Palatino" w:cs="Times New Roman"/>
          <w:color w:val="000000" w:themeColor="text1"/>
        </w:rPr>
        <w:t>.</w:t>
      </w:r>
    </w:p>
    <w:p w14:paraId="240AE0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“First blood to you, you creepily silent masked ambusher,” I conceded out loud. “Still, to quote-”</w:t>
      </w:r>
    </w:p>
    <w:p w14:paraId="505B5C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felt someone moving behind me again and bared my teeth. This time the blade came for my throat and I ducked under it, burrowing my fist in my opponent’s abdomen with great relish. The pained groan I heard even through the mask was sweeter than any hymn and before they could step back I slammed the pommel of my sword right in their mask. A chip fell off of the cheek and they rocked back – after a moment of hesitation the stranger ducked out again before I could press my advantage, dodging the point of my blade by less than an inch.</w:t>
      </w:r>
    </w:p>
    <w:p w14:paraId="5BF908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 quote a really unpleasant acquaintance of mine, last blood is the only one that matters,” I finished, falling back into a low guard.</w:t>
      </w:r>
    </w:p>
    <w:p w14:paraId="7BD53E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wondered why someone who was so intent on surprise would have first struck after I’d invited a hit. It was after they attacked the second time I’d understood why: the robes made noise when they moved too fast, so they’d taken advantage of the sound of my voice to cover it. It had made the third strike easy to predict, though I doubted it would work again. I checked my hand again, grimacing when I saw the blood was soaking my grip and dripping to the ground. I couldn’t let this go on for too long, the more it dragged out the larger my opponent’s advantage got. </w:t>
      </w:r>
      <w:r w:rsidRPr="00432D26">
        <w:rPr>
          <w:rFonts w:ascii="Palatino" w:hAnsi="Palatino" w:cs="Times New Roman"/>
          <w:i/>
          <w:color w:val="000000" w:themeColor="text1"/>
        </w:rPr>
        <w:t>All right, the time for subtle is done. It’s never been my specialty anyway.</w:t>
      </w:r>
      <w:r w:rsidRPr="00432D26">
        <w:rPr>
          <w:rFonts w:ascii="Palatino" w:hAnsi="Palatino" w:cs="Times New Roman"/>
          <w:color w:val="000000" w:themeColor="text1"/>
        </w:rPr>
        <w:t xml:space="preserve"> If my enemy was using the environment we were in to their advantage, then there was an obvious solution: break the godsdamned environment. I kicked the stakes keeping together the tent closest to me, ignoring the angry yells that came from inside as it fell and I cut through the rope holding up the one next to it.</w:t>
      </w:r>
    </w:p>
    <w:p w14:paraId="3EDCF3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 my opponent’s credit, they were on me before I could bring down a third. I slapped aside the scimitar coming for my kidney with the flat of my sword, moving in close. The masked claimant tried to push me back, but to my delight I discovered I was stronger than them: when I shoved back they stumbled, immediately giving ground as I pursued. From the corner of my eye I saw people coming out of the tents, faces turning from angry to fearful the moment they saw people with swords in hand. An older man grabbed his daughter by the hand and legged it, which brought a hard smile to my face. They were getting legionaries, most likely, and chances were good those would side with me over my opponent. The stranger must have thought the same, because they stopped backing away and returned on the offensive.</w:t>
      </w:r>
    </w:p>
    <w:p w14:paraId="3D756B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knew how to handle them now, though. </w:t>
      </w:r>
      <w:r w:rsidRPr="00432D26">
        <w:rPr>
          <w:rFonts w:ascii="Palatino" w:hAnsi="Palatino" w:cs="Times New Roman"/>
          <w:i/>
          <w:color w:val="000000" w:themeColor="text1"/>
        </w:rPr>
        <w:t>I own close range, you quiet bastard. We’re dancing to my song now.</w:t>
      </w:r>
      <w:r w:rsidRPr="00432D26">
        <w:rPr>
          <w:rFonts w:ascii="Palatino" w:hAnsi="Palatino" w:cs="Times New Roman"/>
          <w:color w:val="000000" w:themeColor="text1"/>
        </w:rPr>
        <w:t xml:space="preserve"> I kept pushing forward, watching for the blade and driving my opponents into tents as they tried to put a little distance between us. The masked ambushed was in the tricky position of having to keep an eye on me as they stepped back, though, and after a moment they stumbled over a stake. That was the opening I’d been waiting for – the point of my blade missed the throat but slid into their shoulder. I was forced to step back by a wild swing of </w:t>
      </w:r>
      <w:r w:rsidRPr="00432D26">
        <w:rPr>
          <w:rFonts w:ascii="Palatino" w:hAnsi="Palatino" w:cs="Times New Roman"/>
          <w:color w:val="000000" w:themeColor="text1"/>
        </w:rPr>
        <w:lastRenderedPageBreak/>
        <w:t>the scimitar, but I laughed: now the both of us were bleeding, and that wound was a lot worse than mine.</w:t>
      </w:r>
    </w:p>
    <w:p w14:paraId="5CA097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“Cow,” the stranger hissed through the mask in Taghrebi, the voice distinctly male.</w:t>
      </w:r>
    </w:p>
    <w:p w14:paraId="17F1F8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hadn’t said cow, exactly – the actual word he’d used meant </w:t>
      </w:r>
      <w:r w:rsidRPr="00432D26">
        <w:rPr>
          <w:rFonts w:ascii="Palatino" w:hAnsi="Palatino" w:cs="Times New Roman"/>
          <w:i/>
          <w:color w:val="000000" w:themeColor="text1"/>
        </w:rPr>
        <w:t>bull’s daughter</w:t>
      </w:r>
      <w:r w:rsidRPr="00432D26">
        <w:rPr>
          <w:rFonts w:ascii="Palatino" w:hAnsi="Palatino" w:cs="Times New Roman"/>
          <w:color w:val="000000" w:themeColor="text1"/>
        </w:rPr>
        <w:t>, though the meaning was the same. Very roundabout language, Taghrebi.</w:t>
      </w:r>
    </w:p>
    <w:p w14:paraId="38C417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“Goat-husband,” I replied cheerfully in the same tongue, drawing on the extensive repertoire of insults Captain and Lieutenant Abase had been teaching me when Black wasn’t paying attention. His fingers touched the wound and came back red: I raised an eyebrow when he used the blood to trace a line across the clay mask. </w:t>
      </w:r>
    </w:p>
    <w:p w14:paraId="55B636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“Would it be culturally insensitive to ask what in the Hells you just did?” I mused out loud.</w:t>
      </w:r>
    </w:p>
    <w:p w14:paraId="4A55BD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“This isn’t over,” the boy hissed again, and Weeping Heavens why did villains always say shit like that before trying to run away? He might as well have sent me a written warning he was about to flee. He turned to make his escape but </w:t>
      </w:r>
      <w:r w:rsidRPr="00432D26">
        <w:rPr>
          <w:rFonts w:ascii="Palatino" w:hAnsi="Palatino" w:cs="Times New Roman"/>
          <w:i/>
          <w:color w:val="000000" w:themeColor="text1"/>
        </w:rPr>
        <w:t>screw</w:t>
      </w:r>
      <w:r w:rsidRPr="00432D26">
        <w:rPr>
          <w:rFonts w:ascii="Palatino" w:hAnsi="Palatino" w:cs="Times New Roman"/>
          <w:color w:val="000000" w:themeColor="text1"/>
        </w:rPr>
        <w:t xml:space="preserve"> that: my schedule was tricky enough without having to watch over my shoulder for a vengeful masked jackass waiting to pounce at any moment. Our very dramatic confrontation turned to a very ridiculous foot race in the dark. Now and then he tried to duck around a tent and do the melting-in-shadows trick he’d pulled on me during the fight, but it seemed to fail if I had an eye on him while he was doing it.</w:t>
      </w:r>
    </w:p>
    <w:p w14:paraId="564DA1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was trying to get back towards the crowd where he could hide among the crowd, but that kind of thing was harder to manage when I knew exactly what he was trying to do. He must not have known the layout of the tent city much better than I did, because our little race took an unexpected turn when he took a left into an alley that ended into a stone wall – a legion supply house, by the looks of it. He slowed when he realized he’d run into a dead end, turning to face me. I could see him pant through his robes, the red stain on his shoulder soaking the dark fabric further every moment. I was in slightly better shape, though not by much: fight in the Pit tended to be on the short side, and they rarely required much running.</w:t>
      </w:r>
    </w:p>
    <w:p w14:paraId="7B3C5E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I gasped out, catching my breath. “I was aiming for a talk, but I suppose shanking you in a dark alley will have to do. In all fairness, you started it.”</w:t>
      </w:r>
    </w:p>
    <w:p w14:paraId="5606A1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brought up my sword into the middle line and slowly strode forward.</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 xml:space="preserve">People were at their most dangerous when cornered, I knew, and so I stepped lightly. Barely three feet in front of me, a small clay cylinder landed in the dirt – there </w:t>
      </w:r>
      <w:r w:rsidRPr="00432D26">
        <w:rPr>
          <w:rFonts w:ascii="Palatino" w:hAnsi="Palatino" w:cs="Times New Roman"/>
          <w:color w:val="000000" w:themeColor="text1"/>
        </w:rPr>
        <w:lastRenderedPageBreak/>
        <w:t xml:space="preserve">was a fuse on tip of it, nearly done burning. The children’s rhyme drifted to the surface of my thoughts almost mockingly: </w:t>
      </w:r>
      <w:r w:rsidRPr="00432D26">
        <w:rPr>
          <w:rFonts w:ascii="Palatino" w:hAnsi="Palatino" w:cs="Times New Roman"/>
          <w:i/>
          <w:color w:val="000000" w:themeColor="text1"/>
        </w:rPr>
        <w:t>brightsicks blind, and none too kind.</w:t>
      </w:r>
      <w:r w:rsidRPr="00432D26">
        <w:rPr>
          <w:rFonts w:ascii="Palatino" w:hAnsi="Palatino" w:cs="Times New Roman"/>
          <w:color w:val="000000" w:themeColor="text1"/>
        </w:rPr>
        <w:t xml:space="preserve"> “Shit,” I cursed feelingly, closing my eyes just before it blew. </w:t>
      </w:r>
    </w:p>
    <w:p w14:paraId="577063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Looking straight into the flash was a good way never to see anything again, and even through my closed pupils the explosion light was horribly painful. Colours swam in my eyes and all I could think of was that I hadn’t seen the masked bastard throwing anything but I knew of at least one person with access to goblin munitions with a vested interest in seeing the both of us dead – I turned so that I’d have a tent at my back, refusing to give my ambusher a clear shot at me even as I half-faced the new threat. I heard two sets of steps coming down the alley, and when my vision cleared there were two people looking back at me. One was a goblin, the strangest-looking I’d ever seen: there was not a speck of green on her skin, all of the flesh bared by her chain mail a shade or red nearly orange. Next to her a tall Soninke girl with a white veil over her face was eyeing me curiously, a long spear propped up against her shoulder. It looked like a bridal veil to me, but she was no Callowan: to the Soninke, white was the colour of death. I felt the masked jackass move behind me and my eyes flicked back to him, my sword rising back to middle-line immediately.</w:t>
      </w:r>
    </w:p>
    <w:p w14:paraId="0D95F3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that we have your attention,” the goblin jeered. “Why don’t we all have a nice little talk?”</w:t>
      </w:r>
    </w:p>
    <w:p w14:paraId="4CB2D0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didn’t need to reach for my name to know who those two were. </w:t>
      </w:r>
      <w:r w:rsidRPr="00432D26">
        <w:rPr>
          <w:rFonts w:ascii="Palatino" w:hAnsi="Palatino" w:cs="Times New Roman"/>
          <w:i/>
          <w:color w:val="000000" w:themeColor="text1"/>
        </w:rPr>
        <w:t>Well</w:t>
      </w:r>
      <w:r w:rsidRPr="00432D26">
        <w:rPr>
          <w:rFonts w:ascii="Palatino" w:hAnsi="Palatino" w:cs="Times New Roman"/>
          <w:color w:val="000000" w:themeColor="text1"/>
        </w:rPr>
        <w:t>, I thought to myself.</w:t>
      </w:r>
      <w:r w:rsidRPr="00432D26">
        <w:rPr>
          <w:rFonts w:ascii="Palatino" w:hAnsi="Palatino" w:cs="Times New Roman"/>
          <w:i/>
          <w:color w:val="000000" w:themeColor="text1"/>
        </w:rPr>
        <w:t xml:space="preserve"> I did want to check out the competition.</w:t>
      </w:r>
    </w:p>
    <w:p w14:paraId="02E45B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0D893472"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10: Menace</w:t>
      </w:r>
    </w:p>
    <w:p w14:paraId="63ADAE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Threats are useless unless you have previously committed the level of violence your are threatening to use. Make examples of the enemies you cannot control so those that you can will be cowed. This is the foundation of ruling.”</w:t>
      </w:r>
      <w:r w:rsidRPr="00432D26">
        <w:rPr>
          <w:rFonts w:ascii="Palatino" w:hAnsi="Palatino" w:cs="Times New Roman"/>
          <w:color w:val="000000" w:themeColor="text1"/>
        </w:rPr>
        <w:br/>
        <w:t>– Extract from the personal memoirs of Dread Emperor Terribilis II</w:t>
      </w:r>
    </w:p>
    <w:p w14:paraId="18F9AD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not get between me and my prey, fools,” the masked man growled.</w:t>
      </w:r>
      <w:r w:rsidRPr="00432D26">
        <w:rPr>
          <w:rFonts w:ascii="Palatino" w:hAnsi="Palatino" w:cs="Times New Roman"/>
          <w:color w:val="000000" w:themeColor="text1"/>
        </w:rPr>
        <w:br/>
        <w:t>“Are you trying to talk trash after running away from me for, like, half an hour?” I gaped. “I only hit your head the once, your brains can’t possibly be that scrambled.”</w:t>
      </w:r>
      <w:r w:rsidRPr="00432D26">
        <w:rPr>
          <w:rFonts w:ascii="Palatino" w:hAnsi="Palatino" w:cs="Times New Roman"/>
          <w:color w:val="000000" w:themeColor="text1"/>
        </w:rPr>
        <w:br/>
        <w:t>The tall girl with the spear smirked. “Now now, it’s not his fault – desert vagrants are born with only half a mind,” she contributed.</w:t>
      </w:r>
      <w:r w:rsidRPr="00432D26">
        <w:rPr>
          <w:rFonts w:ascii="Palatino" w:hAnsi="Palatino" w:cs="Times New Roman"/>
          <w:color w:val="000000" w:themeColor="text1"/>
        </w:rPr>
        <w:br/>
        <w:t>I tried not to look too obviously amused. Apparently the Miezan occupation hadn’t done as much to curb the age-old distaste between Soninke and Taghreb as some of my books had implied.</w:t>
      </w:r>
      <w:r w:rsidRPr="00432D26">
        <w:rPr>
          <w:rFonts w:ascii="Palatino" w:hAnsi="Palatino" w:cs="Times New Roman"/>
          <w:color w:val="000000" w:themeColor="text1"/>
        </w:rPr>
        <w:br/>
        <w:t>“</w:t>
      </w:r>
      <w:r w:rsidRPr="00432D26">
        <w:rPr>
          <w:rFonts w:ascii="Palatino" w:hAnsi="Palatino" w:cs="Times New Roman"/>
          <w:i/>
          <w:color w:val="000000" w:themeColor="text1"/>
        </w:rPr>
        <w:t>Humans</w:t>
      </w:r>
      <w:r w:rsidRPr="00432D26">
        <w:rPr>
          <w:rFonts w:ascii="Palatino" w:hAnsi="Palatino" w:cs="Times New Roman"/>
          <w:color w:val="000000" w:themeColor="text1"/>
        </w:rPr>
        <w:t>,” the red goblin sneered. It was an impressive sneer, even compared to the unmourned Governor Mazus’. I bet she’d practiced it in front of a mirror. “You cant get back to your games after we’re done talking.”</w:t>
      </w:r>
      <w:r w:rsidRPr="00432D26">
        <w:rPr>
          <w:rFonts w:ascii="Palatino" w:hAnsi="Palatino" w:cs="Times New Roman"/>
          <w:color w:val="000000" w:themeColor="text1"/>
        </w:rPr>
        <w:br/>
        <w:t>“Let’s not be hasty, Chider,” the Soninke replied. “It’s not really murder if she’s doing it to a sand rat.”</w:t>
      </w:r>
      <w:r w:rsidRPr="00432D26">
        <w:rPr>
          <w:rFonts w:ascii="Palatino" w:hAnsi="Palatino" w:cs="Times New Roman"/>
          <w:color w:val="000000" w:themeColor="text1"/>
        </w:rPr>
        <w:br/>
        <w:t xml:space="preserve">Well, that had gone downhill fast. I could sympathize with wanting to mock some of your fellow countrymen – I </w:t>
      </w:r>
      <w:r w:rsidRPr="00432D26">
        <w:rPr>
          <w:rFonts w:ascii="Palatino" w:hAnsi="Palatino" w:cs="Times New Roman"/>
          <w:i/>
          <w:color w:val="000000" w:themeColor="text1"/>
        </w:rPr>
        <w:t xml:space="preserve">did </w:t>
      </w:r>
      <w:r w:rsidRPr="00432D26">
        <w:rPr>
          <w:rFonts w:ascii="Palatino" w:hAnsi="Palatino" w:cs="Times New Roman"/>
          <w:color w:val="000000" w:themeColor="text1"/>
        </w:rPr>
        <w:t xml:space="preserve">know an uncanny amount of jokes about southern Callowans – but she seemed to genuinely believed what she’d just said. </w:t>
      </w:r>
      <w:r w:rsidRPr="00432D26">
        <w:rPr>
          <w:rFonts w:ascii="Palatino" w:hAnsi="Palatino" w:cs="Times New Roman"/>
          <w:i/>
          <w:color w:val="000000" w:themeColor="text1"/>
        </w:rPr>
        <w:t>Right, Praesi. Not the most morality-oriented people, generally speaking.</w:t>
      </w:r>
      <w:r w:rsidRPr="00432D26">
        <w:rPr>
          <w:rFonts w:ascii="Palatino" w:hAnsi="Palatino" w:cs="Times New Roman"/>
          <w:color w:val="000000" w:themeColor="text1"/>
        </w:rPr>
        <w:t xml:space="preserve"> With a sigh I sheathed my sword, keeping a wary eye on the masked wonder.</w:t>
      </w:r>
      <w:r w:rsidRPr="00432D26">
        <w:rPr>
          <w:rFonts w:ascii="Palatino" w:hAnsi="Palatino" w:cs="Times New Roman"/>
          <w:color w:val="000000" w:themeColor="text1"/>
        </w:rPr>
        <w:br/>
        <w:t>“Considering you just threw a brightstick at us – which was pretty rude, for the record – it might be a good idea to move before legionaries come have a look,” I suggested.</w:t>
      </w:r>
      <w:r w:rsidRPr="00432D26">
        <w:rPr>
          <w:rFonts w:ascii="Palatino" w:hAnsi="Palatino" w:cs="Times New Roman"/>
          <w:color w:val="000000" w:themeColor="text1"/>
        </w:rPr>
        <w:br/>
        <w:t>Someone using goblin munitions after the same had been used in an attempt to off two generals would lead to all kinds of unpleasant questions, and I was beginning to get curious about what it was the two fresh additions to this little party wanted.</w:t>
      </w:r>
      <w:r w:rsidRPr="00432D26">
        <w:rPr>
          <w:rFonts w:ascii="Palatino" w:hAnsi="Palatino" w:cs="Times New Roman"/>
          <w:color w:val="000000" w:themeColor="text1"/>
        </w:rPr>
        <w:br/>
        <w:t>“Assuming jackass over there is willing to talk at all,” I added as an afterthought, noting my ambusher still had his scimitar in hand.</w:t>
      </w:r>
      <w:r w:rsidRPr="00432D26">
        <w:rPr>
          <w:rFonts w:ascii="Palatino" w:hAnsi="Palatino" w:cs="Times New Roman"/>
          <w:color w:val="000000" w:themeColor="text1"/>
        </w:rPr>
        <w:br/>
        <w:t>“We claimed a fire pit not far from here,” the goblin – Chider, apparently – mentioned, turning red-rimmed eyes to my now-silent opponent. “I offer you the shelter of my fire, stranger.”</w:t>
      </w:r>
      <w:r w:rsidRPr="00432D26">
        <w:rPr>
          <w:rFonts w:ascii="Palatino" w:hAnsi="Palatino" w:cs="Times New Roman"/>
          <w:color w:val="000000" w:themeColor="text1"/>
        </w:rPr>
        <w:br/>
        <w:t>The last words she’d spoken in Taghrebi instead of Lower Miezan, using a phrasing I wasn’t familiar with. My Mthethwa was a lot better, mostly because I’d practiced it more. My ambusher’s mask dipped by a fraction and he slipped his scimitar back in its scabbard.</w:t>
      </w:r>
      <w:r w:rsidRPr="00432D26">
        <w:rPr>
          <w:rFonts w:ascii="Palatino" w:hAnsi="Palatino" w:cs="Times New Roman"/>
          <w:color w:val="000000" w:themeColor="text1"/>
        </w:rPr>
        <w:br/>
        <w:t xml:space="preserve">“Speak the words,” the still-nameless Soninke said sharply. “Guest right goes </w:t>
      </w:r>
      <w:r w:rsidRPr="00432D26">
        <w:rPr>
          <w:rFonts w:ascii="Palatino" w:hAnsi="Palatino" w:cs="Times New Roman"/>
          <w:color w:val="000000" w:themeColor="text1"/>
        </w:rPr>
        <w:lastRenderedPageBreak/>
        <w:t>both ways.”</w:t>
      </w:r>
      <w:r w:rsidRPr="00432D26">
        <w:rPr>
          <w:rFonts w:ascii="Palatino" w:hAnsi="Palatino" w:cs="Times New Roman"/>
          <w:color w:val="000000" w:themeColor="text1"/>
        </w:rPr>
        <w:br/>
        <w:t>The man hissed at her, though he went still when the spear left her shoulder to point in his direction. I would have taken a step back to get out of the way even further if I could – I was definitely up for a spot of masked bastard stabbing, but the goblin was still a wild card. She had a haversack slung over her shoulder, and I’d bet piglets to diamonds that there was nastier stuff than brightsticks waiting under the leather.</w:t>
      </w:r>
      <w:r w:rsidRPr="00432D26">
        <w:rPr>
          <w:rFonts w:ascii="Palatino" w:hAnsi="Palatino" w:cs="Times New Roman"/>
          <w:color w:val="000000" w:themeColor="text1"/>
        </w:rPr>
        <w:br/>
        <w:t>“Fine,” he spat. “I take shelter in your fire, hearth-keeper.”</w:t>
      </w:r>
      <w:r w:rsidRPr="00432D26">
        <w:rPr>
          <w:rFonts w:ascii="Palatino" w:hAnsi="Palatino" w:cs="Times New Roman"/>
          <w:color w:val="000000" w:themeColor="text1"/>
        </w:rPr>
        <w:br/>
        <w:t>“That’s better,” the veiled girl smiled, her teeth barely visible through the sheer fabric.</w:t>
      </w:r>
      <w:r w:rsidRPr="00432D26">
        <w:rPr>
          <w:rFonts w:ascii="Palatino" w:hAnsi="Palatino" w:cs="Times New Roman"/>
          <w:color w:val="000000" w:themeColor="text1"/>
        </w:rPr>
        <w:br/>
        <w:t>“Is Praesi cultural fun times over yet?” I asked politely. “Because we really need to get the Hells out of here, if we don’t want to spend the rest of the night in Legion custody.”</w:t>
      </w:r>
      <w:r w:rsidRPr="00432D26">
        <w:rPr>
          <w:rFonts w:ascii="Palatino" w:hAnsi="Palatino" w:cs="Times New Roman"/>
          <w:color w:val="000000" w:themeColor="text1"/>
        </w:rPr>
        <w:br/>
        <w:t>“A Callowan that speaks sense,” Chider commented. “Now I’ve seen everything.”</w:t>
      </w:r>
      <w:r w:rsidRPr="00432D26">
        <w:rPr>
          <w:rFonts w:ascii="Palatino" w:hAnsi="Palatino" w:cs="Times New Roman"/>
          <w:color w:val="000000" w:themeColor="text1"/>
        </w:rPr>
        <w:br/>
        <w:t>What was it with goblins and insulting me? Did I smell in a way that pissed them off?</w:t>
      </w:r>
      <w:r w:rsidRPr="00432D26">
        <w:rPr>
          <w:rFonts w:ascii="Palatino" w:hAnsi="Palatino" w:cs="Times New Roman"/>
          <w:color w:val="000000" w:themeColor="text1"/>
        </w:rPr>
        <w:br/>
        <w:t xml:space="preserve">“Wow,” I retorted with a hard smile, “a mouthy goblin. Never seen one of </w:t>
      </w:r>
      <w:r w:rsidRPr="00432D26">
        <w:rPr>
          <w:rFonts w:ascii="Palatino" w:hAnsi="Palatino" w:cs="Times New Roman"/>
          <w:i/>
          <w:color w:val="000000" w:themeColor="text1"/>
        </w:rPr>
        <w:t>those</w:t>
      </w:r>
      <w:r w:rsidRPr="00432D26">
        <w:rPr>
          <w:rFonts w:ascii="Palatino" w:hAnsi="Palatino" w:cs="Times New Roman"/>
          <w:color w:val="000000" w:themeColor="text1"/>
        </w:rPr>
        <w:t xml:space="preserve"> before.”</w:t>
      </w:r>
      <w:r w:rsidRPr="00432D26">
        <w:rPr>
          <w:rFonts w:ascii="Palatino" w:hAnsi="Palatino" w:cs="Times New Roman"/>
          <w:color w:val="000000" w:themeColor="text1"/>
        </w:rPr>
        <w:br/>
        <w:t>The Soninke unconvincingly tried to turn her snicker into a cough. Chider shot her a disgusted look and strode away. Not friends, then, just allies of circumstance. Good, it would have been tricky to deal with them if they were intent on sticking together. I had, after all, already stabbed my only other prospective ally. I made to follow the goblin, carefully keeping my distance from the man in question. The tall girl waited for me, offering her arm to clasp when I got close enough.</w:t>
      </w:r>
      <w:r w:rsidRPr="00432D26">
        <w:rPr>
          <w:rFonts w:ascii="Palatino" w:hAnsi="Palatino" w:cs="Times New Roman"/>
          <w:color w:val="000000" w:themeColor="text1"/>
        </w:rPr>
        <w:br/>
        <w:t>“Tamika,” she introduced herself as I grasped it.</w:t>
      </w:r>
      <w:r w:rsidRPr="00432D26">
        <w:rPr>
          <w:rFonts w:ascii="Palatino" w:hAnsi="Palatino" w:cs="Times New Roman"/>
          <w:color w:val="000000" w:themeColor="text1"/>
        </w:rPr>
        <w:br/>
        <w:t>“Catherine,” I replied. “So what’s all this about, anyway? I thought this whole thing involved a lot more fights to the death and a lot less talking.”</w:t>
      </w:r>
      <w:r w:rsidRPr="00432D26">
        <w:rPr>
          <w:rFonts w:ascii="Palatino" w:hAnsi="Palatino" w:cs="Times New Roman"/>
          <w:color w:val="000000" w:themeColor="text1"/>
        </w:rPr>
        <w:br/>
        <w:t>Tamika shrugged. “The goblin wants to have a meeting before we dance the dance, and I see no reason to refuse her.”</w:t>
      </w:r>
      <w:r w:rsidRPr="00432D26">
        <w:rPr>
          <w:rFonts w:ascii="Palatino" w:hAnsi="Palatino" w:cs="Times New Roman"/>
          <w:color w:val="000000" w:themeColor="text1"/>
        </w:rPr>
        <w:br/>
        <w:t xml:space="preserve">She was pretty cordial, for someone who’d just casually mentioned she wanted to kill me. Chider’s fire was easy enough to find, not far around the corner. She was already sitting on a stone besides it, prodding the burning wood with a long branch – our arrival was welcomed by a fresh new rendition of her earlier sneer, though this time she’d didn’t bother to insult me. This was, I guessed, as close to friendly as she was going to get. I claimed a log for myself, taking a moment to have a look at my hand while everybody was settling down. The bleeding had stopped, though I had a feeling that flexing my hand would tear the cut right back open. I’d need to have it looked at, if I didn’t want it to go bad. </w:t>
      </w:r>
      <w:r w:rsidRPr="00432D26">
        <w:rPr>
          <w:rFonts w:ascii="Palatino" w:hAnsi="Palatino" w:cs="Times New Roman"/>
          <w:i/>
          <w:color w:val="000000" w:themeColor="text1"/>
        </w:rPr>
        <w:t>Unless Names mean you can’t take sick anymore</w:t>
      </w:r>
      <w:r w:rsidRPr="00432D26">
        <w:rPr>
          <w:rFonts w:ascii="Palatino" w:hAnsi="Palatino" w:cs="Times New Roman"/>
          <w:color w:val="000000" w:themeColor="text1"/>
        </w:rPr>
        <w:t xml:space="preserve">, I mused. </w:t>
      </w:r>
      <w:r w:rsidRPr="00432D26">
        <w:rPr>
          <w:rFonts w:ascii="Palatino" w:hAnsi="Palatino" w:cs="Times New Roman"/>
          <w:i/>
          <w:color w:val="000000" w:themeColor="text1"/>
        </w:rPr>
        <w:t>I’ve certainly never heard of a hero laid low by fever, not unless the wound was cursed.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“So I hear you’re the one who arranged a get-together,” I addressed Chider when the silence got too heavy. “Why?”</w:t>
      </w:r>
      <w:r w:rsidRPr="00432D26">
        <w:rPr>
          <w:rFonts w:ascii="Palatino" w:hAnsi="Palatino" w:cs="Times New Roman"/>
          <w:color w:val="000000" w:themeColor="text1"/>
        </w:rPr>
        <w:br/>
        <w:t>The red-skinned goblin prodded the fire one last time before throwing the branch in.</w:t>
      </w:r>
      <w:r w:rsidRPr="00432D26">
        <w:rPr>
          <w:rFonts w:ascii="Palatino" w:hAnsi="Palatino" w:cs="Times New Roman"/>
          <w:color w:val="000000" w:themeColor="text1"/>
        </w:rPr>
        <w:br/>
        <w:t>“There’s a hero in Summerholm,” she said, to the surprise of no one around the pit. “That means we have another way of solving our dispute than killing each other.”</w:t>
      </w:r>
      <w:r w:rsidRPr="00432D26">
        <w:rPr>
          <w:rFonts w:ascii="Palatino" w:hAnsi="Palatino" w:cs="Times New Roman"/>
          <w:color w:val="000000" w:themeColor="text1"/>
        </w:rPr>
        <w:br/>
        <w:t>Tamika made the same weird clicking sound with her tongue that Lieutenant Abase sometimes did.</w:t>
      </w:r>
      <w:r w:rsidRPr="00432D26">
        <w:rPr>
          <w:rFonts w:ascii="Palatino" w:hAnsi="Palatino" w:cs="Times New Roman"/>
          <w:color w:val="000000" w:themeColor="text1"/>
        </w:rPr>
        <w:br/>
        <w:t>“Hunting a hero is not something undertaken lightly, goblin,” she said. “Besides, there are people in the city with better claim to that life than us.”</w:t>
      </w:r>
      <w:r w:rsidRPr="00432D26">
        <w:rPr>
          <w:rFonts w:ascii="Palatino" w:hAnsi="Palatino" w:cs="Times New Roman"/>
          <w:color w:val="000000" w:themeColor="text1"/>
        </w:rPr>
        <w:br/>
        <w:t>“If you mean Black,” I grunted, “then I’m pretty sure he’d approve of us taking care of the problem.”</w:t>
      </w:r>
      <w:r w:rsidRPr="00432D26">
        <w:rPr>
          <w:rFonts w:ascii="Palatino" w:hAnsi="Palatino" w:cs="Times New Roman"/>
          <w:color w:val="000000" w:themeColor="text1"/>
        </w:rPr>
        <w:br/>
        <w:t>There was a moment of perfect silence as all three of them turned to stare at me.</w:t>
      </w:r>
      <w:r w:rsidRPr="00432D26">
        <w:rPr>
          <w:rFonts w:ascii="Palatino" w:hAnsi="Palatino" w:cs="Times New Roman"/>
          <w:color w:val="000000" w:themeColor="text1"/>
        </w:rPr>
        <w:br/>
        <w:t>“Then it is true,” the masked man said. “You came here with the Carrion Lord.”</w:t>
      </w:r>
      <w:r w:rsidRPr="00432D26">
        <w:rPr>
          <w:rFonts w:ascii="Palatino" w:hAnsi="Palatino" w:cs="Times New Roman"/>
          <w:color w:val="000000" w:themeColor="text1"/>
        </w:rPr>
        <w:br/>
      </w:r>
      <w:r w:rsidRPr="00432D26">
        <w:rPr>
          <w:rFonts w:ascii="Palatino" w:hAnsi="Palatino" w:cs="Times New Roman"/>
          <w:i/>
          <w:color w:val="000000" w:themeColor="text1"/>
        </w:rPr>
        <w:t>Another title? Weeping Heavens, like he doesn’t have enough already.</w:t>
      </w:r>
      <w:r w:rsidRPr="00432D26">
        <w:rPr>
          <w:rFonts w:ascii="Palatino" w:hAnsi="Palatino" w:cs="Times New Roman"/>
          <w:color w:val="000000" w:themeColor="text1"/>
        </w:rPr>
        <w:t xml:space="preserve"> I straightened my back, meeting them stare for stare.</w:t>
      </w:r>
      <w:r w:rsidRPr="00432D26">
        <w:rPr>
          <w:rFonts w:ascii="Palatino" w:hAnsi="Palatino" w:cs="Times New Roman"/>
          <w:color w:val="000000" w:themeColor="text1"/>
        </w:rPr>
        <w:br/>
        <w:t>“Rumours move fast around here,” I replied, declining to actually confirm the assumption.</w:t>
      </w:r>
      <w:r w:rsidRPr="00432D26">
        <w:rPr>
          <w:rFonts w:ascii="Palatino" w:hAnsi="Palatino" w:cs="Times New Roman"/>
          <w:color w:val="000000" w:themeColor="text1"/>
        </w:rPr>
        <w:br/>
        <w:t>From the way Chider’s eyes narrowed at the words, that particular fact had not escaped her notice.</w:t>
      </w:r>
      <w:r w:rsidRPr="00432D26">
        <w:rPr>
          <w:rFonts w:ascii="Palatino" w:hAnsi="Palatino" w:cs="Times New Roman"/>
          <w:color w:val="000000" w:themeColor="text1"/>
        </w:rPr>
        <w:br/>
        <w:t>“Spilling each other’s blood will only weaken the Empire,” the goblin said. “This is a better way.”</w:t>
      </w:r>
      <w:r w:rsidRPr="00432D26">
        <w:rPr>
          <w:rFonts w:ascii="Palatino" w:hAnsi="Palatino" w:cs="Times New Roman"/>
          <w:color w:val="000000" w:themeColor="text1"/>
        </w:rPr>
        <w:br/>
        <w:t>“Spilling the blood of the weak can only strengthen the Tower,” the masked man retorted immediately, tone contemptuous.</w:t>
      </w:r>
      <w:r w:rsidRPr="00432D26">
        <w:rPr>
          <w:rFonts w:ascii="Palatino" w:hAnsi="Palatino" w:cs="Times New Roman"/>
          <w:color w:val="000000" w:themeColor="text1"/>
        </w:rPr>
        <w:br/>
        <w:t>“That’s a funny thing to say, considering you’re the one who’s bled the most,” I smiled at him.</w:t>
      </w:r>
      <w:r w:rsidRPr="00432D26">
        <w:rPr>
          <w:rFonts w:ascii="Palatino" w:hAnsi="Palatino" w:cs="Times New Roman"/>
          <w:color w:val="000000" w:themeColor="text1"/>
        </w:rPr>
        <w:br/>
        <w:t>His hand drifted towards his scimitar, but before he could reach it Tamika cleared her throat.</w:t>
      </w:r>
      <w:r w:rsidRPr="00432D26">
        <w:rPr>
          <w:rFonts w:ascii="Palatino" w:hAnsi="Palatino" w:cs="Times New Roman"/>
          <w:color w:val="000000" w:themeColor="text1"/>
        </w:rPr>
        <w:br/>
        <w:t>“Take that out and you won’t live to see morning, Taghreb,” she told him in a very friendly tone.</w:t>
      </w:r>
      <w:r w:rsidRPr="00432D26">
        <w:rPr>
          <w:rFonts w:ascii="Palatino" w:hAnsi="Palatino" w:cs="Times New Roman"/>
          <w:color w:val="000000" w:themeColor="text1"/>
        </w:rPr>
        <w:br/>
        <w:t>The man scoffed, but after a moment he backed down. Proud, then, but not completely stupid. Just mostly.</w:t>
      </w:r>
      <w:r w:rsidRPr="00432D26">
        <w:rPr>
          <w:rFonts w:ascii="Palatino" w:hAnsi="Palatino" w:cs="Times New Roman"/>
          <w:color w:val="000000" w:themeColor="text1"/>
        </w:rPr>
        <w:br/>
        <w:t>“What’s your name, anyway?” I asked. “The things I want to call you won’t cut it in polite company.”</w:t>
      </w:r>
      <w:r w:rsidRPr="00432D26">
        <w:rPr>
          <w:rFonts w:ascii="Palatino" w:hAnsi="Palatino" w:cs="Times New Roman"/>
          <w:color w:val="000000" w:themeColor="text1"/>
        </w:rPr>
        <w:br/>
        <w:t>“Rashid,” he told us, as grudgingly as if I’d asked for his firstborn. “Remember it, for when the devils ask you who sent you to the Other Place.”</w:t>
      </w:r>
      <w:r w:rsidRPr="00432D26">
        <w:rPr>
          <w:rFonts w:ascii="Palatino" w:hAnsi="Palatino" w:cs="Times New Roman"/>
          <w:color w:val="000000" w:themeColor="text1"/>
        </w:rPr>
        <w:br/>
        <w:t>“I’m Catherine, in case you hadn’t overheard,” I told Chider, ignoring the man. “So you want us to make a pact, then. A truce until one of us manages to get the hero?”</w:t>
      </w:r>
      <w:r w:rsidRPr="00432D26">
        <w:rPr>
          <w:rFonts w:ascii="Palatino" w:hAnsi="Palatino" w:cs="Times New Roman"/>
          <w:color w:val="000000" w:themeColor="text1"/>
        </w:rPr>
        <w:br/>
        <w:t>“Precisely,” the goblin replied. “I do not ask for your cooperation, merely that you stay out of my way.”</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“I could agree to that,” I mused. “Seems pointless to have a go at each other when there’s someone out there who wants all of us dead. Tamika?”</w:t>
      </w:r>
      <w:r w:rsidRPr="00432D26">
        <w:rPr>
          <w:rFonts w:ascii="Palatino" w:hAnsi="Palatino" w:cs="Times New Roman"/>
          <w:color w:val="000000" w:themeColor="text1"/>
        </w:rPr>
        <w:br/>
        <w:t>The Soninke rolled her spear between the palms of her hands, face expressionless.</w:t>
      </w:r>
      <w:r w:rsidRPr="00432D26">
        <w:rPr>
          <w:rFonts w:ascii="Palatino" w:hAnsi="Palatino" w:cs="Times New Roman"/>
          <w:color w:val="000000" w:themeColor="text1"/>
        </w:rPr>
        <w:br/>
        <w:t>“It would be a worthy test of my skills, to measure myself against a hero rather than one of you,” she finally said. “This truce would extend no further than the death of our common enemy, yes?”</w:t>
      </w:r>
      <w:r w:rsidRPr="00432D26">
        <w:rPr>
          <w:rFonts w:ascii="Palatino" w:hAnsi="Palatino" w:cs="Times New Roman"/>
          <w:color w:val="000000" w:themeColor="text1"/>
        </w:rPr>
        <w:br/>
        <w:t>I wasn’t exactly happy that the dark-skinned girl was looking for an escape clause before she’d even agreed to the terms, but it was still better than nothing. It wasn’t like I hadn’t been intending to keep a close watch on my back the whole time, anyway.</w:t>
      </w:r>
      <w:r w:rsidRPr="00432D26">
        <w:rPr>
          <w:rFonts w:ascii="Palatino" w:hAnsi="Palatino" w:cs="Times New Roman"/>
          <w:color w:val="000000" w:themeColor="text1"/>
        </w:rPr>
        <w:br/>
        <w:t>“Is that a yes, human?” Chider probed her.</w:t>
      </w:r>
      <w:r w:rsidRPr="00432D26">
        <w:rPr>
          <w:rFonts w:ascii="Palatino" w:hAnsi="Palatino" w:cs="Times New Roman"/>
          <w:color w:val="000000" w:themeColor="text1"/>
        </w:rPr>
        <w:br/>
        <w:t>Tamika shrugged. “I accept those terms. May the Gods devour whoever breaks them.”</w:t>
      </w:r>
      <w:r w:rsidRPr="00432D26">
        <w:rPr>
          <w:rFonts w:ascii="Palatino" w:hAnsi="Palatino" w:cs="Times New Roman"/>
          <w:color w:val="000000" w:themeColor="text1"/>
        </w:rPr>
        <w:br/>
        <w:t>Everyone’s eyes turned to Rashid. It was irritating that the mask prevented me from reading his expression, but I supposed that was rather the point of wearing it in the first place.</w:t>
      </w:r>
      <w:r w:rsidRPr="00432D26">
        <w:rPr>
          <w:rFonts w:ascii="Palatino" w:hAnsi="Palatino" w:cs="Times New Roman"/>
          <w:color w:val="000000" w:themeColor="text1"/>
        </w:rPr>
        <w:br/>
        <w:t>“This was a waste of my time,” the man replied with undisguised scorn. “I will hunt this hero, but you are all my enemy.”</w:t>
      </w:r>
      <w:r w:rsidRPr="00432D26">
        <w:rPr>
          <w:rFonts w:ascii="Palatino" w:hAnsi="Palatino" w:cs="Times New Roman"/>
          <w:color w:val="000000" w:themeColor="text1"/>
        </w:rPr>
        <w:br/>
        <w:t>He rose to his feet, robes stained red.</w:t>
      </w:r>
      <w:r w:rsidRPr="00432D26">
        <w:rPr>
          <w:rFonts w:ascii="Palatino" w:hAnsi="Palatino" w:cs="Times New Roman"/>
          <w:color w:val="000000" w:themeColor="text1"/>
        </w:rPr>
        <w:br/>
        <w:t>“We have unfinished business, Callow girl,” he said in a tone that he probably thought passed for sinister. “We will see each other again, I promise you that.”</w:t>
      </w:r>
      <w:r w:rsidRPr="00432D26">
        <w:rPr>
          <w:rFonts w:ascii="Palatino" w:hAnsi="Palatino" w:cs="Times New Roman"/>
          <w:color w:val="000000" w:themeColor="text1"/>
        </w:rPr>
        <w:br/>
        <w:t xml:space="preserve">I sighed as I watched him stalk away into the night. My fingers clenched around the hilt of my sword as I considered whether or not I should follow him: we were more or less done here and the idea of just letting the bastard go didn’t sit right with me. I’d already killed people for lesser reasons than the one he’d given me, after all, and his wound had to have weakened him. </w:t>
      </w:r>
      <w:r w:rsidRPr="00432D26">
        <w:rPr>
          <w:rFonts w:ascii="Palatino" w:hAnsi="Palatino" w:cs="Times New Roman"/>
          <w:i/>
          <w:color w:val="000000" w:themeColor="text1"/>
        </w:rPr>
        <w:t>I might not get an occasion like this again.</w:t>
      </w:r>
      <w:r w:rsidRPr="00432D26">
        <w:rPr>
          <w:rFonts w:ascii="Palatino" w:hAnsi="Palatino" w:cs="Times New Roman"/>
          <w:color w:val="000000" w:themeColor="text1"/>
        </w:rPr>
        <w:t xml:space="preserve"> I was about to politely take my leave when I saw the two others were staring me down.</w:t>
      </w:r>
      <w:r w:rsidRPr="00432D26">
        <w:rPr>
          <w:rFonts w:ascii="Palatino" w:hAnsi="Palatino" w:cs="Times New Roman"/>
          <w:color w:val="000000" w:themeColor="text1"/>
        </w:rPr>
        <w:br/>
        <w:t>“I know what you’re thinking about,” Tamika smiled pleasantly. “Don’t.”</w:t>
      </w:r>
      <w:r w:rsidRPr="00432D26">
        <w:rPr>
          <w:rFonts w:ascii="Palatino" w:hAnsi="Palatino" w:cs="Times New Roman"/>
          <w:color w:val="000000" w:themeColor="text1"/>
        </w:rPr>
        <w:br/>
        <w:t>“You’re not the one he wants to stab in the back,” I replied. “You don’t get a voice in this.”</w:t>
      </w:r>
      <w:r w:rsidRPr="00432D26">
        <w:rPr>
          <w:rFonts w:ascii="Palatino" w:hAnsi="Palatino" w:cs="Times New Roman"/>
          <w:color w:val="000000" w:themeColor="text1"/>
        </w:rPr>
        <w:br/>
        <w:t>“He’s still protected by guest-right until dawn comes,” Chider murmured. “Let’s not make this any messier than it has to be.”</w:t>
      </w:r>
      <w:r w:rsidRPr="00432D26">
        <w:rPr>
          <w:rFonts w:ascii="Palatino" w:hAnsi="Palatino" w:cs="Times New Roman"/>
          <w:color w:val="000000" w:themeColor="text1"/>
        </w:rPr>
        <w:br/>
        <w:t xml:space="preserve">The implied consequence of breaking said guest-right was clear, though if they thought whispered threats would be enough to cow me they had another thing coming. What did I care about whatever Praesi thought was honourable? I’d work with the Empire, with every monster and murderer who’d slaughtered their way to power, but that sure as Hells didn’t mean I’d do it following their every custom. What was the point of playing a game by the rules, when it was rigged for you to lose? </w:t>
      </w:r>
      <w:r w:rsidRPr="00432D26">
        <w:rPr>
          <w:rFonts w:ascii="Palatino" w:hAnsi="Palatino" w:cs="Times New Roman"/>
          <w:i/>
          <w:color w:val="000000" w:themeColor="text1"/>
        </w:rPr>
        <w:t>That said, is getting another shot at the bastard worth alienating these two?</w:t>
      </w:r>
      <w:r w:rsidRPr="00432D26">
        <w:rPr>
          <w:rFonts w:ascii="Palatino" w:hAnsi="Palatino" w:cs="Times New Roman"/>
          <w:color w:val="000000" w:themeColor="text1"/>
        </w:rPr>
        <w:t xml:space="preserve"> I weighed my options carefully. Chider I thought I could </w:t>
      </w:r>
      <w:r w:rsidRPr="00432D26">
        <w:rPr>
          <w:rFonts w:ascii="Palatino" w:hAnsi="Palatino" w:cs="Times New Roman"/>
          <w:color w:val="000000" w:themeColor="text1"/>
        </w:rPr>
        <w:lastRenderedPageBreak/>
        <w:t xml:space="preserve">handle, if I managed to get up close fast enough. She’d think twice about using munitions if the both of us were in their range. The Soninke was the one who gave me pause – spears weren’t a weapon that saw much use outside of the Free Cities, but the comfortable way Tamika carried hers suggested a degree of familiarity with the weapon that was very, very dangerous. In contrast, I had barely a week of sword lessons under my belt. </w:t>
      </w:r>
      <w:r w:rsidRPr="00432D26">
        <w:rPr>
          <w:rFonts w:ascii="Palatino" w:hAnsi="Palatino" w:cs="Times New Roman"/>
          <w:i/>
          <w:color w:val="000000" w:themeColor="text1"/>
        </w:rPr>
        <w:t>Pick your fights, Catherine.</w:t>
      </w:r>
      <w:r w:rsidRPr="00432D26">
        <w:rPr>
          <w:rFonts w:ascii="Palatino" w:hAnsi="Palatino" w:cs="Times New Roman"/>
          <w:color w:val="000000" w:themeColor="text1"/>
        </w:rPr>
        <w:t xml:space="preserve"> Letting Rashid go was a pain, but getting into it with the other claimants on ground I hadn’t picked while still wounded was a good way to get myself killed – especially if they worked together, which they very well might.</w:t>
      </w:r>
      <w:r w:rsidRPr="00432D26">
        <w:rPr>
          <w:rFonts w:ascii="Palatino" w:hAnsi="Palatino" w:cs="Times New Roman"/>
          <w:color w:val="000000" w:themeColor="text1"/>
        </w:rPr>
        <w:br/>
        <w:t>“Until dawn, then,” I conceded, making a mental note of looking into Taghreb guest-right and all it entailed.</w:t>
      </w:r>
      <w:r w:rsidRPr="00432D26">
        <w:rPr>
          <w:rFonts w:ascii="Palatino" w:hAnsi="Palatino" w:cs="Times New Roman"/>
          <w:color w:val="000000" w:themeColor="text1"/>
        </w:rPr>
        <w:br/>
        <w:t>I couldn’t afford to get trapped into situations like this often, and I had a feeling it would only get worse when we got to the Wasteland. With a somber nod I took my leave of the other claimants and begun the long walk back to the Sixth Legion’s camp. I might as well grab some sleep before I got back to work.</w:t>
      </w:r>
    </w:p>
    <w:p w14:paraId="3D844C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By the time I got to the now-closed gates I’d realized I hadn’t thought this whole thing all the way through. Getting out had been easy enough, which not that I took the time to think about it was rather surprising: he’d ordered a lockdown of the camp. Then again, he would have had the time to send a messenger to make sure I’d go through unmolested while I spoke with Scribe. It seemed ungrateful to complain that my teacher had anticipated my needs, but there was something about the whole set up that rankled me. Every move I’d made so far, the Black Knight had anticipated – approved of, even. </w:t>
      </w:r>
      <w:r w:rsidRPr="00432D26">
        <w:rPr>
          <w:rFonts w:ascii="Palatino" w:hAnsi="Palatino" w:cs="Times New Roman"/>
          <w:i/>
          <w:color w:val="000000" w:themeColor="text1"/>
        </w:rPr>
        <w:t>And that’s the part that bothers me.</w:t>
      </w:r>
      <w:r w:rsidRPr="00432D26">
        <w:rPr>
          <w:rFonts w:ascii="Palatino" w:hAnsi="Palatino" w:cs="Times New Roman"/>
          <w:color w:val="000000" w:themeColor="text1"/>
        </w:rPr>
        <w:t xml:space="preserve"> I didn’t trust the green-eyed man, when it came down to it. I was beginning to like him, much as that thought would have horrified me a month ago, but not enough to forget who and what he was. I was still unclear on what he wanted from me, and the more time passed the more I was beginning to understand how much of a liability that was. </w:t>
      </w:r>
      <w:r w:rsidRPr="00432D26">
        <w:rPr>
          <w:rFonts w:ascii="Palatino" w:hAnsi="Palatino" w:cs="Times New Roman"/>
          <w:i/>
          <w:color w:val="000000" w:themeColor="text1"/>
        </w:rPr>
        <w:t>There’s no place for a man like him in the kind of Callow I want to make, and he’s too smart not to be aware of that.</w:t>
      </w:r>
      <w:r w:rsidRPr="00432D26">
        <w:rPr>
          <w:rFonts w:ascii="Palatino" w:hAnsi="Palatino" w:cs="Times New Roman"/>
          <w:color w:val="000000" w:themeColor="text1"/>
        </w:rPr>
        <w:t xml:space="preserve"> Which begged the question of why he’d taken me as an apprentice, and why he was still backing me when I’d as good as admitted I wanted to take an axe to Imperial authority in Callow.</w:t>
      </w:r>
      <w:r w:rsidRPr="00432D26">
        <w:rPr>
          <w:rFonts w:ascii="Palatino" w:hAnsi="Palatino" w:cs="Times New Roman"/>
          <w:color w:val="000000" w:themeColor="text1"/>
        </w:rPr>
        <w:br/>
        <w:t xml:space="preserve">There was an angle at play I wasn’t seeing, and until I caught it I had to assume that every action I took he approved of furthered his plans as well as mine.Building a power base of my own would have to be my first step. I’d always known how I would go about that, fortunately: I needed a command in the Legions of Terror, the larger the better. Ideally I’d need to be assigned to one of those garrisoning Callow, where I’d be able to use my soldiers to quietly remove the more troublesome elements of Imperial occupation in my sphere of influence. That plan was why I’d been so interested in claiming a Role in the first place: Names tended to make age issues irrelevant when it came to accumulating authority. History was full of young Named leading armies and ruling cities. Instead of spending two decades steadily climbing through the ranks while </w:t>
      </w:r>
      <w:r w:rsidRPr="00432D26">
        <w:rPr>
          <w:rFonts w:ascii="Palatino" w:hAnsi="Palatino" w:cs="Times New Roman"/>
          <w:color w:val="000000" w:themeColor="text1"/>
        </w:rPr>
        <w:lastRenderedPageBreak/>
        <w:t>accumulating experience, I might be able to get a real command in just a few years. There were two bumps in the road, though.</w:t>
      </w:r>
      <w:r w:rsidRPr="00432D26">
        <w:rPr>
          <w:rFonts w:ascii="Palatino" w:hAnsi="Palatino" w:cs="Times New Roman"/>
          <w:color w:val="000000" w:themeColor="text1"/>
        </w:rPr>
        <w:br/>
        <w:t xml:space="preserve">First, I couldn’t do any of this with Black looking over my shoulder the whole time. The idea that the man who’d masterminded the Conquest would allow me to quietly turn Callow into a semi-independent vassal state was absurd. I’d effectively be undoing half of what he’d accomplished by annexing the Kingdom in the first place. </w:t>
      </w:r>
      <w:r w:rsidRPr="00432D26">
        <w:rPr>
          <w:rFonts w:ascii="Palatino" w:hAnsi="Palatino" w:cs="Times New Roman"/>
          <w:i/>
          <w:color w:val="000000" w:themeColor="text1"/>
        </w:rPr>
        <w:t>Which means that at some point I’ll either have to kill him or become trusted enough to be given an independent command.</w:t>
      </w:r>
      <w:r w:rsidRPr="00432D26">
        <w:rPr>
          <w:rFonts w:ascii="Palatino" w:hAnsi="Palatino" w:cs="Times New Roman"/>
          <w:color w:val="000000" w:themeColor="text1"/>
        </w:rPr>
        <w:t xml:space="preserve"> I was more inclined to the second, as it happened: the Black Knight was the most famous monster of our age, but he was also a thoroughly rational creature. There was no guarantee that whoever replaced him would be as… even-minded. Besides, managing to kill him in the first place would be tricky. I certainly had a better shot at managing the deed now that I was headed towards a Name of my own, but the heroes he hunted down with alarming regularity had Names too. How did one get the trust of a man like Black, though? I needed to figure that out, and quickly.</w:t>
      </w:r>
      <w:r w:rsidRPr="00432D26">
        <w:rPr>
          <w:rFonts w:ascii="Palatino" w:hAnsi="Palatino" w:cs="Times New Roman"/>
          <w:color w:val="000000" w:themeColor="text1"/>
        </w:rPr>
        <w:br/>
        <w:t xml:space="preserve">My second problem was that the Empire was at peace. Officers still got promoted when their predecessors retired or died of mundane causes, but my best chance at a position of real power was being granted soldiers to deal with a problem. None seemed in the cards right now, which meant that even if I inherited a legion it was unlikely to be loyal to me personally – my authority would flow from Black or the Empress, and if I ever went against them the legionaries would balk. </w:t>
      </w:r>
      <w:r w:rsidRPr="00432D26">
        <w:rPr>
          <w:rFonts w:ascii="Palatino" w:hAnsi="Palatino" w:cs="Times New Roman"/>
          <w:i/>
          <w:color w:val="000000" w:themeColor="text1"/>
        </w:rPr>
        <w:t>What I need is for Praes to raise a new legion, one that will look to me for orders instead of anyone else.</w:t>
      </w:r>
      <w:r w:rsidRPr="00432D26">
        <w:rPr>
          <w:rFonts w:ascii="Palatino" w:hAnsi="Palatino" w:cs="Times New Roman"/>
          <w:color w:val="000000" w:themeColor="text1"/>
        </w:rPr>
        <w:t xml:space="preserve"> A legion made up mostly of Callowans would be ideal, but the odds of that actually happening were so low as to be insignificant. I needed to learn Praesi ways then, enough that the soldiers would see me as one of their own. A</w:t>
      </w:r>
      <w:r w:rsidRPr="00432D26">
        <w:rPr>
          <w:rFonts w:ascii="Palatino" w:hAnsi="Palatino" w:cs="Times New Roman"/>
          <w:i/>
          <w:color w:val="000000" w:themeColor="text1"/>
        </w:rPr>
        <w:t>nd that’s exactly what Black is having me do, which is worrisome in its own right.</w:t>
      </w:r>
      <w:r w:rsidRPr="00432D26">
        <w:rPr>
          <w:rFonts w:ascii="Palatino" w:hAnsi="Palatino" w:cs="Times New Roman"/>
          <w:color w:val="000000" w:themeColor="text1"/>
        </w:rPr>
        <w:t xml:space="preserve"> Was that his angle? Making me swallow Imperial customs one mouthful at a time until I was nothing more than a Praesi with Deoraithe colouring? </w:t>
      </w:r>
      <w:r w:rsidRPr="00432D26">
        <w:rPr>
          <w:rFonts w:ascii="Palatino" w:hAnsi="Palatino" w:cs="Times New Roman"/>
          <w:i/>
          <w:color w:val="000000" w:themeColor="text1"/>
        </w:rPr>
        <w:t>What better tool to keep Callow in the fold than one of their own, with the power of a Name backing her</w:t>
      </w:r>
      <w:r w:rsidRPr="00432D26">
        <w:rPr>
          <w:rFonts w:ascii="Palatino" w:hAnsi="Palatino" w:cs="Times New Roman"/>
          <w:color w:val="000000" w:themeColor="text1"/>
        </w:rPr>
        <w:t>. It sent a shiver up my spine, the idea that the man could have thought that far ahead.</w:t>
      </w:r>
      <w:r w:rsidRPr="00432D26">
        <w:rPr>
          <w:rFonts w:ascii="Palatino" w:hAnsi="Palatino" w:cs="Times New Roman"/>
          <w:color w:val="000000" w:themeColor="text1"/>
        </w:rPr>
        <w:br/>
        <w:t xml:space="preserve">I put aside the train of thought when the legionaries keeping watch at the gates hailed me. It was clear they’d been told to expect me just from the way they recognized me when they got close enough for their torches to shed light on my features. I was allowed in without any trouble and the sergeant in charge informed me that I had a bed waiting for me in a pavilion next to the barracks where the Blackguards had been settled. It was a quick walk, and now that I wasn’t stuck in a tense stand-off with people who might or might not want to kill me I was beginning to feel tired from the night’s events. Not exhausted – my body moved just as surely as it had when the sun was up – but I could feel my focus wane. The pavilion the sergeant had mentioned stood out from the surrounding tents by sheer size – no cloth for this one, though, only heavy flaps </w:t>
      </w:r>
      <w:r w:rsidRPr="00432D26">
        <w:rPr>
          <w:rFonts w:ascii="Palatino" w:hAnsi="Palatino" w:cs="Times New Roman"/>
          <w:color w:val="000000" w:themeColor="text1"/>
        </w:rPr>
        <w:lastRenderedPageBreak/>
        <w:t>made of leather. There was a light lit inside, and I was about to enter when I felt something pulse in the back of my head. The fourth feeling, the strange one. How had I not noticed earlier? I must have been more tired than I’d thought.</w:t>
      </w:r>
      <w:r w:rsidRPr="00432D26">
        <w:rPr>
          <w:rFonts w:ascii="Palatino" w:hAnsi="Palatino" w:cs="Times New Roman"/>
          <w:color w:val="000000" w:themeColor="text1"/>
        </w:rPr>
        <w:br/>
        <w:t>“Thank you for seeing me at this hour, Lord Black,” I heard a girl’s voice say.</w:t>
      </w:r>
      <w:r w:rsidRPr="00432D26">
        <w:rPr>
          <w:rFonts w:ascii="Palatino" w:hAnsi="Palatino" w:cs="Times New Roman"/>
          <w:color w:val="000000" w:themeColor="text1"/>
        </w:rPr>
        <w:br/>
        <w:t>“Your request garnered enough curiosity to earn you an audience, Heiress,” I heard my teacher reply.</w:t>
      </w:r>
      <w:r w:rsidRPr="00432D26">
        <w:rPr>
          <w:rFonts w:ascii="Palatino" w:hAnsi="Palatino" w:cs="Times New Roman"/>
          <w:color w:val="000000" w:themeColor="text1"/>
        </w:rPr>
        <w:br/>
        <w:t xml:space="preserve">I peeked through an opening in the leather. Black was leaning back in a chair, the usual glass of wine in hand as he sat across a Soninke girl. She was, I noticed, strikingly beautiful. She couldn’t have been more than a year or two older than me, but her skin was smooth and flawless. I couldn’t see her eyes from where I stood, but I could make out high aristocratic cheekbones and elegantly style eyebrows. The riding leathers she wore were dyed in red and gold, perfectly tailored to fit an hourglass figure I could only envy. With those long legs and eye-catching curves, she was a serious contender for the most stunning girl I’d ever seen. It took a moment for what the green-eyed man had called her to sink in. </w:t>
      </w:r>
      <w:r w:rsidRPr="00432D26">
        <w:rPr>
          <w:rFonts w:ascii="Palatino" w:hAnsi="Palatino" w:cs="Times New Roman"/>
          <w:i/>
          <w:color w:val="000000" w:themeColor="text1"/>
        </w:rPr>
        <w:t>Heiress.</w:t>
      </w:r>
      <w:r w:rsidRPr="00432D26">
        <w:rPr>
          <w:rFonts w:ascii="Palatino" w:hAnsi="Palatino" w:cs="Times New Roman"/>
          <w:color w:val="000000" w:themeColor="text1"/>
        </w:rPr>
        <w:t xml:space="preserve"> I could feel the capitalized letter on the tip of my tongue, bearing that strange weight spoken Names always did. There was simply no way I was going to interrupt this, not if they hadn’t noticed me. I was in no way above eavesdropping on a potential enemy, which I was pretty sure this Heiress was. The girl in question lounged in her seat with all the elegant laziness of a large predatory cat, her sipping at her own goblet doing little to hide the way she was studying Black.</w:t>
      </w:r>
      <w:r w:rsidRPr="00432D26">
        <w:rPr>
          <w:rFonts w:ascii="Palatino" w:hAnsi="Palatino" w:cs="Times New Roman"/>
          <w:color w:val="000000" w:themeColor="text1"/>
        </w:rPr>
        <w:br/>
        <w:t>“I’ve looked into her, this… student of yours,” Heiress said. “She does have potential, true, but you cannot deny I have more.”</w:t>
      </w:r>
      <w:r w:rsidRPr="00432D26">
        <w:rPr>
          <w:rFonts w:ascii="Palatino" w:hAnsi="Palatino" w:cs="Times New Roman"/>
          <w:color w:val="000000" w:themeColor="text1"/>
        </w:rPr>
        <w:br/>
        <w:t>Black was smiling, the same always did when at his most dangerous. From the sudden wariness in the Soninke’s body language, she seemed to be just as aware of that as I was.</w:t>
      </w:r>
      <w:r w:rsidRPr="00432D26">
        <w:rPr>
          <w:rFonts w:ascii="Palatino" w:hAnsi="Palatino" w:cs="Times New Roman"/>
          <w:color w:val="000000" w:themeColor="text1"/>
        </w:rPr>
        <w:br/>
        <w:t>“Can’t I?” he murmured, tone sardonic.</w:t>
      </w:r>
      <w:r w:rsidRPr="00432D26">
        <w:rPr>
          <w:rFonts w:ascii="Palatino" w:hAnsi="Palatino" w:cs="Times New Roman"/>
          <w:color w:val="000000" w:themeColor="text1"/>
        </w:rPr>
        <w:br/>
        <w:t>“I have looked into her, Lord. She’s a nobody. A Laure orphan with a reputation as a brawler and nothing else to her name. There are thousands like her all over Callow,” she replied, a hint a frustration creeping into her voice.</w:t>
      </w:r>
      <w:r w:rsidRPr="00432D26">
        <w:rPr>
          <w:rFonts w:ascii="Palatino" w:hAnsi="Palatino" w:cs="Times New Roman"/>
          <w:color w:val="000000" w:themeColor="text1"/>
        </w:rPr>
        <w:br/>
        <w:t xml:space="preserve">Rude. I was under no delusion that I was unique, but there was a little more to me than a </w:t>
      </w:r>
      <w:r w:rsidRPr="00432D26">
        <w:rPr>
          <w:rFonts w:ascii="Palatino" w:hAnsi="Palatino" w:cs="Times New Roman"/>
          <w:i/>
          <w:color w:val="000000" w:themeColor="text1"/>
        </w:rPr>
        <w:t>reputation as a brawler</w:t>
      </w:r>
      <w:r w:rsidRPr="00432D26">
        <w:rPr>
          <w:rFonts w:ascii="Palatino" w:hAnsi="Palatino" w:cs="Times New Roman"/>
          <w:color w:val="000000" w:themeColor="text1"/>
        </w:rPr>
        <w:t>.</w:t>
      </w:r>
      <w:r w:rsidRPr="00432D26">
        <w:rPr>
          <w:rFonts w:ascii="Palatino" w:hAnsi="Palatino" w:cs="Times New Roman"/>
          <w:color w:val="000000" w:themeColor="text1"/>
        </w:rPr>
        <w:br/>
        <w:t>“I am, inarguably, smarter than her,” Heiress continued. “I know how the Empire works, and I have real combat experience. I led the troops that suppressed -”</w:t>
      </w:r>
      <w:r w:rsidRPr="00432D26">
        <w:rPr>
          <w:rFonts w:ascii="Palatino" w:hAnsi="Palatino" w:cs="Times New Roman"/>
          <w:color w:val="000000" w:themeColor="text1"/>
        </w:rPr>
        <w:br/>
        <w:t>“That group of bandits at the edge of your mother’s lands, I’m well aware,” Black interrupted her. “You show promise as a commander, though I note you never attended the College.”</w:t>
      </w:r>
      <w:r w:rsidRPr="00432D26">
        <w:rPr>
          <w:rFonts w:ascii="Palatino" w:hAnsi="Palatino" w:cs="Times New Roman"/>
          <w:color w:val="000000" w:themeColor="text1"/>
        </w:rPr>
        <w:br/>
        <w:t>“Neither did you,” Heiress retorted flatly.</w:t>
      </w:r>
      <w:r w:rsidRPr="00432D26">
        <w:rPr>
          <w:rFonts w:ascii="Palatino" w:hAnsi="Palatino" w:cs="Times New Roman"/>
          <w:color w:val="000000" w:themeColor="text1"/>
        </w:rPr>
        <w:br/>
        <w:t>She met his eyes squarely and I had to give her points for guts, if nothing else.</w:t>
      </w:r>
      <w:r w:rsidRPr="00432D26">
        <w:rPr>
          <w:rFonts w:ascii="Palatino" w:hAnsi="Palatino" w:cs="Times New Roman"/>
          <w:i/>
          <w:color w:val="000000" w:themeColor="text1"/>
        </w:rPr>
        <w:t xml:space="preserve"> Now would be a good time to tell her that she’s not actually smarter than me</w:t>
      </w:r>
      <w:r w:rsidRPr="00432D26">
        <w:rPr>
          <w:rFonts w:ascii="Palatino" w:hAnsi="Palatino" w:cs="Times New Roman"/>
          <w:color w:val="000000" w:themeColor="text1"/>
        </w:rPr>
        <w:t xml:space="preserve">, I silently </w:t>
      </w:r>
      <w:r w:rsidRPr="00432D26">
        <w:rPr>
          <w:rFonts w:ascii="Palatino" w:hAnsi="Palatino" w:cs="Times New Roman"/>
          <w:color w:val="000000" w:themeColor="text1"/>
        </w:rPr>
        <w:lastRenderedPageBreak/>
        <w:t xml:space="preserve">urged him on, not bothering to repress my scowl. </w:t>
      </w:r>
      <w:r w:rsidRPr="00432D26">
        <w:rPr>
          <w:rFonts w:ascii="Palatino" w:hAnsi="Palatino" w:cs="Times New Roman"/>
          <w:i/>
          <w:color w:val="000000" w:themeColor="text1"/>
        </w:rPr>
        <w:t>Any moment now.</w:t>
      </w:r>
      <w:r w:rsidRPr="00432D26">
        <w:rPr>
          <w:rFonts w:ascii="Palatino" w:hAnsi="Palatino" w:cs="Times New Roman"/>
          <w:color w:val="000000" w:themeColor="text1"/>
        </w:rPr>
        <w:br/>
        <w:t>“Catherine shows promise in other ways,” he said instead, and I made a mental note to take some kind of petty vengeance on him at some point.</w:t>
      </w:r>
      <w:r w:rsidRPr="00432D26">
        <w:rPr>
          <w:rFonts w:ascii="Palatino" w:hAnsi="Palatino" w:cs="Times New Roman"/>
          <w:color w:val="000000" w:themeColor="text1"/>
        </w:rPr>
        <w:br/>
        <w:t>Seriously, he could have put a little more enthusiasm in that. I didn’t think it likely he’d give me the boot and take the Heiress under his wing instead – he’d already invested too much in me, whatever his reasons – but this was turning out to be a remarkably one-sided debate.</w:t>
      </w:r>
      <w:r w:rsidRPr="00432D26">
        <w:rPr>
          <w:rFonts w:ascii="Palatino" w:hAnsi="Palatino" w:cs="Times New Roman"/>
          <w:color w:val="000000" w:themeColor="text1"/>
        </w:rPr>
        <w:br/>
        <w:t>“Enough to justify passing over all the things I can bring to the table that she cannot?” Heiress challenged.</w:t>
      </w:r>
      <w:r w:rsidRPr="00432D26">
        <w:rPr>
          <w:rFonts w:ascii="Palatino" w:hAnsi="Palatino" w:cs="Times New Roman"/>
          <w:color w:val="000000" w:themeColor="text1"/>
        </w:rPr>
        <w:br/>
        <w:t>Black’s smile widened ever so slightly as he leaned forward, the atmosphere in the room shifting instantly.</w:t>
      </w:r>
      <w:r w:rsidRPr="00432D26">
        <w:rPr>
          <w:rFonts w:ascii="Palatino" w:hAnsi="Palatino" w:cs="Times New Roman"/>
          <w:color w:val="000000" w:themeColor="text1"/>
        </w:rPr>
        <w:br/>
        <w:t xml:space="preserve">“They </w:t>
      </w:r>
      <w:r w:rsidRPr="00432D26">
        <w:rPr>
          <w:rFonts w:ascii="Palatino" w:hAnsi="Palatino" w:cs="Times New Roman"/>
          <w:i/>
          <w:color w:val="000000" w:themeColor="text1"/>
        </w:rPr>
        <w:t>have</w:t>
      </w:r>
      <w:r w:rsidRPr="00432D26">
        <w:rPr>
          <w:rFonts w:ascii="Palatino" w:hAnsi="Palatino" w:cs="Times New Roman"/>
          <w:color w:val="000000" w:themeColor="text1"/>
        </w:rPr>
        <w:t xml:space="preserve"> trained you well,” he murmured, voice smooth as silk. “Just enough insolence to pique my interest, self-confident without stretching into the arrogance I so dislike in you nobles.”</w:t>
      </w:r>
      <w:r w:rsidRPr="00432D26">
        <w:rPr>
          <w:rFonts w:ascii="Palatino" w:hAnsi="Palatino" w:cs="Times New Roman"/>
          <w:color w:val="000000" w:themeColor="text1"/>
        </w:rPr>
        <w:br/>
        <w:t>Heiress’ eyes widened for a heartbeat and then her face went perfectly blank.</w:t>
      </w:r>
      <w:r w:rsidRPr="00432D26">
        <w:rPr>
          <w:rFonts w:ascii="Palatino" w:hAnsi="Palatino" w:cs="Times New Roman"/>
          <w:color w:val="000000" w:themeColor="text1"/>
        </w:rPr>
        <w:br/>
        <w:t>“Lord, I-”</w:t>
      </w:r>
      <w:r w:rsidRPr="00432D26">
        <w:rPr>
          <w:rFonts w:ascii="Palatino" w:hAnsi="Palatino" w:cs="Times New Roman"/>
          <w:color w:val="000000" w:themeColor="text1"/>
        </w:rPr>
        <w:br/>
        <w:t>“Am not nearly as good at this game as you seem to think you are,” Black broke in sharply, and the words rang of steel. “Did you think it was the first time the Truebloods tried this? That they had never before sent one of theirs with a little talent my way?”</w:t>
      </w:r>
      <w:r w:rsidRPr="00432D26">
        <w:rPr>
          <w:rFonts w:ascii="Palatino" w:hAnsi="Palatino" w:cs="Times New Roman"/>
          <w:color w:val="000000" w:themeColor="text1"/>
        </w:rPr>
        <w:br/>
        <w:t xml:space="preserve">The dark-skinned girl went still and my teacher’s smile turned ugly. I let out a shaky breath, feeling the weight of his Role suffocating the tent even from where I stood. </w:t>
      </w:r>
      <w:r w:rsidRPr="00432D26">
        <w:rPr>
          <w:rFonts w:ascii="Palatino" w:hAnsi="Palatino" w:cs="Times New Roman"/>
          <w:i/>
          <w:color w:val="000000" w:themeColor="text1"/>
        </w:rPr>
        <w:t>Heavens Ascendant. I am never going to get used to that.</w:t>
      </w:r>
      <w:r w:rsidRPr="00432D26">
        <w:rPr>
          <w:rFonts w:ascii="Palatino" w:hAnsi="Palatino" w:cs="Times New Roman"/>
          <w:color w:val="000000" w:themeColor="text1"/>
        </w:rPr>
        <w:br/>
        <w:t xml:space="preserve">“No one rules forever, Lord Black,” Heiress managed through gritted teeth, the white of her eyes showing as she pushed through the terror permeating the room. “And you may have beaten the Heir back when you were the Squire, but she is not you. </w:t>
      </w:r>
      <w:r w:rsidRPr="00432D26">
        <w:rPr>
          <w:rFonts w:ascii="Palatino" w:hAnsi="Palatino" w:cs="Times New Roman"/>
          <w:i/>
          <w:color w:val="000000" w:themeColor="text1"/>
        </w:rPr>
        <w:t>And I am not him</w:t>
      </w:r>
      <w:r w:rsidRPr="00432D26">
        <w:rPr>
          <w:rFonts w:ascii="Palatino" w:hAnsi="Palatino" w:cs="Times New Roman"/>
          <w:color w:val="000000" w:themeColor="text1"/>
        </w:rPr>
        <w:t>.”</w:t>
      </w:r>
      <w:r w:rsidRPr="00432D26">
        <w:rPr>
          <w:rFonts w:ascii="Palatino" w:hAnsi="Palatino" w:cs="Times New Roman"/>
          <w:color w:val="000000" w:themeColor="text1"/>
        </w:rPr>
        <w:br/>
        <w:t>He laughed.</w:t>
      </w:r>
      <w:r w:rsidRPr="00432D26">
        <w:rPr>
          <w:rFonts w:ascii="Palatino" w:hAnsi="Palatino" w:cs="Times New Roman"/>
          <w:color w:val="000000" w:themeColor="text1"/>
        </w:rPr>
        <w:br/>
        <w:t>“Go home, girl,” he said. “Weave your plots, marshal your soldiers. And when you do, remind your mother of the last time we crossed paths – that pike over the gates of Ater is still missing a head, and I am ever a patient man.”</w:t>
      </w:r>
      <w:r w:rsidRPr="00432D26">
        <w:rPr>
          <w:rFonts w:ascii="Palatino" w:hAnsi="Palatino" w:cs="Times New Roman"/>
          <w:color w:val="000000" w:themeColor="text1"/>
        </w:rPr>
        <w:br/>
        <w:t>She stood, back ramrod straight, and strode away with barely veiled fury. I hurried away from the flaps as quietly as I could, stepping into the shadows a moment before she crossed. Heiress paused just outside the tent, casting a cold look around her. Her gaze passed over the spot where I’d hid without pausing, though, which I took to mean it was too dark for her to see me. A heartbeat later she was on the move again and I let out a breath I hadn’t known I was holding. I waited for her to be entirely out of sight before entering. Black was still in his chair, looking irritatingly unsurprised to see me enter.</w:t>
      </w:r>
      <w:r w:rsidRPr="00432D26">
        <w:rPr>
          <w:rFonts w:ascii="Palatino" w:hAnsi="Palatino" w:cs="Times New Roman"/>
          <w:color w:val="000000" w:themeColor="text1"/>
        </w:rPr>
        <w:br/>
        <w:t>“Let’s skip the part where you reveal you knew I was eavesdropping the whole time,” I grunted. “I’m not in the mood for smugness.”</w:t>
      </w:r>
      <w:r w:rsidRPr="00432D26">
        <w:rPr>
          <w:rFonts w:ascii="Palatino" w:hAnsi="Palatino" w:cs="Times New Roman"/>
          <w:color w:val="000000" w:themeColor="text1"/>
        </w:rPr>
        <w:br/>
        <w:t xml:space="preserve">“As you wish,” he mused. “Clever of you to listen in – very talented girl, Heiress. </w:t>
      </w:r>
      <w:r w:rsidRPr="00432D26">
        <w:rPr>
          <w:rFonts w:ascii="Palatino" w:hAnsi="Palatino" w:cs="Times New Roman"/>
          <w:color w:val="000000" w:themeColor="text1"/>
        </w:rPr>
        <w:lastRenderedPageBreak/>
        <w:t>You’ll need all the advantages you can get.”</w:t>
      </w:r>
      <w:r w:rsidRPr="00432D26">
        <w:rPr>
          <w:rFonts w:ascii="Palatino" w:hAnsi="Palatino" w:cs="Times New Roman"/>
          <w:color w:val="000000" w:themeColor="text1"/>
        </w:rPr>
        <w:br/>
        <w:t>“So if you really think she’s all that, why did you pick me to be your Squire?” I asked, claiming the same seat she’d been in.</w:t>
      </w:r>
      <w:r w:rsidRPr="00432D26">
        <w:rPr>
          <w:rFonts w:ascii="Palatino" w:hAnsi="Palatino" w:cs="Times New Roman"/>
          <w:color w:val="000000" w:themeColor="text1"/>
        </w:rPr>
        <w:br/>
        <w:t xml:space="preserve">He poured himself another cup of wine, raising an eyebrow to silently ask if I wanted the same. I shrugged in agreement – the taste was growing on me, thoughtI doubted I’d ever drink it by the barrel the way so many Praesi did. </w:t>
      </w:r>
      <w:r w:rsidRPr="00432D26">
        <w:rPr>
          <w:rFonts w:ascii="Palatino" w:hAnsi="Palatino" w:cs="Times New Roman"/>
          <w:i/>
          <w:color w:val="000000" w:themeColor="text1"/>
        </w:rPr>
        <w:t>If anyone had told me a month ago I’d have the Black Knight pouring me wine, though, I would have directed them to a healer. After stepping away slowly.</w:t>
      </w:r>
      <w:r w:rsidRPr="00432D26">
        <w:rPr>
          <w:rFonts w:ascii="Palatino" w:hAnsi="Palatino" w:cs="Times New Roman"/>
          <w:color w:val="000000" w:themeColor="text1"/>
        </w:rPr>
        <w:br/>
        <w:t>“You’re taking this as a criticism of your abilities,” he noted. “You shouldn’t. Heiress has been tutored in everything from politics to war from the time she could first speak. That she is more competent than you is a reflection of her privilege, not of your own faculties.”</w:t>
      </w:r>
      <w:r w:rsidRPr="00432D26">
        <w:rPr>
          <w:rFonts w:ascii="Palatino" w:hAnsi="Palatino" w:cs="Times New Roman"/>
          <w:color w:val="000000" w:themeColor="text1"/>
        </w:rPr>
        <w:br/>
        <w:t xml:space="preserve">I took a sip from the cup he handed me, wondering whether or not I should press the subject. </w:t>
      </w:r>
      <w:r w:rsidRPr="00432D26">
        <w:rPr>
          <w:rFonts w:ascii="Palatino" w:hAnsi="Palatino" w:cs="Times New Roman"/>
          <w:i/>
          <w:color w:val="000000" w:themeColor="text1"/>
        </w:rPr>
        <w:t>What the Hells, why not? What do I have to lose?</w:t>
      </w:r>
      <w:r w:rsidRPr="00432D26">
        <w:rPr>
          <w:rFonts w:ascii="Palatino" w:hAnsi="Palatino" w:cs="Times New Roman"/>
          <w:color w:val="000000" w:themeColor="text1"/>
        </w:rPr>
        <w:br/>
        <w:t>“It would be easier for you to train someone who’s already been taught those things, though,” I pointed out. “I’ll be playing catch up for a while yet.”</w:t>
      </w:r>
      <w:r w:rsidRPr="00432D26">
        <w:rPr>
          <w:rFonts w:ascii="Palatino" w:hAnsi="Palatino" w:cs="Times New Roman"/>
          <w:color w:val="000000" w:themeColor="text1"/>
        </w:rPr>
        <w:br/>
        <w:t>“That she has already been taught is not a point in her favor,” Black replied.</w:t>
      </w:r>
      <w:r w:rsidRPr="00432D26">
        <w:rPr>
          <w:rFonts w:ascii="Palatino" w:hAnsi="Palatino" w:cs="Times New Roman"/>
          <w:color w:val="000000" w:themeColor="text1"/>
        </w:rPr>
        <w:br/>
        <w:t>That seemed like a good thing until I put another moment’s thought into it.</w:t>
      </w:r>
      <w:r w:rsidRPr="00432D26">
        <w:rPr>
          <w:rFonts w:ascii="Palatino" w:hAnsi="Palatino" w:cs="Times New Roman"/>
          <w:color w:val="000000" w:themeColor="text1"/>
        </w:rPr>
        <w:br/>
        <w:t>“So you’re sticking with me because I’m what – more malleable?” I scowled. “Easier to manipulate?”</w:t>
      </w:r>
      <w:r w:rsidRPr="00432D26">
        <w:rPr>
          <w:rFonts w:ascii="Palatino" w:hAnsi="Palatino" w:cs="Times New Roman"/>
          <w:color w:val="000000" w:themeColor="text1"/>
        </w:rPr>
        <w:br/>
        <w:t>He sighed.</w:t>
      </w:r>
      <w:r w:rsidRPr="00432D26">
        <w:rPr>
          <w:rFonts w:ascii="Palatino" w:hAnsi="Palatino" w:cs="Times New Roman"/>
          <w:color w:val="000000" w:themeColor="text1"/>
        </w:rPr>
        <w:br/>
        <w:t>“I will address this once, because I doubt you would have brought it up if you had not already been thinking it,” he said. “I will not lie to you, Catherine, or deceive you.”</w:t>
      </w:r>
      <w:r w:rsidRPr="00432D26">
        <w:rPr>
          <w:rFonts w:ascii="Palatino" w:hAnsi="Palatino" w:cs="Times New Roman"/>
          <w:color w:val="000000" w:themeColor="text1"/>
        </w:rPr>
        <w:br/>
        <w:t>I was about to butt in but he raised his hand and I paused, frowning at the fact that I had actually paused.</w:t>
      </w:r>
      <w:r w:rsidRPr="00432D26">
        <w:rPr>
          <w:rFonts w:ascii="Palatino" w:hAnsi="Palatino" w:cs="Times New Roman"/>
          <w:color w:val="000000" w:themeColor="text1"/>
        </w:rPr>
        <w:br/>
        <w:t>“Not out of a sense of honor or altruism,” he continued, “but simply because it would be foolish in the long term. It’s the way these things go, you see – if I deceived to you, you would inevitably find out I did at the worst possible moment and then avenge yourself in a way that would lead to my downfall. The amount of my predecessors that died because they failed to learn that simple, easy lesson is staggering.”</w:t>
      </w:r>
      <w:r w:rsidRPr="00432D26">
        <w:rPr>
          <w:rFonts w:ascii="Palatino" w:hAnsi="Palatino" w:cs="Times New Roman"/>
          <w:color w:val="000000" w:themeColor="text1"/>
        </w:rPr>
        <w:br/>
        <w:t xml:space="preserve">If he’d tried to sell me that he would never steep so low or that the teacher-student bond was something sacred I wouldn’t have trusted a word of it, but this sort of… enlightened self-interest? Yeah, I could buy that. The more I spoke to Black the more I was beginning to understand that everything he did he thought of in terms of costs and benefits – like a bookkeeper, if bookkeepers invaded neighbouring kingdoms and put people’s heads on pikes. And wore plate. And rode undead horses. </w:t>
      </w:r>
      <w:r w:rsidRPr="00432D26">
        <w:rPr>
          <w:rFonts w:ascii="Palatino" w:hAnsi="Palatino" w:cs="Times New Roman"/>
          <w:i/>
          <w:color w:val="000000" w:themeColor="text1"/>
        </w:rPr>
        <w:t>Gods, I really hope there aren’t any bookkeepers like that out there. Creation is a scary enough place as it is.</w:t>
      </w:r>
      <w:r w:rsidRPr="00432D26">
        <w:rPr>
          <w:rFonts w:ascii="Palatino" w:hAnsi="Palatino" w:cs="Times New Roman"/>
          <w:color w:val="000000" w:themeColor="text1"/>
        </w:rPr>
        <w:br/>
        <w:t xml:space="preserve">“I’m glad you recognize I’m smart enough for </w:t>
      </w:r>
      <w:r w:rsidRPr="00432D26">
        <w:rPr>
          <w:rFonts w:ascii="Palatino" w:hAnsi="Palatino" w:cs="Times New Roman"/>
          <w:i/>
          <w:color w:val="000000" w:themeColor="text1"/>
        </w:rPr>
        <w:t>that</w:t>
      </w:r>
      <w:r w:rsidRPr="00432D26">
        <w:rPr>
          <w:rFonts w:ascii="Palatino" w:hAnsi="Palatino" w:cs="Times New Roman"/>
          <w:color w:val="000000" w:themeColor="text1"/>
        </w:rPr>
        <w:t>, at least,” I muttered peevishly, still not willing to let that particular gripe go anytime soon.</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He drummed his fingers on the table in response to that, and from the look on his face it looked like I’d actually managed to irritate him. Huh, I’d never managed that before. In a twisted way, it almost felt like a victory.</w:t>
      </w:r>
      <w:r w:rsidRPr="00432D26">
        <w:rPr>
          <w:rFonts w:ascii="Palatino" w:hAnsi="Palatino" w:cs="Times New Roman"/>
          <w:color w:val="000000" w:themeColor="text1"/>
        </w:rPr>
        <w:br/>
        <w:t xml:space="preserve">“Petulance is bad habit,” he said. “She’s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to be smarter than you to survive. The Imperial Court is the most lethal environment on the continent short of an actual battlefield. Last year the High Lordship of Okoro changed hands eight times in the span of three days, all of them through assassination. Her mother is a brilliant woman in her own right, one who managed to survive Malicia’s ascension to power without loss of influence </w:t>
      </w:r>
      <w:r w:rsidRPr="00432D26">
        <w:rPr>
          <w:rFonts w:ascii="Palatino" w:hAnsi="Palatino" w:cs="Times New Roman"/>
          <w:i/>
          <w:color w:val="000000" w:themeColor="text1"/>
        </w:rPr>
        <w:t>while openly supporting the opposing faction</w:t>
      </w:r>
      <w:r w:rsidRPr="00432D26">
        <w:rPr>
          <w:rFonts w:ascii="Palatino" w:hAnsi="Palatino" w:cs="Times New Roman"/>
          <w:color w:val="000000" w:themeColor="text1"/>
        </w:rPr>
        <w:t>. Her every move, her every word is measured – underestimate her even for a moment and she will have your throat slit without batting an eyelash.”</w:t>
      </w:r>
      <w:r w:rsidRPr="00432D26">
        <w:rPr>
          <w:rFonts w:ascii="Palatino" w:hAnsi="Palatino" w:cs="Times New Roman"/>
          <w:color w:val="000000" w:themeColor="text1"/>
        </w:rPr>
        <w:br/>
        <w:t xml:space="preserve">I would have liked to dispute that, but I couldn’t help but remember the cold look in Heiress’ eyes when she’d left the tent. I’d won enough fights by being underestimated that it wouldn’t do to forget how costly a mistake that could be. </w:t>
      </w:r>
      <w:r w:rsidRPr="00432D26">
        <w:rPr>
          <w:rFonts w:ascii="Palatino" w:hAnsi="Palatino" w:cs="Times New Roman"/>
          <w:i/>
          <w:color w:val="000000" w:themeColor="text1"/>
        </w:rPr>
        <w:t>Alright, then. Tread carefully around her. People don’t get Names by picking out flower arrangements and hers does have an ominous ring to it.</w:t>
      </w:r>
      <w:r w:rsidRPr="00432D26">
        <w:rPr>
          <w:rFonts w:ascii="Palatino" w:hAnsi="Palatino" w:cs="Times New Roman"/>
          <w:color w:val="000000" w:themeColor="text1"/>
        </w:rPr>
        <w:t xml:space="preserve"> I responded to Black’s sharp gaze by a nod and he seemed satisfied I’d been properly cautioned.</w:t>
      </w:r>
      <w:r w:rsidRPr="00432D26">
        <w:rPr>
          <w:rFonts w:ascii="Palatino" w:hAnsi="Palatino" w:cs="Times New Roman"/>
          <w:color w:val="000000" w:themeColor="text1"/>
        </w:rPr>
        <w:br/>
        <w:t>“You still haven’t told me why you picked me,” I finally said.</w:t>
      </w:r>
      <w:r w:rsidRPr="00432D26">
        <w:rPr>
          <w:rFonts w:ascii="Palatino" w:hAnsi="Palatino" w:cs="Times New Roman"/>
          <w:color w:val="000000" w:themeColor="text1"/>
        </w:rPr>
        <w:br/>
        <w:t>The dark-haired man gazed at his cup, swirling the wine in it with a slow flick of the wrist.</w:t>
      </w:r>
      <w:r w:rsidRPr="00432D26">
        <w:rPr>
          <w:rFonts w:ascii="Palatino" w:hAnsi="Palatino" w:cs="Times New Roman"/>
          <w:color w:val="000000" w:themeColor="text1"/>
        </w:rPr>
        <w:br/>
        <w:t>“I’m told you never made friends with anyone at the orphanage,” he replied. “Why is that?”</w:t>
      </w:r>
      <w:r w:rsidRPr="00432D26">
        <w:rPr>
          <w:rFonts w:ascii="Palatino" w:hAnsi="Palatino" w:cs="Times New Roman"/>
          <w:color w:val="000000" w:themeColor="text1"/>
        </w:rPr>
        <w:br/>
        <w:t>“I, uh- what?” I blurted out.</w:t>
      </w:r>
      <w:r w:rsidRPr="00432D26">
        <w:rPr>
          <w:rFonts w:ascii="Palatino" w:hAnsi="Palatino" w:cs="Times New Roman"/>
          <w:color w:val="000000" w:themeColor="text1"/>
        </w:rPr>
        <w:br/>
        <w:t xml:space="preserve">Well, he wasn’t wrong, but to hear it put like that was a little mortifying. It wasn’t like everyone at the orphanage had hated me or anything, though I guess a few of them had, but I’d never made a close friend the way some of the other girls did. I’d always figured I was just a loner, and while that made me a little odd there were others like that in the orphanage so it wasn’t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odd.</w:t>
      </w:r>
      <w:r w:rsidRPr="00432D26">
        <w:rPr>
          <w:rFonts w:ascii="Palatino" w:hAnsi="Palatino" w:cs="Times New Roman"/>
          <w:color w:val="000000" w:themeColor="text1"/>
        </w:rPr>
        <w:br/>
        <w:t>“I guess I never really had anything in common with them,” I admitted. “I don’t think they were wrong to want the things they wanted, but I just… didn’t. It was frustrating, the way they didn’t understand why I was like I am, so after a while I stopped trying.”</w:t>
      </w:r>
      <w:r w:rsidRPr="00432D26">
        <w:rPr>
          <w:rFonts w:ascii="Palatino" w:hAnsi="Palatino" w:cs="Times New Roman"/>
          <w:color w:val="000000" w:themeColor="text1"/>
        </w:rPr>
        <w:br/>
        <w:t xml:space="preserve">“And that angered you, didn’t it?” he murmured, “That they </w:t>
      </w:r>
      <w:r w:rsidRPr="00432D26">
        <w:rPr>
          <w:rFonts w:ascii="Palatino" w:hAnsi="Palatino" w:cs="Times New Roman"/>
          <w:i/>
          <w:color w:val="000000" w:themeColor="text1"/>
        </w:rPr>
        <w:t>just wouldn’t get it</w:t>
      </w:r>
      <w:r w:rsidRPr="00432D26">
        <w:rPr>
          <w:rFonts w:ascii="Palatino" w:hAnsi="Palatino" w:cs="Times New Roman"/>
          <w:color w:val="000000" w:themeColor="text1"/>
        </w:rPr>
        <w:t>, no matter how many times you tried to explain.”</w:t>
      </w:r>
      <w:r w:rsidRPr="00432D26">
        <w:rPr>
          <w:rFonts w:ascii="Palatino" w:hAnsi="Palatino" w:cs="Times New Roman"/>
          <w:color w:val="000000" w:themeColor="text1"/>
        </w:rPr>
        <w:br/>
        <w:t>I shrugged with affected nonchalance, trying not to show how close to home he’d hit. And he was right, Gods help me. It still stung, the way they’d looked at me like I was insane when I’d said I wanted to change things. That I wanted to become someone who could make sure no one like Mazus ever got as powerful as the Governor had been. I used to think that I just wasn’t articulate enough, that if I’d found the right words maybe I could have bridged the gap I could feel I had created between us, but as I got older I stopped believing it. Even I knew there were some walls out there I couldn’t ram my way through.</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“They never understand,” he murmured. “Even if they love you, they never quite understand.”</w:t>
      </w:r>
      <w:r w:rsidRPr="00432D26">
        <w:rPr>
          <w:rFonts w:ascii="Palatino" w:hAnsi="Palatino" w:cs="Times New Roman"/>
          <w:color w:val="000000" w:themeColor="text1"/>
        </w:rPr>
        <w:br/>
        <w:t>He looked almost sad, and for the first time since I’d met him I could believe he was as old as he was supposed to be.</w:t>
      </w:r>
      <w:r w:rsidRPr="00432D26">
        <w:rPr>
          <w:rFonts w:ascii="Palatino" w:hAnsi="Palatino" w:cs="Times New Roman"/>
          <w:color w:val="000000" w:themeColor="text1"/>
        </w:rPr>
        <w:br/>
        <w:t xml:space="preserve">“I chose you,” he mused, “because I remember what it’s like, that feeling in your stomach when you look at the world around you and you know you could do </w:t>
      </w:r>
      <w:r w:rsidRPr="00432D26">
        <w:rPr>
          <w:rFonts w:ascii="Palatino" w:hAnsi="Palatino" w:cs="Times New Roman"/>
          <w:i/>
          <w:color w:val="000000" w:themeColor="text1"/>
        </w:rPr>
        <w:t>better</w:t>
      </w:r>
      <w:r w:rsidRPr="00432D26">
        <w:rPr>
          <w:rFonts w:ascii="Palatino" w:hAnsi="Palatino" w:cs="Times New Roman"/>
          <w:color w:val="000000" w:themeColor="text1"/>
        </w:rPr>
        <w:t>. That if you had the authority and the power, you wouldn’t make the mistakes you see the people who have it make.”</w:t>
      </w:r>
      <w:r w:rsidRPr="00432D26">
        <w:rPr>
          <w:rFonts w:ascii="Palatino" w:hAnsi="Palatino" w:cs="Times New Roman"/>
          <w:color w:val="000000" w:themeColor="text1"/>
        </w:rPr>
        <w:br/>
        <w:t>He took a long drink of wine.</w:t>
      </w:r>
      <w:r w:rsidRPr="00432D26">
        <w:rPr>
          <w:rFonts w:ascii="Palatino" w:hAnsi="Palatino" w:cs="Times New Roman"/>
          <w:color w:val="000000" w:themeColor="text1"/>
        </w:rPr>
        <w:br/>
        <w:t>“Is it madness, to get frustrated when they don’t see the things that seem so obvious to you? I truly don’t know. Gods know I’ve been called mad often enough, and I’m sure in time you will be called the same.”</w:t>
      </w:r>
      <w:r w:rsidRPr="00432D26">
        <w:rPr>
          <w:rFonts w:ascii="Palatino" w:hAnsi="Palatino" w:cs="Times New Roman"/>
          <w:color w:val="000000" w:themeColor="text1"/>
        </w:rPr>
        <w:br/>
        <w:t>He met my eyes with a sardonic smile.</w:t>
      </w:r>
      <w:r w:rsidRPr="00432D26">
        <w:rPr>
          <w:rFonts w:ascii="Palatino" w:hAnsi="Palatino" w:cs="Times New Roman"/>
          <w:color w:val="000000" w:themeColor="text1"/>
        </w:rPr>
        <w:br/>
        <w:t>“The things Heiress knows, you can learn. You will learn. But that indignation you’ve got boiling under your skin? That’s not something that can be taught. And it’s exactly why you’ll beat her, when the time comes.”</w:t>
      </w:r>
      <w:r w:rsidRPr="00432D26">
        <w:rPr>
          <w:rFonts w:ascii="Palatino" w:hAnsi="Palatino" w:cs="Times New Roman"/>
          <w:color w:val="000000" w:themeColor="text1"/>
        </w:rPr>
        <w:br/>
        <w:t>He set down his cup.</w:t>
      </w:r>
      <w:r w:rsidRPr="00432D26">
        <w:rPr>
          <w:rFonts w:ascii="Palatino" w:hAnsi="Palatino" w:cs="Times New Roman"/>
          <w:color w:val="000000" w:themeColor="text1"/>
        </w:rPr>
        <w:br/>
        <w:t>“Go to sleep, Catherine,” he said, rising to his feet. “Tomorrow promises to be eventful.”</w:t>
      </w:r>
    </w:p>
    <w:p w14:paraId="17796B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281EFDA0"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11: Sucker Punch</w:t>
      </w:r>
    </w:p>
    <w:p w14:paraId="47F4A5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Ha! And I bet you didn’t even see it coming!”</w:t>
      </w:r>
      <w:r w:rsidRPr="00432D26">
        <w:rPr>
          <w:rFonts w:ascii="Palatino" w:hAnsi="Palatino" w:cs="Times New Roman"/>
          <w:color w:val="000000" w:themeColor="text1"/>
        </w:rPr>
        <w:br/>
        <w:t>– Dread Emperor Traitorous the First</w:t>
      </w:r>
    </w:p>
    <w:p w14:paraId="0F8FA91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sip from my tankard, forcing myself not to grimace at the taste.</w:t>
      </w:r>
    </w:p>
    <w:p w14:paraId="155749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ale here was worse than the Nest’s, which I wouldn’t have believed possible until actually drinking this stuff. Finding an inn that was low-brow enough for someone of my means but still saw enough traffic to be worth my time had taken most of yesterday’s afternoon, but I believed the effort to have been worth it: the Lost Crown was a breeding ground for discontent if I’d ever seen one. The evening bell hadn’t rung yet but the common room was more than half full – and not a single man or woman in it had come without a weapon. Every single one was Callowan, most of them were over forty and quite a few had scars. Not the kind you got in the back alley fights I was familiar with, but the kind you got when someone had done their level best to kill you and barely come up short. </w:t>
      </w:r>
      <w:r w:rsidRPr="00432D26">
        <w:rPr>
          <w:rFonts w:ascii="Palatino" w:hAnsi="Palatino" w:cs="Times New Roman"/>
          <w:i/>
          <w:color w:val="000000" w:themeColor="text1"/>
        </w:rPr>
        <w:t>I’d bet apples to rubies that nine of ten were Royal Guard during the Conquest.</w:t>
      </w:r>
      <w:r w:rsidRPr="00432D26">
        <w:rPr>
          <w:rFonts w:ascii="Palatino" w:hAnsi="Palatino" w:cs="Times New Roman"/>
          <w:color w:val="000000" w:themeColor="text1"/>
        </w:rPr>
        <w:t xml:space="preserve"> It was a good thing that the purse Scribe had provided me had been full of Marchford silver, because if I’d used denarii here I would have gotten my throat slit before the night was out. </w:t>
      </w:r>
    </w:p>
    <w:p w14:paraId="50A6B6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drew mistrustful glares, of course, though not as many as I would have expected. My sword’s grip had been covered in a weathered leather wrap that hid the damning silver goblin’s head, but the sight of a girl my age with a weapon of that quality had been enough to warrant cautious looks. My one advantage, the thing I’d been banking on, was that I was of Deoraithe colouring. </w:t>
      </w:r>
      <w:r w:rsidRPr="00432D26">
        <w:rPr>
          <w:rFonts w:ascii="Palatino" w:hAnsi="Palatino" w:cs="Times New Roman"/>
          <w:i/>
          <w:color w:val="000000" w:themeColor="text1"/>
        </w:rPr>
        <w:t>And when have any of the People made truce with the Enemy?</w:t>
      </w:r>
      <w:r w:rsidRPr="00432D26">
        <w:rPr>
          <w:rFonts w:ascii="Palatino" w:hAnsi="Palatino" w:cs="Times New Roman"/>
          <w:color w:val="000000" w:themeColor="text1"/>
        </w:rPr>
        <w:t xml:space="preserve"> Callowan children were raised on stories about the unflinching brown-cloaked wardens and the way they hunted orcs all the way back to the steppes when they dared to come in sight of the Wall. That the Duchess of Daoine had bent the knee in the wake of the Conquest had not been enough to ruin that reputation: people remembered that the northern duchy was the only part of Callow where no Imperial Governors ruled. Daoine was as good as a kingdom of its own, these days, and though it paid tribute to the Tower even the Legions tread lightly that far up north. The last of free Callow, whispers called it.</w:t>
      </w:r>
    </w:p>
    <w:p w14:paraId="26A7AF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want me to top that off?” the innkeeper suddenly spoke up, jarring me out of my thoughts.</w:t>
      </w:r>
    </w:p>
    <w:p w14:paraId="09F40D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Toothless Thom was a balding, gregarious man. His name was a bit of an exaggeration: he still had most of his molars, though admittedly some of them were chipped. He’d taken an ogre’s war hammer to the face at the Fields, as he’d been eager to tell me. </w:t>
      </w:r>
      <w:r w:rsidRPr="00432D26">
        <w:rPr>
          <w:rFonts w:ascii="Palatino" w:hAnsi="Palatino" w:cs="Times New Roman"/>
          <w:i/>
          <w:color w:val="000000" w:themeColor="text1"/>
        </w:rPr>
        <w:t>Lucky I had my shield up,</w:t>
      </w:r>
      <w:r w:rsidRPr="00432D26">
        <w:rPr>
          <w:rFonts w:ascii="Palatino" w:hAnsi="Palatino" w:cs="Times New Roman"/>
          <w:color w:val="000000" w:themeColor="text1"/>
        </w:rPr>
        <w:t xml:space="preserve"> he’d confided. </w:t>
      </w:r>
      <w:r w:rsidRPr="00432D26">
        <w:rPr>
          <w:rFonts w:ascii="Palatino" w:hAnsi="Palatino" w:cs="Times New Roman"/>
          <w:i/>
          <w:color w:val="000000" w:themeColor="text1"/>
        </w:rPr>
        <w:t xml:space="preserve">Otherwise I’d be </w:t>
      </w:r>
      <w:r w:rsidRPr="00432D26">
        <w:rPr>
          <w:rFonts w:ascii="Palatino" w:hAnsi="Palatino" w:cs="Times New Roman"/>
          <w:i/>
          <w:color w:val="000000" w:themeColor="text1"/>
        </w:rPr>
        <w:lastRenderedPageBreak/>
        <w:t>called Headless Thomas and my idiot brother would have gotten the inn.</w:t>
      </w:r>
      <w:r w:rsidRPr="00432D26">
        <w:rPr>
          <w:rFonts w:ascii="Palatino" w:hAnsi="Palatino" w:cs="Times New Roman"/>
          <w:color w:val="000000" w:themeColor="text1"/>
        </w:rPr>
        <w:t xml:space="preserve"> The place had been called the Guard’s Rest, once, but Thom had changed the name when he’d come from the war. That a man who’d been at the battle where Callow’s royal line had been ended had called his inn the Lost Crown made it perfectly clear where his sympathies still lay.</w:t>
      </w:r>
    </w:p>
    <w:p w14:paraId="72B2BC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I told him. “Want to keep my head clear. I have a question for you, though.”</w:t>
      </w:r>
    </w:p>
    <w:p w14:paraId="4E0787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older man raised an eyebrow. “That so,” he said, tone neutral.</w:t>
      </w:r>
    </w:p>
    <w:p w14:paraId="11DD6F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looking for work,” I said. “Purse is getting a bit empty.”</w:t>
      </w:r>
    </w:p>
    <w:p w14:paraId="771AEB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shrugged. “I ain’t hiring, though some of the taverns by the fortress are.”</w:t>
      </w:r>
    </w:p>
    <w:p w14:paraId="5EBDEE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that kind of work. I’m looking for a ring.”</w:t>
      </w:r>
    </w:p>
    <w:p w14:paraId="376613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shot me a considering look. “There’s one under the Lucky Pilgrim. It ain’t that hard to find.”</w:t>
      </w:r>
    </w:p>
    <w:p w14:paraId="621749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already been,” I admitted.</w:t>
      </w:r>
    </w:p>
    <w:p w14:paraId="325A95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gone for a look earlier in the day. Bigger place than the Pit had ever managed to become, with a court under the tavern itself where people went at each other with fists and weapons. It wasn’t, however, the kind of place I needed.</w:t>
      </w:r>
    </w:p>
    <w:p w14:paraId="582F9D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“Lots of greenskins in the crowd,” I murmured after a moment.</w:t>
      </w:r>
    </w:p>
    <w:p w14:paraId="35B24F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Now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got his attention. I drank a mouthful of ale to hide how nervous I felt – I’d never been the best of liars, so I’d decided to stick to the truth as much as possible. If I got caught, though… There were a lot of former soldiers in the crowd around me, and if they decided I was a Praesi spy then my odds of getting out with all my innards on the inside weren’t looking too good.</w:t>
      </w:r>
    </w:p>
    <w:p w14:paraId="149E6B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“What’d you do in Laure, Cat?” Thom asked.</w:t>
      </w:r>
    </w:p>
    <w:p w14:paraId="1C9F67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“Served drinks when I could,” I replied. “Fought in a ring when I couldn’t.”</w:t>
      </w:r>
    </w:p>
    <w:p w14:paraId="2A410C2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 little young for that,” he noted.</w:t>
      </w:r>
    </w:p>
    <w:p w14:paraId="1C7D0B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ranked third in the Pit,” I retorted, and I didn’t have to fake my pride in that. “Would have been first by now, if I’d stuck around.”</w:t>
      </w:r>
    </w:p>
    <w:p w14:paraId="043CFE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parents must have been proud,” the balding man snorted.</w:t>
      </w:r>
    </w:p>
    <w:p w14:paraId="32F26C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“Orphan.”</w:t>
      </w:r>
    </w:p>
    <w:p w14:paraId="192680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“Raised in an Imperial orphanage, then,” he spoke, tone turning sharp.</w:t>
      </w:r>
    </w:p>
    <w:p w14:paraId="7520D2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“Didn’t stop the fucking Governor from taxing us,” I replied just as sharply.</w:t>
      </w:r>
    </w:p>
    <w:p w14:paraId="0737DBE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met his glare with one of my own, refusing to back down, and after a moment his gaze softened.</w:t>
      </w:r>
    </w:p>
    <w:p w14:paraId="04FB11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offence meant, kid,” he said.</w:t>
      </w:r>
    </w:p>
    <w:p w14:paraId="2EEA38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“None taken,” I grunted back.</w:t>
      </w:r>
    </w:p>
    <w:p w14:paraId="6A9152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why’d you leave, if you were doing so well?” Thom probed, changing tracks.</w:t>
      </w:r>
    </w:p>
    <w:p w14:paraId="641716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“Mazus’ cut kept getting bigger and mine kept shrinking,” I groused. “Heard things were better here.”</w:t>
      </w:r>
    </w:p>
    <w:p w14:paraId="64D08F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“Lot more greenskins here than in the capital,” the innkeeper pointed out.</w:t>
      </w:r>
    </w:p>
    <w:p w14:paraId="301294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“Lot more veterans too,” I answered the unspoken question.</w:t>
      </w:r>
    </w:p>
    <w:p w14:paraId="53D258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balding man chewed on that for some time, eyeing me all the while.</w:t>
      </w:r>
    </w:p>
    <w:p w14:paraId="479720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might know of a place,” he admitted. “Ain’t exactly a ring, but close enough.”</w:t>
      </w:r>
    </w:p>
    <w:p w14:paraId="0BCB31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“It pays?”</w:t>
      </w:r>
    </w:p>
    <w:p w14:paraId="0D288F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innkeep offered me a toothless smile. “In more ways than one. You’ll need to strip first, though. With my daughter in the room.”</w:t>
      </w:r>
    </w:p>
    <w:p w14:paraId="681FFE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kept my face straight but inside I was grinning like a fool. It had been a gamble to try to get my foot in the door on the second day, but it looked like it had paid off. And a good thing too – I couldn’t have kept this game up for more than another day before moving on. I could still feel the other claimants in the city, and the longer I waited the further ahead they got in their own hunts. More than that, I had a liability to worry about that neither Chider nor Tamika did. The masked imbecile hadn’t made a repeat appearance yet, but how long could that possibly last? Getting into a fight with someone so obviously Praesi would shut down this avenue of investigation, and at the moment I was coming up empty on other ways. Thom called over his daughter, a slender blonde girl in a conservative blouse who split her time between the kitchen and serving drinks. She had rather striking grey eyes, I noticed. Rare, for a Callowan: blue and brown were much more common.</w:t>
      </w:r>
    </w:p>
    <w:p w14:paraId="2E6D02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“Elise,” the innkeeper spoke, leaning in close. “Keep an eye on our little friend while she changes, eh? She’s going to be joining our cousins for drinks.”</w:t>
      </w:r>
    </w:p>
    <w:p w14:paraId="2707EF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girl nodded, steering me towards one of the rooms in the back.</w:t>
      </w:r>
    </w:p>
    <w:p w14:paraId="767094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“Lucky you,” Elise said, closing the door behind me. “This is the first meeting since the Governess died.”</w:t>
      </w:r>
    </w:p>
    <w:p w14:paraId="57EF81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made a noncommittal noise, hiding my excitement. </w:t>
      </w:r>
      <w:r w:rsidRPr="00432D26">
        <w:rPr>
          <w:rFonts w:ascii="Palatino" w:hAnsi="Palatino" w:cs="Times New Roman"/>
          <w:i/>
          <w:color w:val="000000" w:themeColor="text1"/>
        </w:rPr>
        <w:t xml:space="preserve">Meeting. That sounds promising. </w:t>
      </w:r>
      <w:r w:rsidRPr="00432D26">
        <w:rPr>
          <w:rFonts w:ascii="Palatino" w:hAnsi="Palatino" w:cs="Times New Roman"/>
          <w:color w:val="000000" w:themeColor="text1"/>
        </w:rPr>
        <w:t>I</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took off my woollen shirt before opening my belt and slipped out of my trousers, dropping them next to me on the ground. I was about to take off my socks when she raised a hand.</w:t>
      </w:r>
    </w:p>
    <w:p w14:paraId="1A4B62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enough,” she said, taking a step to look at my bare back.</w:t>
      </w:r>
    </w:p>
    <w:p w14:paraId="590846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Those pretty eyes of hers, I noted, lingered on my arse longer than was strictly necessary. Or proper. I wouldn’t have minded the attention in other circumstances – she was a comely one, if not exactly my type – but this wasn’t really the time or the place. I dressed again as soon as she gave me a nod of approval, shifting my scabbard so it rested comfortably against my hip.</w:t>
      </w:r>
    </w:p>
    <w:p w14:paraId="2D978E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“Nice sword,” Elise mused. “Where’d you get it?”</w:t>
      </w:r>
    </w:p>
    <w:p w14:paraId="2A337E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a gift,” I replied.</w:t>
      </w:r>
    </w:p>
    <w:p w14:paraId="1496FB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wiggled her eyebrows. “Generous lover?”</w:t>
      </w:r>
    </w:p>
    <w:p w14:paraId="7F37F9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choked. “Oh, </w:t>
      </w:r>
      <w:r w:rsidRPr="00432D26">
        <w:rPr>
          <w:rFonts w:ascii="Palatino" w:hAnsi="Palatino" w:cs="Times New Roman"/>
          <w:i/>
          <w:color w:val="000000" w:themeColor="text1"/>
        </w:rPr>
        <w:t>Gods no</w:t>
      </w:r>
      <w:r w:rsidRPr="00432D26">
        <w:rPr>
          <w:rFonts w:ascii="Palatino" w:hAnsi="Palatino" w:cs="Times New Roman"/>
          <w:color w:val="000000" w:themeColor="text1"/>
        </w:rPr>
        <w:t>. A teacher, I suppose.”</w:t>
      </w:r>
    </w:p>
    <w:p w14:paraId="216BCE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must have liked you. I’ve been meaning to learn how to use one – maybe you should show me how good you’re at handling yours, one of these days,” she said, smiling wickedly.</w:t>
      </w:r>
    </w:p>
    <w:p w14:paraId="3FE038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Ah, Callowan girls. So much more straightforward about our interests than coy Proceran ladies or haughty Free Cities maids. I doubted Elise would be as eager to get me into a dark corner if she knew I intended to ram a sword into the local hero’s belly, but there was no need to draw suspicion by turning her down. Besides, it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been a while for me. Between the Pit and my evenings at the Nest, I hadn’t had much time to pursue the softer things in life – and I doubted that would change anytime soon, given how Black loved to pile ever more work on my shoulders.</w:t>
      </w:r>
    </w:p>
    <w:p w14:paraId="17D772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sure that would be quite the evening,” I replied, a smile tugging at my lips.</w:t>
      </w:r>
    </w:p>
    <w:p w14:paraId="3F51AB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“Only one way to find out,” Elise smirked, opening the door and striding away into the common room.</w:t>
      </w:r>
    </w:p>
    <w:p w14:paraId="3B3FE7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closed the door behind me, pretending not to notice the amused look Thom shot me. There was a man sitting on the stool I’d occupied, studying me without even pretending not to. Late forties, I’d guess, and his thick salt and pepper </w:t>
      </w:r>
      <w:r w:rsidRPr="00432D26">
        <w:rPr>
          <w:rFonts w:ascii="Palatino" w:hAnsi="Palatino" w:cs="Times New Roman"/>
          <w:color w:val="000000" w:themeColor="text1"/>
        </w:rPr>
        <w:lastRenderedPageBreak/>
        <w:t>beard didn’t quite manage to cover the handful of scars adorning his face. His hair was thinning, though there was enough left that it lent him a dignified look.</w:t>
      </w:r>
    </w:p>
    <w:p w14:paraId="1DB108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“You’re </w:t>
      </w:r>
      <w:r w:rsidRPr="00432D26">
        <w:rPr>
          <w:rFonts w:ascii="Palatino" w:hAnsi="Palatino" w:cs="Times New Roman"/>
          <w:i/>
          <w:color w:val="000000" w:themeColor="text1"/>
        </w:rPr>
        <w:t>Cat,</w:t>
      </w:r>
      <w:r w:rsidRPr="00432D26">
        <w:rPr>
          <w:rFonts w:ascii="Palatino" w:hAnsi="Palatino" w:cs="Times New Roman"/>
          <w:color w:val="000000" w:themeColor="text1"/>
        </w:rPr>
        <w:t xml:space="preserve"> I take it,” he ground out when I walked up to them.</w:t>
      </w:r>
    </w:p>
    <w:p w14:paraId="2B9FE0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me,” I agreed. “And you are?”</w:t>
      </w:r>
    </w:p>
    <w:p w14:paraId="2F6447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“Remaining nameless, even if you don’t have the fecking eye,” the man growled. “This is shite, Thom. Nobody can vouch for her.”</w:t>
      </w:r>
    </w:p>
    <w:p w14:paraId="3511B9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need new blood,” the innkeeper spoke in a low voice. “You know they Imps have been keeping an eye on veterans since the Governess got offed. Besides, the boy can have a look at her.”</w:t>
      </w:r>
    </w:p>
    <w:p w14:paraId="0415E94E"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The boy</w:t>
      </w:r>
      <w:r w:rsidRPr="00432D26">
        <w:rPr>
          <w:rFonts w:ascii="Palatino" w:hAnsi="Palatino" w:cs="Times New Roman"/>
          <w:color w:val="000000" w:themeColor="text1"/>
        </w:rPr>
        <w:t xml:space="preserve">, I repeated silently. </w:t>
      </w:r>
      <w:r w:rsidRPr="00432D26">
        <w:rPr>
          <w:rFonts w:ascii="Palatino" w:hAnsi="Palatino" w:cs="Times New Roman"/>
          <w:i/>
          <w:color w:val="000000" w:themeColor="text1"/>
        </w:rPr>
        <w:t xml:space="preserve">Now, isn’t that interesting? </w:t>
      </w:r>
      <w:r w:rsidRPr="00432D26">
        <w:rPr>
          <w:rFonts w:ascii="Palatino" w:hAnsi="Palatino" w:cs="Times New Roman"/>
          <w:color w:val="000000" w:themeColor="text1"/>
        </w:rPr>
        <w:t>Even if I learned nothing else of worth tonight, that particular tidbit had made my gambit worth it.</w:t>
      </w:r>
    </w:p>
    <w:p w14:paraId="57A3F7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asked for work,” I told both of them. “Not the keys to your secret clubhouse.”</w:t>
      </w:r>
    </w:p>
    <w:p w14:paraId="4860A2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grizzled man spat in his empty mug. “On your head, Toothless,” he finally said. “Come on, girl, we’re going for a walk.”</w:t>
      </w:r>
    </w:p>
    <w:p w14:paraId="3E544F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smiled at him pleasantly. “Well, since you ask so charmingly.”</w:t>
      </w:r>
    </w:p>
    <w:p w14:paraId="437029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left through the back, after the still-nameless grump slapped a younger woman on the shoulder and she joined us. She didn’t introduce herself either, cautiously eyeing me through her bangs as she kept a hand on the hilt of the bastard sword at her hip. The sky was beginning to darken, so we kept a steady pace: since the assassination of Governess Lindiwe the city had been put under martial law and curfew was strictly enforced. Anyone out after sundown without authorization papers would be arrested, and anyone resisting arrest would be put to the sword without hesitation. The city guard was no longer the only force policing the streets, either: the Sixth Legion sent regular patrols and the Ninth had occupied all gates.</w:t>
      </w:r>
    </w:p>
    <w:p w14:paraId="40EA89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where are we headed?” I asked when the silence became more tedious than tense.</w:t>
      </w:r>
    </w:p>
    <w:p w14:paraId="009703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Royal Foundry,” the woman informed me, rolling her eyes when the man glared at her. </w:t>
      </w:r>
    </w:p>
    <w:p w14:paraId="3C8101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thought the Empire owned that now,” I frowned.</w:t>
      </w:r>
    </w:p>
    <w:p w14:paraId="3C1767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occupied the main one, the one that provided for the Royal Guard,” the swordswoman explained. “The Legions never bothered with the ones that provided for the local troops, since they make their own weapons.”</w:t>
      </w:r>
    </w:p>
    <w:p w14:paraId="68DA4A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Ah, that made a certain amount of sense. The Legions of Terror were armed with equipment forged in the south of the Wasteland, in Foramen. Exceptions could be made in time of war when there was a pressing need for resupply, but usually they preferred waiting for the armaments and armour coming straight from the Imperial Forges. There’d have been no real point in taking the smaller foundries, after the war: the main one would serve just fine for the maintenance work required by the occupying legions.</w:t>
      </w:r>
    </w:p>
    <w:p w14:paraId="197C05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“Enough with the history lesson,” the jackass growled. “Quiet until we get there.”</w:t>
      </w:r>
    </w:p>
    <w:p w14:paraId="45EF03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younger woman offered me an apologetic shrug, but she complied. The outer city of Summerholm was different from Laure. Unlike Callow’s old capital, which had grown over the years as the wealth and people flowed in from the rest of the Kingdom, Summerholm had clearly been designed. The streets were of the same width everywhere, wide enough that bowmen on the walls circling the inner city could have a clear shot at anybody down here. Watchtowers, now occupied by legionaries, loomed over every choke point. More than once we passed by dead-end streets full of arrow slits, killing fields in the making for anyone taking a wrong turn. The Gate of the East had not been made with commerce or industry in mind: it was more castle than city, built so that it could be turned into a death trap for invading Praesi armies. The knowledge that even after twenty years of occupation the people born in the city likely knew the ins and outs of it better than the Legions did nothing for my peace of mind.</w:t>
      </w:r>
    </w:p>
    <w:p w14:paraId="7D537A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here,” the grizzled veteran announced abruptly. “Get in before we’re seen.”</w:t>
      </w:r>
    </w:p>
    <w:p w14:paraId="069A2B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Royal Foundry was nothing spectacular to look at, which I supposed was rather the point. The building was solid old wood, with a metal spike above the door where a sign must have hung at some point – there was none now, though. The door was unlocked and the swordswoman pushed it open without knocking while our cheerful companion cast mistrustful looks around the empty street. I followed her in, squinting as my eyesight got used to the poor lighting inside. The large cast iron furnace that took up the better part of the left wall was lit, glowing even though the forge on the other side of the room was dead and cold. </w:t>
      </w:r>
      <w:r w:rsidRPr="00432D26">
        <w:rPr>
          <w:rFonts w:ascii="Palatino" w:hAnsi="Palatino" w:cs="Times New Roman"/>
          <w:i/>
          <w:color w:val="000000" w:themeColor="text1"/>
        </w:rPr>
        <w:t>Expensive way to light the place.</w:t>
      </w:r>
      <w:r w:rsidRPr="00432D26">
        <w:rPr>
          <w:rFonts w:ascii="Palatino" w:hAnsi="Palatino" w:cs="Times New Roman"/>
          <w:color w:val="000000" w:themeColor="text1"/>
        </w:rPr>
        <w:t xml:space="preserve"> I followed the more pleasant of my guides as she headed for a room in the back, already hearing the low murmur of conversation from where I stood.</w:t>
      </w:r>
    </w:p>
    <w:p w14:paraId="638AE1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area we entered must have served as a stockroom, back when this place was still active: there were empty weapon racks for weapons and armour all over the place, some tipped down to serve as impromptu seats for the two dozen people occupying the room. I drew a few curious looks when I came in, but nothing like </w:t>
      </w:r>
      <w:r w:rsidRPr="00432D26">
        <w:rPr>
          <w:rFonts w:ascii="Palatino" w:hAnsi="Palatino" w:cs="Times New Roman"/>
          <w:color w:val="000000" w:themeColor="text1"/>
        </w:rPr>
        <w:lastRenderedPageBreak/>
        <w:t xml:space="preserve">the degree of cautious hostility I’d been expecting. </w:t>
      </w:r>
      <w:r w:rsidRPr="00432D26">
        <w:rPr>
          <w:rFonts w:ascii="Palatino" w:hAnsi="Palatino" w:cs="Times New Roman"/>
          <w:i/>
          <w:color w:val="000000" w:themeColor="text1"/>
        </w:rPr>
        <w:t>They only bring people they trust here, then,</w:t>
      </w:r>
      <w:r w:rsidRPr="00432D26">
        <w:rPr>
          <w:rFonts w:ascii="Palatino" w:hAnsi="Palatino" w:cs="Times New Roman"/>
          <w:color w:val="000000" w:themeColor="text1"/>
        </w:rPr>
        <w:t xml:space="preserve"> I mused. </w:t>
      </w:r>
      <w:r w:rsidRPr="00432D26">
        <w:rPr>
          <w:rFonts w:ascii="Palatino" w:hAnsi="Palatino" w:cs="Times New Roman"/>
          <w:i/>
          <w:color w:val="000000" w:themeColor="text1"/>
        </w:rPr>
        <w:t>But if that’s the case, why bring me?</w:t>
      </w:r>
      <w:r w:rsidRPr="00432D26">
        <w:rPr>
          <w:rFonts w:ascii="Palatino" w:hAnsi="Palatino" w:cs="Times New Roman"/>
          <w:color w:val="000000" w:themeColor="text1"/>
        </w:rPr>
        <w:t xml:space="preserve"> I didn’t think this was a trap, but I was definitely missing </w:t>
      </w:r>
      <w:r w:rsidRPr="00432D26">
        <w:rPr>
          <w:rFonts w:ascii="Palatino" w:hAnsi="Palatino" w:cs="Times New Roman"/>
          <w:i/>
          <w:color w:val="000000" w:themeColor="text1"/>
        </w:rPr>
        <w:t>something</w:t>
      </w:r>
      <w:r w:rsidRPr="00432D26">
        <w:rPr>
          <w:rFonts w:ascii="Palatino" w:hAnsi="Palatino" w:cs="Times New Roman"/>
          <w:color w:val="000000" w:themeColor="text1"/>
        </w:rPr>
        <w:t xml:space="preserve">. Like back in the Lost Crown, everybody but me was far past thirty: there was an even enough spread between men and women, and though none of them wore armour they all had a blade of some kind. </w:t>
      </w:r>
      <w:r w:rsidRPr="00432D26">
        <w:rPr>
          <w:rFonts w:ascii="Palatino" w:hAnsi="Palatino" w:cs="Times New Roman"/>
          <w:i/>
          <w:color w:val="000000" w:themeColor="text1"/>
        </w:rPr>
        <w:t>And they look like they know how to use them</w:t>
      </w:r>
      <w:r w:rsidRPr="00432D26">
        <w:rPr>
          <w:rFonts w:ascii="Palatino" w:hAnsi="Palatino" w:cs="Times New Roman"/>
          <w:color w:val="000000" w:themeColor="text1"/>
        </w:rPr>
        <w:t>. If I wasn’t mistaken, I’d just been brought to a meeting of the Sons of Streges – Black had mentioned they were largely made up of disaffected veterans. The Sons were always the only resistance group I had a real chance of getting in touch with: the other one was made up of former members of the Thieves” Guild, and I had a feeling they’d be both much more secretive and much harder to find. The bearded man came in, scowling at me as he stopped by the door.</w:t>
      </w:r>
    </w:p>
    <w:p w14:paraId="61F88C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“Take a seat, girl,” he grunted. “We’ll start when the Swordsman gets here.”</w:t>
      </w:r>
    </w:p>
    <w:p w14:paraId="1744A7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true, then,” I murmured, trying to sound surprised. “There’s a hero in Summerholm.”</w:t>
      </w:r>
    </w:p>
    <w:p w14:paraId="3FD847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get to meet him soon enough,” the veteran replied. “He’s a perceptive lad, the Lone Swordsman. Caught five spies already. If he says you ain’t one, you ain’t.”</w:t>
      </w:r>
    </w:p>
    <w:p w14:paraId="6728F0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nodded, keeping my face unconcerned </w:t>
      </w:r>
      <w:r w:rsidRPr="00432D26">
        <w:rPr>
          <w:rFonts w:ascii="Palatino" w:hAnsi="Palatino" w:cs="Times New Roman"/>
          <w:i/>
          <w:color w:val="000000" w:themeColor="text1"/>
        </w:rPr>
        <w:t>Shit. Shitshitshit.</w:t>
      </w:r>
      <w:r w:rsidRPr="00432D26">
        <w:rPr>
          <w:rFonts w:ascii="Palatino" w:hAnsi="Palatino" w:cs="Times New Roman"/>
          <w:color w:val="000000" w:themeColor="text1"/>
        </w:rPr>
        <w:t xml:space="preserve"> Lone Swordsman didn’t sound like the kind of Name that would lend itself to truth-telling, but if he’d already outed agents placed by Black then he must have a trick of some kind. I took a deep breath, sitting down on a sideways rack. If the trick was just that he could tell when someone was lying, then I might be able to talk my way out of this mess. I hadn’t been sent by Black or any Imperial authority, technically. I wasn’t loyal to the Empire either, so it might be possible to work with that. </w:t>
      </w:r>
      <w:r w:rsidRPr="00432D26">
        <w:rPr>
          <w:rFonts w:ascii="Palatino" w:hAnsi="Palatino" w:cs="Times New Roman"/>
          <w:i/>
          <w:color w:val="000000" w:themeColor="text1"/>
        </w:rPr>
        <w:t>But if he asks me whether I intend to kill him I’m fucked.</w:t>
      </w:r>
      <w:r w:rsidRPr="00432D26">
        <w:rPr>
          <w:rFonts w:ascii="Palatino" w:hAnsi="Palatino" w:cs="Times New Roman"/>
          <w:color w:val="000000" w:themeColor="text1"/>
        </w:rPr>
        <w:t xml:space="preserve"> I closed my eyes and slowly got a grip on my panic, taking steady breaths. I wasn’t out of options yet. </w:t>
      </w:r>
    </w:p>
    <w:p w14:paraId="28B11A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first instinct was to position myself close to the door so that I could turn this into a running battle if blades came out, but I discarded the option. I was being watched, and making that sort of move would be as good as outing myself. Would I be able to take the hero in a fight? Maybe. His Name seemed centred around swordsmanship, though, which did not bode well for me considering I had a grand total of eight days of sword lessons under my belt. </w:t>
      </w:r>
      <w:r w:rsidRPr="00432D26">
        <w:rPr>
          <w:rFonts w:ascii="Palatino" w:hAnsi="Palatino" w:cs="Times New Roman"/>
          <w:i/>
          <w:color w:val="000000" w:themeColor="text1"/>
        </w:rPr>
        <w:t>And I definitely can’t take both him and the Sons at the same time.</w:t>
      </w:r>
    </w:p>
    <w:p w14:paraId="2D4DF5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Stupid of me to expect that if they had a trick to find out spies they wouldn’t use it on every possible occasion instead of only when they thought they had a leak. On the bright side, that meant the process was unlikely to be painful or </w:t>
      </w:r>
      <w:r w:rsidRPr="00432D26">
        <w:rPr>
          <w:rFonts w:ascii="Palatino" w:hAnsi="Palatino" w:cs="Times New Roman"/>
          <w:color w:val="000000" w:themeColor="text1"/>
        </w:rPr>
        <w:lastRenderedPageBreak/>
        <w:t>particularly powerful: it wouldn’t be used as often if it were. Could heroes tell when they were in the presence of a villain? I couldn’t find this Lone Swordsman the way I could my rival claimants, but I wasn’t the Squire yet. There was no real way to tell what kind of abilities his Role would allow him to access, even now that I knew his Name. My private debate was cut short when the man in question entered the room through a back door, not that it had been going anywhere productive.</w:t>
      </w:r>
    </w:p>
    <w:p w14:paraId="22D3B9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Even if the room hadn’t gone respectfully silent the moment he’d entered, I would have known I was looking at a hero. He couldn’t have been much older than seventeen, darkly handsome with messy black hair and vivid green eyes. His face was one made for brooding, all angles and windswept locks, and his long brown leather coat did nothing to detract from that impression. </w:t>
      </w:r>
      <w:r w:rsidRPr="00432D26">
        <w:rPr>
          <w:rFonts w:ascii="Palatino" w:hAnsi="Palatino" w:cs="Times New Roman"/>
          <w:i/>
          <w:color w:val="000000" w:themeColor="text1"/>
        </w:rPr>
        <w:t xml:space="preserve">A leather coat. Gods. Why wasn’t he clapped in chains the moment he passed through the city gates? If he was any more obviously a hero he’d have his Name tattooed on his forehead. </w:t>
      </w:r>
      <w:r w:rsidRPr="00432D26">
        <w:rPr>
          <w:rFonts w:ascii="Palatino" w:hAnsi="Palatino" w:cs="Times New Roman"/>
          <w:color w:val="000000" w:themeColor="text1"/>
        </w:rPr>
        <w:t xml:space="preserve">The longsword at his hip did not glint in the light, the metal pommel swallowing the ambient light whole and giving nothing back. </w:t>
      </w:r>
      <w:r w:rsidRPr="00432D26">
        <w:rPr>
          <w:rFonts w:ascii="Palatino" w:hAnsi="Palatino" w:cs="Times New Roman"/>
          <w:i/>
          <w:color w:val="000000" w:themeColor="text1"/>
        </w:rPr>
        <w:t>Enchanted? That could be trouble</w:t>
      </w:r>
      <w:r w:rsidRPr="00432D26">
        <w:rPr>
          <w:rFonts w:ascii="Palatino" w:hAnsi="Palatino" w:cs="Times New Roman"/>
          <w:color w:val="000000" w:themeColor="text1"/>
        </w:rPr>
        <w:t>. He moved with the certainty of an older man, and all the other people in the room straightened their spines unconsciously when they saw him.</w:t>
      </w:r>
    </w:p>
    <w:p w14:paraId="2F8C22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need to get up on my account,” the Swordsman said, raising a warding hand at the few people who’d gotten to their feet. “We’re all equals here, my friends.”</w:t>
      </w:r>
    </w:p>
    <w:p w14:paraId="2E05FC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 more equal than some,” a woman in the back called out, but it was said fondly.</w:t>
      </w:r>
    </w:p>
    <w:p w14:paraId="36C76E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all have our burdens to bear,” the hero replied easily. “But we’ve shared in one victory already, and I promise you that more are to come. The Black Knight himself is in the city, and that is an occasion we won’t be getting again anytime soon.”</w:t>
      </w:r>
    </w:p>
    <w:p w14:paraId="1BDA55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myself fade into the background as the Lone Swordsman strode into the middle of the room, commanding everyone’s attention with a kind of effortlessness I could only envy. Was it natural charisma on his part, or a side-effect of his Name? Whatever it was, veterans twice his age were hanging on to his every word.</w:t>
      </w:r>
    </w:p>
    <w:p w14:paraId="221EDA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still have half of the munitions from the raid on the Sixth Legion’s armoury,” he said. “And with those backed by a little cleverness, I propose to put down the monster who brought ruin to the Kingdom.”</w:t>
      </w:r>
    </w:p>
    <w:p w14:paraId="14A6FC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Murmurs of approval went through the room at the declaration.</w:t>
      </w:r>
    </w:p>
    <w:p w14:paraId="65383A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“It’ll take more than goblin alchemies to kill that man,” a voice cut through the noise, cold as ice.</w:t>
      </w:r>
    </w:p>
    <w:p w14:paraId="391FE5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Leaning against the wall on the far side of the room, an older man built like an ox was frowning. His head was shaved but auburn whiskers covered the side of his face, leading into a thick beard of the same colouring. </w:t>
      </w:r>
    </w:p>
    <w:p w14:paraId="17BE90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there when he killed the White Wizard with Warlock’s help,” the man spoke flatly. “Half a bridge he dropped on those two, and they walked out of the wreckage like it was light drizzle.”</w:t>
      </w:r>
    </w:p>
    <w:p w14:paraId="04C236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already know munitions can kill Named,” the Swordsman replied. “The Empire proved as much during the Conquest.”</w:t>
      </w:r>
    </w:p>
    <w:p w14:paraId="29C25E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can kill run-of-the-mill Named, maybe,” the man grunted. “You’re dealing with the bleedin’ Calamities, boy.”</w:t>
      </w:r>
    </w:p>
    <w:p w14:paraId="20A08E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am not a run-of-the-mill hero, my friend,” the green-eyed boy said very softly. “I swore I would see the Kingdom restored, and I will see that oath through to the bitter end.”</w:t>
      </w:r>
    </w:p>
    <w:p w14:paraId="4A856914"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Oh, gag me.</w:t>
      </w:r>
      <w:r w:rsidRPr="00432D26">
        <w:rPr>
          <w:rFonts w:ascii="Palatino" w:hAnsi="Palatino" w:cs="Times New Roman"/>
          <w:color w:val="000000" w:themeColor="text1"/>
        </w:rPr>
        <w:t xml:space="preserve"> Did he think that making some kind of dramatic promise over someone’s grave would actually help him kill the likes of Black? I stopped and thought about it for a moment. </w:t>
      </w:r>
      <w:r w:rsidRPr="00432D26">
        <w:rPr>
          <w:rFonts w:ascii="Palatino" w:hAnsi="Palatino" w:cs="Times New Roman"/>
          <w:i/>
          <w:color w:val="000000" w:themeColor="text1"/>
        </w:rPr>
        <w:t>Hells, it actually might.</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 xml:space="preserve">Roles take to that kind of theatre like a duck to water. </w:t>
      </w:r>
      <w:r w:rsidRPr="00432D26">
        <w:rPr>
          <w:rFonts w:ascii="Palatino" w:hAnsi="Palatino" w:cs="Times New Roman"/>
          <w:color w:val="000000" w:themeColor="text1"/>
        </w:rPr>
        <w:t>Whether the doubter was actually convinced or just cowed by the uncomfortably emotional display on the Swordsman’s part was up in the air, bur regardless he objected no further. The crowd was against him, anyway: they were eager for blood, and their success with the Governess had only whet the appetite.</w:t>
      </w:r>
    </w:p>
    <w:p w14:paraId="7B1D10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“Before we get to the planning,” another man spoke up, and with a start I recognized my earlier guide’s voice, “we have new blood for you to look over.”</w:t>
      </w:r>
    </w:p>
    <w:p w14:paraId="251EA3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Everybody’s eyes turned to me and I fought down the urge to shrink on myself. It was time for my moment of truth, though hopefully not a literal one – that could get messy.</w:t>
      </w:r>
    </w:p>
    <w:p w14:paraId="2360D1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said as I pushed myself up, wiping dust off of my trousers. “How’s this going to work? Do I need to strike a pose? Word of warning – if poetry is involved, I’m definitely not your girl.”</w:t>
      </w:r>
    </w:p>
    <w:p w14:paraId="5459CC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Lone Swordsman smiled, which made him look like someone was pulling up his lips forcefully. Not a great smiler, this one.</w:t>
      </w:r>
    </w:p>
    <w:p w14:paraId="141633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come a little closer,” he said. “What’s your name?”</w:t>
      </w:r>
    </w:p>
    <w:p w14:paraId="32B8F1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“I’m going by Cat,” I told him, watching his face to see if it registered as a lie.</w:t>
      </w:r>
    </w:p>
    <w:p w14:paraId="7C1E07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it did, this was going to go downhill very quickly. The hero frowned.</w:t>
      </w:r>
    </w:p>
    <w:p w14:paraId="270029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colour is the sky, Cat?” he asked.</w:t>
      </w:r>
    </w:p>
    <w:p w14:paraId="4C3A6A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“Depends on the time of the day,” I pointed out.</w:t>
      </w:r>
    </w:p>
    <w:p w14:paraId="7820981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Someone snorted, though they hastily turned it into a coughing fit. The Swordsman sighed and patiently waited for me to give an actual answer.</w:t>
      </w:r>
    </w:p>
    <w:p w14:paraId="15784F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“Blue,” I said.</w:t>
      </w:r>
    </w:p>
    <w:p w14:paraId="4385257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hero’s frown deepened.</w:t>
      </w:r>
    </w:p>
    <w:p w14:paraId="65FA15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strange,” he said.</w:t>
      </w:r>
    </w:p>
    <w:p w14:paraId="461F4F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“People usually wait to know me a few days before making that comment,” I replied.</w:t>
      </w:r>
    </w:p>
    <w:p w14:paraId="3A4B8B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can’t read you at all,” the Lone Swordsman murmured. “That’s never happened before.”</w:t>
      </w:r>
    </w:p>
    <w:p w14:paraId="7F3B2B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I had a silver for every time I heard that line-”</w:t>
      </w:r>
    </w:p>
    <w:p w14:paraId="1BF1F6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didn’t see the strike coming, but I felt it. There was a blur of movement and my body reacted on its own, my sword swinging out of its scabbard and ringing against his own before it could come any closer to my head. There was a moment of painful realization where it struck me that I had moved much, much too quickly for mundane human.</w:t>
      </w:r>
    </w:p>
    <w:p w14:paraId="2C8EC1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I mused, pushing back his blade. “This is awkward.”</w:t>
      </w:r>
    </w:p>
    <w:p w14:paraId="7B9964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“Traitor,” someone hissed.</w:t>
      </w:r>
    </w:p>
    <w:p w14:paraId="46C107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“Technically,” I corrected the voice, “I’m the only person in this room </w:t>
      </w:r>
      <w:r w:rsidRPr="00432D26">
        <w:rPr>
          <w:rFonts w:ascii="Palatino" w:hAnsi="Palatino" w:cs="Times New Roman"/>
          <w:i/>
          <w:color w:val="000000" w:themeColor="text1"/>
        </w:rPr>
        <w:t>not</w:t>
      </w:r>
      <w:r w:rsidRPr="00432D26">
        <w:rPr>
          <w:rFonts w:ascii="Palatino" w:hAnsi="Palatino" w:cs="Times New Roman"/>
          <w:color w:val="000000" w:themeColor="text1"/>
        </w:rPr>
        <w:t xml:space="preserve"> committing treason.”</w:t>
      </w:r>
    </w:p>
    <w:p w14:paraId="763FFC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Two dozen blades coming out of scabbards were my only response. Tough crowd.</w:t>
      </w:r>
    </w:p>
    <w:p w14:paraId="0FC80F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I spoke, voice calm and steady as I backed away. “I know what all of you are asking yourselves right now. Is that girl a spy?”</w:t>
      </w:r>
    </w:p>
    <w:p w14:paraId="08FDF1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Two of the rebels were blocking the door, I saw from the corner of my eye.</w:t>
      </w:r>
    </w:p>
    <w:p w14:paraId="111E01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answer to that question may surprise you,” I continued.</w:t>
      </w:r>
    </w:p>
    <w:p w14:paraId="47236A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heartbeat of silence.</w:t>
      </w:r>
    </w:p>
    <w:p w14:paraId="34C0CB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“Is it yes?” someone called out from the back. “Is the answer to the question yes?”</w:t>
      </w:r>
    </w:p>
    <w:p w14:paraId="6354D7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not, I reminded myself, appropriate to start cracking up before your desperate final stand.</w:t>
      </w:r>
    </w:p>
    <w:p w14:paraId="48D901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“Shut up, Beric,” someone growled. “Obviously the answer is yes.”</w:t>
      </w:r>
    </w:p>
    <w:p w14:paraId="482819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guys never let me win anything,” Beric complained.</w:t>
      </w:r>
    </w:p>
    <w:p w14:paraId="456DDE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Beric, I decided, was going to die last. He’d earned it. The Lone Swordsman brought up his sword and fell into a stance I didn’t recognize.</w:t>
      </w:r>
    </w:p>
    <w:p w14:paraId="23079B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surrounded, villain,” the hero said. “There’s no one around to hear you if you call for help. Surrender and you might yet live.”</w:t>
      </w:r>
    </w:p>
    <w:p w14:paraId="75DDEF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felt safe in assuming that diplomacy was not one of his aspects.</w:t>
      </w:r>
    </w:p>
    <w:p w14:paraId="5E3CDE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“Ah, but you have it the other way around,” I replied haughtily, trying to stand as tall as my diminutive stature allowed for. Why was everyone always so tall? “It is, in fact, all of you who have fallen in my trap. Surrender now and will spare you most of the torture, unless one of you gives me lip.”</w:t>
      </w:r>
    </w:p>
    <w:p w14:paraId="602AF7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Swordsman scowled. “You’re full of shit,” he growled.</w:t>
      </w:r>
    </w:p>
    <w:p w14:paraId="6B692D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Given that there were two Named in the room, it seemed fair that that was the precise moment where the back of the room exploded. Most of the Sons of Streges were thrown to the ground by the impact and I had to take a knee. Smoke and dust had been blown everywhere, I might as well have been standing in the middle of a sandstorm as far as visibility was concerned. I could make out a silhouette in the smoke, too tall to be a goblin and not broad enough to be an orc.</w:t>
      </w:r>
    </w:p>
    <w:p w14:paraId="3D15AC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“Rashid,” I called out. “If that’s you, then for the first time in your life I think you actually need to be commended on your entrance.”</w:t>
      </w:r>
    </w:p>
    <w:p w14:paraId="038D84F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Tamika came out of the smoke instead, black-veiled and grim-eyed. Her spear was nowhere in sight but she held a crossbow in her arms, pointed at the Lone Swordsman.</w:t>
      </w:r>
    </w:p>
    <w:p w14:paraId="6732F3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guessing Chider’s somewhere in this mess?” overhearing the sound of fighting out of sight as I asked the Soninke girl.</w:t>
      </w:r>
    </w:p>
    <w:p w14:paraId="28A385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hero sneered and half-turned so he’d be facing both of us.</w:t>
      </w:r>
    </w:p>
    <w:p w14:paraId="2454C7A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“She’s coming,” Tamika agreed calmly, speaking in Mthethwa. “I feel like I should apologize, Catherine.”</w:t>
      </w:r>
    </w:p>
    <w:p w14:paraId="637B6E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That was the part where I was supposed to ask </w:t>
      </w:r>
      <w:r w:rsidRPr="00432D26">
        <w:rPr>
          <w:rFonts w:ascii="Palatino" w:hAnsi="Palatino" w:cs="Times New Roman"/>
          <w:i/>
          <w:color w:val="000000" w:themeColor="text1"/>
        </w:rPr>
        <w:t>what for</w:t>
      </w:r>
      <w:r w:rsidRPr="00432D26">
        <w:rPr>
          <w:rFonts w:ascii="Palatino" w:hAnsi="Palatino" w:cs="Times New Roman"/>
          <w:color w:val="000000" w:themeColor="text1"/>
        </w:rPr>
        <w:t>, I assumed. Instead I threw myself to the side and the bolt sunk into the wall. The Lone Swordsman eyed the both of us warily.</w:t>
      </w:r>
    </w:p>
    <w:p w14:paraId="113B32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in the Burning Heavens is going on?” he asked.</w:t>
      </w:r>
    </w:p>
    <w:p w14:paraId="271A04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plan is working,” I lied.</w:t>
      </w:r>
    </w:p>
    <w:p w14:paraId="2C25A4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3B265D03"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12: Squire</w:t>
      </w:r>
    </w:p>
    <w:p w14:paraId="49CB00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Now kneel, fools, and witness my ascension to GODHOOD!”</w:t>
      </w:r>
      <w:r w:rsidRPr="00432D26">
        <w:rPr>
          <w:rFonts w:ascii="Palatino" w:hAnsi="Palatino" w:cs="Times New Roman"/>
          <w:color w:val="000000" w:themeColor="text1"/>
        </w:rPr>
        <w:br/>
        <w:t>– Last words of Dread Empress Sinistra IV, the Erroneous</w:t>
      </w:r>
    </w:p>
    <w:p w14:paraId="0BED61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heartbeat of silence before Tamika cocked her head to the side.</w:t>
      </w:r>
    </w:p>
    <w:p w14:paraId="2CC13F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plan?” she asked.</w:t>
      </w:r>
    </w:p>
    <w:p w14:paraId="0CAC90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encourage her,” the Lone Swordsman cursed.</w:t>
      </w:r>
    </w:p>
    <w:p w14:paraId="532791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smiled condescendingly, casting an eye around me to find a more defensible position. If a monologue was going to buy the time I needed, then I was more than willing to chew the scenery for a while.</w:t>
      </w:r>
    </w:p>
    <w:p w14:paraId="2FFE99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glad you asked, Tamika,” I announced. “You see, while it may appear that this is sheer bloody chaos, the whole situation was in fact-”</w:t>
      </w:r>
    </w:p>
    <w:p w14:paraId="5558A1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scimitar came within an inch of my throat and I back-pedalled in panic, swinging my sword at the now-visible silhouette of Rashid. </w:t>
      </w:r>
      <w:r w:rsidRPr="00432D26">
        <w:rPr>
          <w:rFonts w:ascii="Palatino" w:hAnsi="Palatino" w:cs="Times New Roman"/>
          <w:i/>
          <w:color w:val="000000" w:themeColor="text1"/>
        </w:rPr>
        <w:t>Right. There’s a reason long-lived villains don’t make speeches.</w:t>
      </w:r>
      <w:r w:rsidRPr="00432D26">
        <w:rPr>
          <w:rFonts w:ascii="Palatino" w:hAnsi="Palatino" w:cs="Times New Roman"/>
          <w:color w:val="000000" w:themeColor="text1"/>
        </w:rPr>
        <w:t xml:space="preserve"> The bastard was still wearing his mask and without a word he stepped back into the smoke, disappearing in the blink of an eye. Ah, wasn’t that going to be fun? With this kind of visibility, he had no practical limit on how many times he could pull his stealth trick. While I’d been busy trying not to get my throat cut, the veiled Soninke and the hero had apparently had a breakdown in negotiations: Tamika’s crossbow was on the ground, abandoned as she tried to fend off the black-haired man with her long dagger. She was, I noted with a degree of satisfaction, failing pretty badly. The strange sword scored a long gash across her face, ripping away the black veil. It sung</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 xml:space="preserve">when it drew blood, letting out a loud keen as the edge of the metal flashed red. I flinched at the sound, at how </w:t>
      </w:r>
      <w:r w:rsidRPr="00432D26">
        <w:rPr>
          <w:rFonts w:ascii="Palatino" w:hAnsi="Palatino" w:cs="Times New Roman"/>
          <w:i/>
          <w:color w:val="000000" w:themeColor="text1"/>
        </w:rPr>
        <w:t>wrong</w:t>
      </w:r>
      <w:r w:rsidRPr="00432D26">
        <w:rPr>
          <w:rFonts w:ascii="Palatino" w:hAnsi="Palatino" w:cs="Times New Roman"/>
          <w:color w:val="000000" w:themeColor="text1"/>
        </w:rPr>
        <w:t xml:space="preserve"> it sounded. That thing was definitely enchanted, and not in a nice way. The crossbow wielder wasn’t going to fight her way out of this one, I assessed. The long-haired Soninke girl wasn’t half bad with her dagger – no doubt better with it than I’d be – but the Lone Swordsman was in another league entirely. He moved more like a machine than a man, calmly and methodically powering through Tamika’s defence to inflict increasingly dire wounds. </w:t>
      </w:r>
    </w:p>
    <w:p w14:paraId="44289C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considered joining the dance, but that seemed like a recipe for death by Rashid. Bringing up my sword, I wiped the sweat off my brow and moved towards the foundry in the front. For all that I’d been villaining my way through this encounter with blatant lies and poor misdirection, I had no intention of letting this devolve into some sort of climactic melee involving all my enemies. I would, for one, probably lose. I was pretty sure I was already tapping in the Learning aspect of my Name – the fact that I’d never needed to read a page twice to </w:t>
      </w:r>
      <w:r w:rsidRPr="00432D26">
        <w:rPr>
          <w:rFonts w:ascii="Palatino" w:hAnsi="Palatino" w:cs="Times New Roman"/>
          <w:color w:val="000000" w:themeColor="text1"/>
        </w:rPr>
        <w:lastRenderedPageBreak/>
        <w:t xml:space="preserve">remember it flawlessly indicated as much – but it hadn’t helped me much when it came to my swordsmanship. All I had to see me through a fight was those unusually quick reflexes and a history of knowing the taste of blood in my mouth. Not, I decided, the stuff victories were made of. There was another way to deal with this mess, though: I stood less than thirty feet away from a lit furnace and most of my enemies had helpfully bunched up inside a flammable building. </w:t>
      </w:r>
      <w:r w:rsidRPr="00432D26">
        <w:rPr>
          <w:rFonts w:ascii="Palatino" w:hAnsi="Palatino" w:cs="Times New Roman"/>
          <w:i/>
          <w:color w:val="000000" w:themeColor="text1"/>
        </w:rPr>
        <w:t xml:space="preserve">So let’s set the place on fire and hide by the exit to stab anyone coming out in the back. </w:t>
      </w:r>
      <w:r w:rsidRPr="00432D26">
        <w:rPr>
          <w:rFonts w:ascii="Palatino" w:hAnsi="Palatino" w:cs="Times New Roman"/>
          <w:color w:val="000000" w:themeColor="text1"/>
        </w:rPr>
        <w:t>Not the most honourable of plans, but honour was for people powerful enough to afford that kind of luxury.</w:t>
      </w:r>
    </w:p>
    <w:p w14:paraId="650A21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somehow managed to leave the room without a masked interruption, losing sight of Tamika and her heroic opponent – I had to step over the corpse of my female guide from earlier in the process. Her neck had been hacked halfway through, I saw with mild horror. </w:t>
      </w:r>
      <w:r w:rsidRPr="00432D26">
        <w:rPr>
          <w:rFonts w:ascii="Palatino" w:hAnsi="Palatino" w:cs="Times New Roman"/>
          <w:i/>
          <w:color w:val="000000" w:themeColor="text1"/>
        </w:rPr>
        <w:t>Rashid’s work, no doubt.</w:t>
      </w:r>
      <w:r w:rsidRPr="00432D26">
        <w:rPr>
          <w:rFonts w:ascii="Palatino" w:hAnsi="Palatino" w:cs="Times New Roman"/>
          <w:color w:val="000000" w:themeColor="text1"/>
        </w:rPr>
        <w:t xml:space="preserve"> That was when my cunning plan hit an obstacle: standing by the furnace, Chider was looking back at me with an unreadable expression on her face.</w:t>
      </w:r>
    </w:p>
    <w:p w14:paraId="50C3E8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spoke up, moving so that a table occupied my back, “I don’t suppose you’ll be willing to hold to the truce?”</w:t>
      </w:r>
    </w:p>
    <w:p w14:paraId="06B380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Chider shrugged, her leathery face pulling taut.</w:t>
      </w:r>
    </w:p>
    <w:p w14:paraId="2F5E46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nothing personal, Callow-girl,” she replied in Lower Miezan. “The money was just too good to pass on.”</w:t>
      </w:r>
    </w:p>
    <w:p w14:paraId="4EC72C0E"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Money?</w:t>
      </w:r>
      <w:r w:rsidRPr="00432D26">
        <w:rPr>
          <w:rFonts w:ascii="Palatino" w:hAnsi="Palatino" w:cs="Times New Roman"/>
          <w:color w:val="000000" w:themeColor="text1"/>
        </w:rPr>
        <w:t xml:space="preserve"> Who would have-</w:t>
      </w:r>
    </w:p>
    <w:p w14:paraId="49F1F2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“Heiress,” I realized. “Heiress bribed you three to take me out.”</w:t>
      </w:r>
    </w:p>
    <w:p w14:paraId="61E086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know if she got to Rashid,” Chider noted, “Though I don’t think she would need to. But she found Tamika and me, yes. Not sure what you did to tick her off, but she’s willing to sink a small fortune into seeing you dead.”</w:t>
      </w:r>
    </w:p>
    <w:p w14:paraId="7D8E7D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scowled. I’d yet to meet the girl face to face and I was already starting to hate her guts.</w:t>
      </w:r>
    </w:p>
    <w:p w14:paraId="5E6C36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understand she’s playing all of you, right?” I said. “She’s going to be rivals with whoever ends up being the Squire, so she’s trying to meddle in the claiming.”</w:t>
      </w:r>
    </w:p>
    <w:p w14:paraId="787D0E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probably thinks she is,” Chider agreed, “For some reason she seems to think you’re the most dangerous of the four of us and who knows? She might even be right. But I don’t mind her getting what she wants, as long as I also get what I want.”</w:t>
      </w:r>
    </w:p>
    <w:p w14:paraId="70AEEC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“And that’s my corpse?” I grunted, already preparing to duck for cover when the munitions started flying.</w:t>
      </w:r>
    </w:p>
    <w:p w14:paraId="01A947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want to be the Squire,” Chider corrected sharply. “I don’t really care how I get there. There’s never been a goblin Squire, Callow-girl. Or a Black Knight, or an Empress. The tribes have done more for Praes than all of the High Lords put together, but even now all we can aspire to is being </w:t>
      </w:r>
      <w:r w:rsidRPr="00432D26">
        <w:rPr>
          <w:rFonts w:ascii="Palatino" w:hAnsi="Palatino" w:cs="Times New Roman"/>
          <w:i/>
          <w:color w:val="000000" w:themeColor="text1"/>
        </w:rPr>
        <w:t>followers</w:t>
      </w:r>
      <w:r w:rsidRPr="00432D26">
        <w:rPr>
          <w:rFonts w:ascii="Palatino" w:hAnsi="Palatino" w:cs="Times New Roman"/>
          <w:color w:val="000000" w:themeColor="text1"/>
        </w:rPr>
        <w:t>. If I have to kill a few humans to remedy that situation, so be it.”</w:t>
      </w:r>
    </w:p>
    <w:p w14:paraId="5634A8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sympathize with that, I really could. I knew what it was like, being part of a system where the best you could ever manage was being slightly above the bottom of the barrel. But her way apparently involved my being a corpse, and that wasn’t really a point I could compromise on.</w:t>
      </w:r>
    </w:p>
    <w:p w14:paraId="3D3E15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don’t have to fight, you know,” I told her. “I’m still willing to make truce until the Lone Swordsman is dead.”</w:t>
      </w:r>
    </w:p>
    <w:p w14:paraId="11C6DD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Chider grinned, all teeth and malice. “Silly girl, I’m not going to </w:t>
      </w:r>
      <w:r w:rsidRPr="00432D26">
        <w:rPr>
          <w:rFonts w:ascii="Palatino" w:hAnsi="Palatino" w:cs="Times New Roman"/>
          <w:i/>
          <w:color w:val="000000" w:themeColor="text1"/>
        </w:rPr>
        <w:t>fight</w:t>
      </w:r>
      <w:r w:rsidRPr="00432D26">
        <w:rPr>
          <w:rFonts w:ascii="Palatino" w:hAnsi="Palatino" w:cs="Times New Roman"/>
          <w:color w:val="000000" w:themeColor="text1"/>
        </w:rPr>
        <w:t xml:space="preserve"> you.”</w:t>
      </w:r>
    </w:p>
    <w:p w14:paraId="153D26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reached inside the satchel at her hip and brought out a clay ball the size of her fist. I ducked behind an anvil, but the expected sharper never came. I blinked and the glimpse I’d had of the munition drifted to the surface of my mind, clear as spring water. Creepy, that – my memory had never been that good, and there was no way I should have been able to see as many details as I had. Sharpers were clay balls, yes, but usually they had a stick protruding out. This one hadn’t had anything of the sort. It wasn’t a brightstick either. A smoker? I’d never seen a diagram of those, so I wasn’t sure what they looked like. My answer came in the form of a roaring furnace: there was a deafening blast and a burst of green light. I snuck out a look from behind the anvil and saw the whole front of the foundry was burning. Eerie green flames were spreading further with every passing moment, and of Chider there was no sign. The furnace was on fire, I noticed. The </w:t>
      </w:r>
      <w:r w:rsidRPr="00432D26">
        <w:rPr>
          <w:rFonts w:ascii="Palatino" w:hAnsi="Palatino" w:cs="Times New Roman"/>
          <w:i/>
          <w:color w:val="000000" w:themeColor="text1"/>
        </w:rPr>
        <w:t>metal furnace</w:t>
      </w:r>
      <w:r w:rsidRPr="00432D26">
        <w:rPr>
          <w:rFonts w:ascii="Palatino" w:hAnsi="Palatino" w:cs="Times New Roman"/>
          <w:color w:val="000000" w:themeColor="text1"/>
        </w:rPr>
        <w:t xml:space="preserve"> was on fire. </w:t>
      </w:r>
      <w:r w:rsidRPr="00432D26">
        <w:rPr>
          <w:rFonts w:ascii="Palatino" w:hAnsi="Palatino" w:cs="Times New Roman"/>
          <w:i/>
          <w:color w:val="000000" w:themeColor="text1"/>
        </w:rPr>
        <w:t>Green flames, burning metal? Oh fuck me.</w:t>
      </w:r>
    </w:p>
    <w:p w14:paraId="6604FA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“Goblinfire,” I gasped into the empty room, backing away with haste.</w:t>
      </w:r>
    </w:p>
    <w:p w14:paraId="680078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clay ball hadn’t been a smoker, it had been godsdamned goblinfire. The most heavily restricted substance in Imperial territory – just possessing some was enough to earn you a hanging – and Chider had just casually tossed a ball of it into an open flame. Nobody except the goblins knew exactly what goblinfire was, but the Conquest had taught Callowans to fear the sight of the green flames: it burned </w:t>
      </w:r>
      <w:r w:rsidRPr="00432D26">
        <w:rPr>
          <w:rFonts w:ascii="Palatino" w:hAnsi="Palatino" w:cs="Times New Roman"/>
          <w:i/>
          <w:color w:val="000000" w:themeColor="text1"/>
        </w:rPr>
        <w:t>everything</w:t>
      </w:r>
      <w:r w:rsidRPr="00432D26">
        <w:rPr>
          <w:rFonts w:ascii="Palatino" w:hAnsi="Palatino" w:cs="Times New Roman"/>
          <w:color w:val="000000" w:themeColor="text1"/>
        </w:rPr>
        <w:t xml:space="preserve">, including water and even magic. Seven days and seven nights it would keep burning, impossible to put out until it stopped on its own. There were still parts of Laure where the ground was nothing more than blackened glass, where the substance had been used when the Legions took the city. If any of it touched me, the best I could expect was to be turned into a </w:t>
      </w:r>
      <w:r w:rsidRPr="00432D26">
        <w:rPr>
          <w:rFonts w:ascii="Palatino" w:hAnsi="Palatino" w:cs="Times New Roman"/>
          <w:color w:val="000000" w:themeColor="text1"/>
        </w:rPr>
        <w:lastRenderedPageBreak/>
        <w:t xml:space="preserve">blackened husk for the rest of my miserable existence. </w:t>
      </w:r>
      <w:r w:rsidRPr="00432D26">
        <w:rPr>
          <w:rFonts w:ascii="Palatino" w:hAnsi="Palatino" w:cs="Times New Roman"/>
          <w:i/>
          <w:color w:val="000000" w:themeColor="text1"/>
        </w:rPr>
        <w:t>Well, I guess I’m not leaving by the front door</w:t>
      </w:r>
      <w:r w:rsidRPr="00432D26">
        <w:rPr>
          <w:rFonts w:ascii="Palatino" w:hAnsi="Palatino" w:cs="Times New Roman"/>
          <w:color w:val="000000" w:themeColor="text1"/>
        </w:rPr>
        <w:t xml:space="preserve">, I grimaced. Which meant going back into the very melee I’d tried avoiding. New plan, then: get the Hells out of here before the Royal Foundry got turned into the closest thing to the actual Hells that could be managed on Creation. Possibly stab someone if I got an opening, but no need to take stupid risks. Appearing reckless was useful – </w:t>
      </w:r>
      <w:r w:rsidRPr="00432D26">
        <w:rPr>
          <w:rFonts w:ascii="Palatino" w:hAnsi="Palatino" w:cs="Times New Roman"/>
          <w:i/>
          <w:color w:val="000000" w:themeColor="text1"/>
        </w:rPr>
        <w:t>being</w:t>
      </w:r>
      <w:r w:rsidRPr="00432D26">
        <w:rPr>
          <w:rFonts w:ascii="Palatino" w:hAnsi="Palatino" w:cs="Times New Roman"/>
          <w:color w:val="000000" w:themeColor="text1"/>
        </w:rPr>
        <w:t xml:space="preserve"> reckless was a death sentence for a girl in my position. Naturally, the moment I’d settled on a fresh course of action was when Rashid chose to make his appearance. Stepping out of the doorway, the masked boy’s robes fluttered as he strode forwards me. His scimitar was coated in blood and chunks of bone, though it looked no less sharp for it.</w:t>
      </w:r>
    </w:p>
    <w:p w14:paraId="7526783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told you we had unfinished business, Callowan,” he hissed in Taghrebi. “I’ve been looking forward to this.”</w:t>
      </w:r>
    </w:p>
    <w:p w14:paraId="5FDE64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“Really, Rashid?” I complained. “We’re going to have a duel to the death in the middle of a foundry full of </w:t>
      </w:r>
      <w:r w:rsidRPr="00432D26">
        <w:rPr>
          <w:rFonts w:ascii="Palatino" w:hAnsi="Palatino" w:cs="Times New Roman"/>
          <w:i/>
          <w:color w:val="000000" w:themeColor="text1"/>
        </w:rPr>
        <w:t>goblinfire</w:t>
      </w:r>
      <w:r w:rsidRPr="00432D26">
        <w:rPr>
          <w:rFonts w:ascii="Palatino" w:hAnsi="Palatino" w:cs="Times New Roman"/>
          <w:color w:val="000000" w:themeColor="text1"/>
        </w:rPr>
        <w:t>? Couldn’t we at least move to the other room?”</w:t>
      </w:r>
    </w:p>
    <w:p w14:paraId="71B49F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risk one of the veiled wretches stealing my kill?” he chuckled. “I think not.”</w:t>
      </w:r>
    </w:p>
    <w:p w14:paraId="395DBD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Apparently that was enough banter for him, because he struck without warning. No tricks this time, no attempt to take me by surprise: the curved sword came for my neck, though I slapped it away with my own blade before it could come anywhere close to drawing blood. He’d apparently found a healer in the last two days, because the wound I’d inflicted on the night we first met didn’t seem to be slowing him down.</w:t>
      </w:r>
    </w:p>
    <w:p w14:paraId="5C2AB7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“Fine,” I ground out through gritted teeth as I pushed back his scimitar. “The hard way it is.”</w:t>
      </w:r>
    </w:p>
    <w:p w14:paraId="6DD9F4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made to sweep his leg but he spun around me fluidly, blade flashing out to swipe across my unprotected back. I hissed at the pain and swung my sword to force him away, already feeling the blood welling up in the wound. </w:t>
      </w:r>
      <w:r w:rsidRPr="00432D26">
        <w:rPr>
          <w:rFonts w:ascii="Palatino" w:hAnsi="Palatino" w:cs="Times New Roman"/>
          <w:i/>
          <w:color w:val="000000" w:themeColor="text1"/>
        </w:rPr>
        <w:t>Shit. I really hope that wasn’t poisoned.</w:t>
      </w:r>
      <w:r w:rsidRPr="00432D26">
        <w:rPr>
          <w:rFonts w:ascii="Palatino" w:hAnsi="Palatino" w:cs="Times New Roman"/>
          <w:color w:val="000000" w:themeColor="text1"/>
        </w:rPr>
        <w:t xml:space="preserve"> He darted away, carefully choosing his distance and stalking around me like a crow circling a corpse. From the corner of my eye I could see the green flames continue to spread, swallowing everything in their way. I brought up my sword in middle-line, flattening my profile so he’d find me harder to hit. All of this would have been much easier with a shield, and I once more cursed that it would have been a dead giveaway to the Sons if I’d come bearing one. His footing shifted minutely, but I had no intention of letting him go on the offensive again: I struck first, point aimed at his sternum. </w:t>
      </w:r>
    </w:p>
    <w:p w14:paraId="5D8BD2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Not fast enough, though. Half a step back brought him just out of my range, and when my blade retracted he followed it in a single fluid movement. The scimitar flashed again, coming for my sword-arm much faster than I’d believed him to be capable of. Angling my pommel up took the better part of the hit, but the edge still ripped through a chunk of my forearm before he darted away. I swallowed a sob of pain, tightening my lips. What was happening? He hadn’t been anywhere this good last time we fought, and as far as I could tell his technique hadn’t gotten any better. He was just </w:t>
      </w:r>
      <w:r w:rsidRPr="00432D26">
        <w:rPr>
          <w:rFonts w:ascii="Palatino" w:hAnsi="Palatino" w:cs="Times New Roman"/>
          <w:i/>
          <w:color w:val="000000" w:themeColor="text1"/>
        </w:rPr>
        <w:t>better</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Something about this fight is empowering one of his aspects.</w:t>
      </w:r>
      <w:r w:rsidRPr="00432D26">
        <w:rPr>
          <w:rFonts w:ascii="Palatino" w:hAnsi="Palatino" w:cs="Times New Roman"/>
          <w:color w:val="000000" w:themeColor="text1"/>
        </w:rPr>
        <w:t xml:space="preserve"> That wasn’t something I could match, damn me. The only one of mine I’d figured out was Learn, and it appeared my Name didn’t consider duels to the death to be learning opportunities.</w:t>
      </w:r>
    </w:p>
    <w:p w14:paraId="580EFA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the look I was waiting for,” Rashid purred. “The moment where you finally understand your place in the world.”</w:t>
      </w:r>
    </w:p>
    <w:p w14:paraId="51B5CB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once my life, I was in too much pain to think of a proper response. I struck instead, aiming for the same shoulder I’d wounded last time, but he slapped my point away with contemptuous ease. My hand was shaking, and after being struck twice I’d hesitated too much to properly commit to the strike.</w:t>
      </w:r>
    </w:p>
    <w:p w14:paraId="4645FE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“Maybe I should just leave you in here,” the boy mused through his mask. “Bar the door and let you burn alive. I’m told the green flames are even more excruciatingly painful than regular ones.”</w:t>
      </w:r>
    </w:p>
    <w:p w14:paraId="06415C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tried to take a deep breath but ended up inhaling some of the smoke that was growing to permeate the room and started coughing instead. Rashid didn’t even deign to take that opening, preferring to just stand there radiating amusement. I was losing. I was losing, and I was going to die.</w:t>
      </w:r>
    </w:p>
    <w:p w14:paraId="147539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truth of that sunk in and it was like the all the colours in the world where whisked out.</w:t>
      </w:r>
    </w:p>
    <w:p w14:paraId="702FFC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didn’t have any tricks up my sleeves, and this wasn’t the kind of opponent I could talk my way out of fighting. Rashid had come here tonight to spill my life’s blood on the ground, and would not leave until he’d gotten what he wanted. He was faster than me, more experienced in this kind of fight, and every one of my heartbeats spilled more out my blood on the floor while he remained unwounded. The gap between us could only widen one way, now. </w:t>
      </w:r>
      <w:r w:rsidRPr="00432D26">
        <w:rPr>
          <w:rFonts w:ascii="Palatino" w:hAnsi="Palatino" w:cs="Times New Roman"/>
          <w:i/>
          <w:color w:val="000000" w:themeColor="text1"/>
        </w:rPr>
        <w:t>I am going to die here</w:t>
      </w:r>
      <w:r w:rsidRPr="00432D26">
        <w:rPr>
          <w:rFonts w:ascii="Palatino" w:hAnsi="Palatino" w:cs="Times New Roman"/>
          <w:color w:val="000000" w:themeColor="text1"/>
        </w:rPr>
        <w:t xml:space="preserve">, I realized. This was as far as I’d managed to go, for all my grand ambitions – killed in an abandoned foundry by some idiot wearing a mask who just happened to be better with a blade. </w:t>
      </w:r>
      <w:r w:rsidRPr="00432D26">
        <w:rPr>
          <w:rFonts w:ascii="Palatino" w:hAnsi="Palatino" w:cs="Times New Roman"/>
          <w:i/>
          <w:color w:val="000000" w:themeColor="text1"/>
        </w:rPr>
        <w:t xml:space="preserve">What a stupid, stupid death. </w:t>
      </w:r>
      <w:r w:rsidRPr="00432D26">
        <w:rPr>
          <w:rFonts w:ascii="Palatino" w:hAnsi="Palatino" w:cs="Times New Roman"/>
          <w:color w:val="000000" w:themeColor="text1"/>
        </w:rPr>
        <w:t xml:space="preserve">Gods, I was tired. Barely two weeks since I’d left Laure, and it seemed like it had been years. The heat of the spreading flames licked my skin and a part of me wondered if I </w:t>
      </w:r>
      <w:r w:rsidRPr="00432D26">
        <w:rPr>
          <w:rFonts w:ascii="Palatino" w:hAnsi="Palatino" w:cs="Times New Roman"/>
          <w:color w:val="000000" w:themeColor="text1"/>
        </w:rPr>
        <w:lastRenderedPageBreak/>
        <w:t xml:space="preserve">should just let him run me through. It would be quicker death than letting him take me apart wound by wound as he so clearly wanted. </w:t>
      </w:r>
    </w:p>
    <w:p w14:paraId="7BEA10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had all these plans, you know,” I spoke into the silence. “To make a different world, a better world.”</w:t>
      </w:r>
    </w:p>
    <w:p w14:paraId="5D8439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delusions of a weakling,” Rashid replied with naked contempt. “Cockroaches are for stepping on, that’s all there is to it.”</w:t>
      </w:r>
    </w:p>
    <w:p w14:paraId="349813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sheer scorn in those words felt like a slap in the face. </w:t>
      </w:r>
    </w:p>
    <w:p w14:paraId="492C04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don’t get to say that, you little shit,” I said in a low voice. “Even if you beat me here, you don’t get to say that.”</w:t>
      </w:r>
    </w:p>
    <w:p w14:paraId="38BFCA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Something in my belly stirred like old embers, a heat under the surface that needed only the right fuel to burn. It didn’t care if he killed me – more than anything, right now, I wanted that dismissive prick to be wrong. It didn’t matter if I was outclassed, it didn’t matter if he had every advantage and I had less than none. I was going to make him choke on those words, choke until his face turned blue and his eyes popped out. </w:t>
      </w:r>
    </w:p>
    <w:p w14:paraId="30CADD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Even if I bled. </w:t>
      </w:r>
    </w:p>
    <w:p w14:paraId="71A882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Even if I burned. </w:t>
      </w:r>
    </w:p>
    <w:p w14:paraId="68A0A4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Even if the flesh was flayed off my bones.</w:t>
      </w:r>
    </w:p>
    <w:p w14:paraId="75DB793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would </w:t>
      </w:r>
      <w:r w:rsidRPr="00432D26">
        <w:rPr>
          <w:rFonts w:ascii="Palatino" w:hAnsi="Palatino" w:cs="Times New Roman"/>
          <w:i/>
          <w:color w:val="000000" w:themeColor="text1"/>
        </w:rPr>
        <w:t>Struggle.</w:t>
      </w:r>
    </w:p>
    <w:p w14:paraId="7FC5F5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Power flowed through my veins, the beat of it drowning out even the roar of the flames. I raised my sword and stepped forward.</w:t>
      </w:r>
    </w:p>
    <w:p w14:paraId="68576F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Rashid chuckled. “Are we-”</w:t>
      </w:r>
    </w:p>
    <w:p w14:paraId="7D4E48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rammed my fist into his mask, shattering the clay like the cheap affectation it was. The scimitar came up but I grabbed him by throat and threw him against a table. My Name pulsed under my skin like a living thing, feeding on the fight. The Taghreb snarled and got back on his feet as I continued striding forward, striking almost too fast for the eye to follow. Slow. So slow. How could I ever have thought of him as fast? My sword came down on his wrist and blood sprayed out. His hand fell, fingers still clutching the handle of the blade. I could see his face now, see the fear appearing in those dark eyes.</w:t>
      </w:r>
    </w:p>
    <w:p w14:paraId="3F35EF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he snarled, but I shut him up by punching the tip of my blade through his throat.</w:t>
      </w:r>
    </w:p>
    <w:p w14:paraId="13219E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Fear turned to disbelief and with a flick of the wrist I tore out my sword. He dropped to the ground.</w:t>
      </w:r>
    </w:p>
    <w:p w14:paraId="0BCEF0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“Got stepped on,” I finished in a whisper. “</w:t>
      </w:r>
      <w:r w:rsidRPr="00432D26">
        <w:rPr>
          <w:rFonts w:ascii="Palatino" w:hAnsi="Palatino" w:cs="Times New Roman"/>
          <w:i/>
          <w:color w:val="000000" w:themeColor="text1"/>
        </w:rPr>
        <w:t>Cockroach</w:t>
      </w:r>
      <w:r w:rsidRPr="00432D26">
        <w:rPr>
          <w:rFonts w:ascii="Palatino" w:hAnsi="Palatino" w:cs="Times New Roman"/>
          <w:color w:val="000000" w:themeColor="text1"/>
        </w:rPr>
        <w:t>.”</w:t>
      </w:r>
    </w:p>
    <w:p w14:paraId="1CF728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watched the life bleed out of the boy, standing above him with my bloodied blade in hand as the flames cast their hellish green light. The moment he took his last gasping breath I felt something click inside of me, like another piece of a puzzle I couldn’t see had snapped into place. The power inside my veins dimmed, then disappeared</w:t>
      </w:r>
      <w:r w:rsidRPr="00432D26">
        <w:rPr>
          <w:rFonts w:ascii="Palatino" w:hAnsi="Palatino" w:cs="Times New Roman"/>
          <w:i/>
          <w:color w:val="000000" w:themeColor="text1"/>
        </w:rPr>
        <w:t>.</w:t>
      </w:r>
      <w:r w:rsidRPr="00432D26">
        <w:rPr>
          <w:rFonts w:ascii="Palatino" w:hAnsi="Palatino" w:cs="Times New Roman"/>
          <w:color w:val="000000" w:themeColor="text1"/>
        </w:rPr>
        <w:t xml:space="preserve"> The pain I’d stopped noticing slammed back into my senses and I grit my teeth as I swayed on my feet</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 xml:space="preserve">Tapping into the Name’s power had worn me down, and not just because it’d taken away my tiredness for a moment. </w:t>
      </w:r>
      <w:r w:rsidRPr="00432D26">
        <w:rPr>
          <w:rFonts w:ascii="Palatino" w:hAnsi="Palatino" w:cs="Times New Roman"/>
          <w:i/>
          <w:color w:val="000000" w:themeColor="text1"/>
        </w:rPr>
        <w:t>And I don’t think that little burst is going to happen again. Not tonight, anyway.</w:t>
      </w:r>
      <w:r w:rsidRPr="00432D26">
        <w:rPr>
          <w:rFonts w:ascii="Palatino" w:hAnsi="Palatino" w:cs="Times New Roman"/>
          <w:color w:val="000000" w:themeColor="text1"/>
        </w:rPr>
        <w:t xml:space="preserve"> With a last look at the boy I’d just murdered, I stepped into the smoke.</w:t>
      </w:r>
    </w:p>
    <w:p w14:paraId="50E34B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eyes wanted to close and my body wanted to curl up into a ball and sleep until all of this mess had gone away and become someone else’s problem. I allowed myself the luxury of thinking about how much more pleasant my life would be, were I the kind of person who was willing to do that. Then I took a deep breath and walked towards the sound of fighting, sword raised. </w:t>
      </w:r>
      <w:r w:rsidRPr="00432D26">
        <w:rPr>
          <w:rFonts w:ascii="Palatino" w:hAnsi="Palatino" w:cs="Times New Roman"/>
          <w:i/>
          <w:color w:val="000000" w:themeColor="text1"/>
        </w:rPr>
        <w:t>No rest for the wicked.</w:t>
      </w:r>
    </w:p>
    <w:p w14:paraId="3AD93F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Lone Swordsman had two opponents, but Chider was not one of them. Tamika, blood dripping down her chin where the enchanted sword had sliced her earlier, was reloading her crossbow while she fought the hero with her spear. She was also white-veiled again, and unwounded. I blinked, making sure that my little Name episode earlier hadn’t knocked something loose in my head: there were, in fact, two Tamikas. The one who’d shot at me earlier still bore the wounds I’d seen the Swordsman inflict her, but the other one was still untouched. Rashid had mentioned </w:t>
      </w:r>
      <w:r w:rsidRPr="00432D26">
        <w:rPr>
          <w:rFonts w:ascii="Palatino" w:hAnsi="Palatino" w:cs="Times New Roman"/>
          <w:i/>
          <w:color w:val="000000" w:themeColor="text1"/>
        </w:rPr>
        <w:t>wretches</w:t>
      </w:r>
      <w:r w:rsidRPr="00432D26">
        <w:rPr>
          <w:rFonts w:ascii="Palatino" w:hAnsi="Palatino" w:cs="Times New Roman"/>
          <w:color w:val="000000" w:themeColor="text1"/>
        </w:rPr>
        <w:t xml:space="preserve">, earlier, I recalled. I’d thought it was a mistake, at the time, but apparently not. </w:t>
      </w:r>
    </w:p>
    <w:p w14:paraId="3B5F12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Whatever Name trickery this involved, they were actually managing to drive the hero back: whenever the dark-haired man managed to get the drop on the one fighting him with the spear, the other one loosed a crossbow bolt at him. Whenever he tried to take out the one with the crossbow, the spear-wielder started pressing him furiously. The tactics they used weren’t particularly sophisticated and the Lone Swordsman didn’t seem to bear any wounds besides a rip in his leather coat revealing the chain mail that covered his forearms, but… Neither was he making progress. Their synchronization was too good, each attack flowing into the next with neither ever missing a single beat. None of the three had noticed me yet. Quietly, I stepped behind the one I was now naming Crossbow Tamika. She wore hardened leather but no helmet – her neck was bare, and I was done playing around with my fellow claimants. I got within three </w:t>
      </w:r>
      <w:r w:rsidRPr="00432D26">
        <w:rPr>
          <w:rFonts w:ascii="Palatino" w:hAnsi="Palatino" w:cs="Times New Roman"/>
          <w:color w:val="000000" w:themeColor="text1"/>
        </w:rPr>
        <w:lastRenderedPageBreak/>
        <w:t>feet of her before Spear Tamika saw me. Her eyes widened, but it was too late: I was already striking and… and now I was ducking when the other one swivelled to face me and shot her bolt into the space where I’d been a heartbeat earlier.</w:t>
      </w:r>
    </w:p>
    <w:p w14:paraId="4962AB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no way she could have known, much less taken aim so quickly. Were they sharing each other’s field of vision? Gods, that would be a ridiculously useful trick. Spear Tamika stepped away from the hero before I could close the distance separating me from the other one, coming just close enough to be able to come to her rescue if I tried to intervene as she reloaded her crossbow. Well, that was a problem.</w:t>
      </w:r>
    </w:p>
    <w:p w14:paraId="694A0A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“Lone Swordsman,” I called out. “I have a question for you.”</w:t>
      </w:r>
    </w:p>
    <w:p w14:paraId="588035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he replied instantly.</w:t>
      </w:r>
    </w:p>
    <w:p w14:paraId="499CA0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don’t even know what I’m asking,” I complained. “I could have been offering my surrender.”</w:t>
      </w:r>
    </w:p>
    <w:p w14:paraId="18BDED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squinted at me. “Are you?”</w:t>
      </w:r>
    </w:p>
    <w:p w14:paraId="4958D7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can get to that later,” I dismissed. “Evidently you’re the gritty type, but how far up the antihero scale are you?”</w:t>
      </w:r>
    </w:p>
    <w:p w14:paraId="704282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far as I need to be,” he responded gravely.</w:t>
      </w:r>
    </w:p>
    <w:p w14:paraId="428518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pushed down my urge to make something out of that. Crossbow Tamika had already finished reloading, and the pair of them seemed to be considering their next target. I </w:t>
      </w:r>
      <w:r w:rsidRPr="00432D26">
        <w:rPr>
          <w:rFonts w:ascii="Palatino" w:hAnsi="Palatino" w:cs="Times New Roman"/>
          <w:i/>
          <w:color w:val="000000" w:themeColor="text1"/>
        </w:rPr>
        <w:t>really</w:t>
      </w:r>
      <w:r w:rsidRPr="00432D26">
        <w:rPr>
          <w:rFonts w:ascii="Palatino" w:hAnsi="Palatino" w:cs="Times New Roman"/>
          <w:color w:val="000000" w:themeColor="text1"/>
        </w:rPr>
        <w:t xml:space="preserve"> wasn’t liking the way Spear Tamika was beginning to angle towards me.</w:t>
      </w:r>
    </w:p>
    <w:p w14:paraId="07125A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“Are you the kind of gritty that works with enemies?” I probed. “You know, for the greater good and such.”</w:t>
      </w:r>
    </w:p>
    <w:p w14:paraId="663741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been paying too much attention to the spear-wielder: meanwhile Crossbow Tamika had calmly lined up her shot and pulled the trigger. I’d been lucky with the bolts so far, but with the last remnants of my Name’s power fading away I didn’t have the kind of speed that let me dodge those at will anymore: she missed my chest but the projectile punched into the flesh of my shoulder with a wet thunk. I let out a cry of pain, nearly dropping my sword in shock.</w:t>
      </w:r>
    </w:p>
    <w:p w14:paraId="70DD06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“Fuck,” I cursed. </w:t>
      </w:r>
    </w:p>
    <w:p w14:paraId="6A407D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hacked away the shaft of the missile with a trembling hand, but actually taking it out would have to wait: I was pretty sure that kind of bleeding would kill me, after how much of Rashid had already gotten out of me. The Lone Swordsman’s </w:t>
      </w:r>
      <w:r w:rsidRPr="00432D26">
        <w:rPr>
          <w:rFonts w:ascii="Palatino" w:hAnsi="Palatino" w:cs="Times New Roman"/>
          <w:color w:val="000000" w:themeColor="text1"/>
        </w:rPr>
        <w:lastRenderedPageBreak/>
        <w:t>face was inscrutable, but if he didn’t reply in the next few moments I would have to-</w:t>
      </w:r>
    </w:p>
    <w:p w14:paraId="4727C1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Callowan, aren’t you?” he asked.</w:t>
      </w:r>
    </w:p>
    <w:p w14:paraId="5B3FA7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“Laure born and raised,” I confirmed.</w:t>
      </w:r>
    </w:p>
    <w:p w14:paraId="34013D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only until they’re dead,” he spoke, distaste clear in his voice. “Not a moment longer.”</w:t>
      </w:r>
    </w:p>
    <w:p w14:paraId="2E943D1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such a charmer,” I gasped, resisting the strange urge I was getting to roll my wounded shoulder.</w:t>
      </w:r>
    </w:p>
    <w:p w14:paraId="07F864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bolt was painful enough without wriggling it around in my flesh. </w:t>
      </w:r>
    </w:p>
    <w:p w14:paraId="5F256E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came here to kill you,” Crossbow Tamika said suddenly, her voice sounding strangely distant as she addressed the hero.</w:t>
      </w:r>
    </w:p>
    <w:p w14:paraId="3A062C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“He’s your enemy,” the other one told me in the same tone.</w:t>
      </w:r>
    </w:p>
    <w:p w14:paraId="19D527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are you,” I grunted, pushing myself into action.</w:t>
      </w:r>
    </w:p>
    <w:p w14:paraId="21534A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spear-wielder was the closest to me, so it was towards her I moved. Without a word she burst into motion, the tip of her spear thrusting forward in the blink of an eye. I sidestepped the strike, though it was a close thing: both my exhaustion and blood loss were beginning to take their toll, Name or not. I forced a spring to my tired limbs and passed the tip of her spear but without missing a beat Tamika whipped the shaft straight into my wounded shoulder. I dropped down on one knee, trying to turn my scream into a curse and only half-succeeding. I grit my teeth and pushed myself up, but the shaft struck me across the face and threw me down sideways. I felt my sword fall out of my grip, handle slick with blood, and as I scrambled desperately to reach it Tamika’s boot came down on my fingers. I felt the phalanges break with a sickening crack. I whimpered and watched as the spear rose, tip headed for my throat, when it suddenly stopped. Without so much as a word of warning, my opponent threw her weapon in the direction of the other duel.</w:t>
      </w:r>
    </w:p>
    <w:p w14:paraId="135995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 weaponless, shit, and – and I </w:t>
      </w:r>
      <w:r w:rsidRPr="00432D26">
        <w:rPr>
          <w:rFonts w:ascii="Palatino" w:hAnsi="Palatino" w:cs="Times New Roman"/>
          <w:i/>
          <w:color w:val="000000" w:themeColor="text1"/>
        </w:rPr>
        <w:t>wasn’t.</w:t>
      </w:r>
    </w:p>
    <w:p w14:paraId="6ECDF6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left hand reached for the knife I’d won by slitting two throats, the sheath hidden in the small of my back. Tamika raised her hand and dark smoke coalesced in it, forming into a spear again, but it wasn’t quite done. With a heaving cry I rose again, feeling the burn of skin getting ripped as I pulled out my hand from under her boot. She stumbled at the sudden pushback and my hand arced, the small knife a silvery blur as I drove it right under her chin. Tamika blinked wordlessly, blood gurgling as she tried to breathe. I twisted the </w:t>
      </w:r>
      <w:r w:rsidRPr="00432D26">
        <w:rPr>
          <w:rFonts w:ascii="Palatino" w:hAnsi="Palatino" w:cs="Times New Roman"/>
          <w:color w:val="000000" w:themeColor="text1"/>
        </w:rPr>
        <w:lastRenderedPageBreak/>
        <w:t xml:space="preserve">knife and tore it out, blood spraying all over my upper body from the severed artery. The Soninke took a hesitant step back, then another, and her hand came to touch the wound as the now-materialized spear clattered against the ground. From the other side of the room a horrible scream came until it was suddenly snuffed out. I glanced and saw the other Tamika’s head rolling on the floor, the cut so perfect it took a few heartbeats before blood started coming out. I’d fallen back on my knees at some point, I realized, but my sword was within reach. I tried to pick it up with my hand but the broken fingers refused to move. </w:t>
      </w:r>
    </w:p>
    <w:p w14:paraId="6E8636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 pain, though. Was I already beyond that? I dropped the knife and took the sword with my left hand as the Lone Swordsman calmly walked towards me. Behind me I could feel the goblinfire beginning to spread into this room, and with a wet laugh I saw green light beginning to filter out of the other exit. </w:t>
      </w:r>
      <w:r w:rsidRPr="00432D26">
        <w:rPr>
          <w:rFonts w:ascii="Palatino" w:hAnsi="Palatino" w:cs="Times New Roman"/>
          <w:i/>
          <w:color w:val="000000" w:themeColor="text1"/>
        </w:rPr>
        <w:t xml:space="preserve">Chider set fire to both ends. Of course she did. </w:t>
      </w:r>
      <w:r w:rsidRPr="00432D26">
        <w:rPr>
          <w:rFonts w:ascii="Palatino" w:hAnsi="Palatino" w:cs="Times New Roman"/>
          <w:color w:val="000000" w:themeColor="text1"/>
        </w:rPr>
        <w:t>The hero seemed unconcerned as he came to stand before me – I stabbed the tip of my sword into the ground to push myself back to my feet. So much for avoiding the climactic melee. The Lone Swordsman frowned, his face still irritatingly handsome despite it. “Not a moment longer,” he reminded me.</w:t>
      </w:r>
    </w:p>
    <w:p w14:paraId="2DD3FE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sword blurred and let out that horrifying keen as it spilled my blood on the floor. I could feel a trail of fire across my chest and something hard hit me in the stomach. I stumbled to the ground. My limbs felt cold. Someone was walking away and I knew who, but I couldn’t quite remember the name. Smoke was snaking its way across the ceiling in whimsical patterns and I lay there.</w:t>
      </w:r>
    </w:p>
    <w:p w14:paraId="38E921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Dying.</w:t>
      </w:r>
    </w:p>
    <w:p w14:paraId="62C16C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I’m not sure how long I lay there. I could still hear things, but events came disjointed. A flash of blinding light and the sound of wood breaking. Three claps of thunder – or was it five? Beyond the cold that was spreading through me I could feel the most maddening itch, but I didn’t do anything about. It was like a painting almost done, but not quite. Like all it would need was a last brushstroke, and finally everything would </w:t>
      </w:r>
      <w:r w:rsidRPr="00432D26">
        <w:rPr>
          <w:rFonts w:ascii="Palatino" w:hAnsi="Palatino" w:cs="Times New Roman"/>
          <w:i/>
          <w:color w:val="000000" w:themeColor="text1"/>
        </w:rPr>
        <w:t>fit</w:t>
      </w:r>
      <w:r w:rsidRPr="00432D26">
        <w:rPr>
          <w:rFonts w:ascii="Palatino" w:hAnsi="Palatino" w:cs="Times New Roman"/>
          <w:color w:val="000000" w:themeColor="text1"/>
        </w:rPr>
        <w:t>. I lay there, listening to the green flames devouring the world, and itched.</w:t>
      </w:r>
    </w:p>
    <w:p w14:paraId="317857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then it clicked.</w:t>
      </w:r>
    </w:p>
    <w:p w14:paraId="70B378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Awareness flooded back into me. I was Catherine Foundling, daughter of no one and nothing. I’d fought people for gold once, but earned only silver. I’d taken lives, and justice had come for me with a sword that cried like a grieving man. I was apprenticed to a monster but dreamed of making a world without them. A traitor to all causes but my own, and my path had brought me to this moment: bleeding out on the floor, surrounded by fire.</w:t>
      </w:r>
    </w:p>
    <w:p w14:paraId="3025E6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other claimants were all dead, and I was the Squire.</w:t>
      </w:r>
    </w:p>
    <w:p w14:paraId="38F6D5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My mind was getting clearer with every breath. It brought no comfort. The Name was roiling under my skin, finally mine, but it brought no healing with it. </w:t>
      </w:r>
      <w:r w:rsidRPr="00432D26">
        <w:rPr>
          <w:rFonts w:ascii="Palatino" w:hAnsi="Palatino" w:cs="Times New Roman"/>
          <w:i/>
          <w:color w:val="000000" w:themeColor="text1"/>
        </w:rPr>
        <w:t>Evil never does.</w:t>
      </w:r>
      <w:r w:rsidRPr="00432D26">
        <w:rPr>
          <w:rFonts w:ascii="Palatino" w:hAnsi="Palatino" w:cs="Times New Roman"/>
          <w:color w:val="000000" w:themeColor="text1"/>
        </w:rPr>
        <w:t xml:space="preserve"> I wanted to get up, needed to if I didn’t want to celebrate my victory by merrily burning alive, but my body refused to cooperate. I was more than half a corpse, and the endurance I’d always prided myself on was finally failing me. More than half a corpse, huh. The idea took shape in my mind, absurd in all the best ways.</w:t>
      </w:r>
    </w:p>
    <w:p w14:paraId="7068FD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seen a corpse raised before,” I cackled to myself, hacking out a horrible laugh.</w:t>
      </w:r>
    </w:p>
    <w:p w14:paraId="06D85A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reached for the depths of my Name, sinking as deep as I could without a second thought. It was still there, that cool feeling I remembered from the sunny afternoon where I’d made my mount. </w:t>
      </w:r>
      <w:r w:rsidRPr="00432D26">
        <w:rPr>
          <w:rFonts w:ascii="Palatino" w:hAnsi="Palatino" w:cs="Times New Roman"/>
          <w:i/>
          <w:color w:val="000000" w:themeColor="text1"/>
        </w:rPr>
        <w:t>Like water so deep it’s never seen the sun.</w:t>
      </w:r>
      <w:r w:rsidRPr="00432D26">
        <w:rPr>
          <w:rFonts w:ascii="Palatino" w:hAnsi="Palatino" w:cs="Times New Roman"/>
          <w:color w:val="000000" w:themeColor="text1"/>
        </w:rPr>
        <w:t xml:space="preserve"> I grasped the power, spun it into threads. Slowly, carefully, I tied knots around my limbs. It occurred to me that I was making a puppet of myself and I let out another cackle. </w:t>
      </w:r>
      <w:r w:rsidRPr="00432D26">
        <w:rPr>
          <w:rFonts w:ascii="Palatino" w:hAnsi="Palatino" w:cs="Times New Roman"/>
          <w:i/>
          <w:color w:val="000000" w:themeColor="text1"/>
        </w:rPr>
        <w:t>Well, better me than someone else.</w:t>
      </w:r>
      <w:r w:rsidRPr="00432D26">
        <w:rPr>
          <w:rFonts w:ascii="Palatino" w:hAnsi="Palatino" w:cs="Times New Roman"/>
          <w:color w:val="000000" w:themeColor="text1"/>
        </w:rPr>
        <w:t xml:space="preserve"> Opening my eyes, I looked at the ceiling and pulled. My left leg yanked itself up – the muscles pulled taut but held, and the right leg came to join it. Mustering the full weight of my concentration, I tugged at the largest string: my abdomen was harshly brought up, and I stood on my feet again.</w:t>
      </w:r>
    </w:p>
    <w:p w14:paraId="350618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now,” I announced to the empty room, “for my next trick…”</w:t>
      </w:r>
    </w:p>
    <w:p w14:paraId="45E1EE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One, two, three, four, five. One after another, my broken fingers snapped back into place. I didn’t feel so much as a twinge of pain from the act, which wasn’t very likely to be a good sign. I balled up my hand and formed a fist before letting the strings go loose: the fingers loosened, still unresponsive to my attempts to get them moving. It would have to do. Like Creation’s most demented puppeteer, I tugged and pulled until I managed to get my sword back at my side and my knife back in its sheath. There was a hole in the wall, I noted. Apparently the Lone Swordsman had solved the dilemma of both ways out being on fire by making his own. Whatever he’d used to break through reeked of magic, but it didn’t seem harmful to me: I walked out into the alley with an indifferent shrug. The street was deserted, though close to the mouth of it I found black goblin’s blood splashed on the pavement stones. Chider’s satchel laid there unattended, spilled open by a sword strike. There were still munitions in it, I saw. Absent-mindedly I picked up a sharper, but the longer I looked at it the more my mind began to wander: I looked ahead instead, leaving the street and heading into a larger avenue.</w:t>
      </w:r>
    </w:p>
    <w:p w14:paraId="0792CC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near a stairway leading up to the outer walls, and up there on the ramparts I caught sight of a coat fluttering dramatically.</w:t>
      </w:r>
    </w:p>
    <w:p w14:paraId="25B71E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Lone Swordsman stood there, brooding away into the night as the wind tousled his dark locks teasingly. I was halfway up before I realized what I was doing, and by then it was too late. Manipulating your own near-corpse apparently didn’t lend itself to stealth very well, because he turned towards me long before I was within stabbing distance. Shame, it would have been kind of a treat to just ram my sword in his back and push him off the wall.</w:t>
      </w:r>
    </w:p>
    <w:p w14:paraId="7D0E3B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he scowled before turning pale as he took a closer look. “</w:t>
      </w:r>
      <w:r w:rsidRPr="00432D26">
        <w:rPr>
          <w:rFonts w:ascii="Palatino" w:hAnsi="Palatino" w:cs="Times New Roman"/>
          <w:i/>
          <w:color w:val="000000" w:themeColor="text1"/>
        </w:rPr>
        <w:t>What have you done to yourself?</w:t>
      </w:r>
      <w:r w:rsidRPr="00432D26">
        <w:rPr>
          <w:rFonts w:ascii="Palatino" w:hAnsi="Palatino" w:cs="Times New Roman"/>
          <w:color w:val="000000" w:themeColor="text1"/>
        </w:rPr>
        <w:t>”</w:t>
      </w:r>
    </w:p>
    <w:p w14:paraId="260042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tried to reply but all that came out was an insolent gurgle. Right, still dying. That was unfortunate. I wasn’t in much of a bantering state, so I chucked the sharper at him instead. I missed and hit behind him, but the blast still knocked him off his feet. Small favours, I supposed. It took me two tries to get my sword out of its sheath – the angle was hard to visualize – but by the time he recovered from the shockwave I was on him. I tugged the strings and my arm came down, blade slamming down into his awkwardly angled parry. </w:t>
      </w:r>
      <w:r w:rsidRPr="00432D26">
        <w:rPr>
          <w:rFonts w:ascii="Palatino" w:hAnsi="Palatino" w:cs="Times New Roman"/>
          <w:i/>
          <w:color w:val="000000" w:themeColor="text1"/>
        </w:rPr>
        <w:t>Too rough</w:t>
      </w:r>
      <w:r w:rsidRPr="00432D26">
        <w:rPr>
          <w:rFonts w:ascii="Palatino" w:hAnsi="Palatino" w:cs="Times New Roman"/>
          <w:color w:val="000000" w:themeColor="text1"/>
        </w:rPr>
        <w:t>, I noted as I felt the arm’s muscles tear like cheap cloth. The strength behind the strike was monstrous, though I noted with mild surprise that the edge of his blade actually cut into mine. Ultimately that came in useful: when I drew back my arm with another tug, his sword was ripped out of his hand and came away with mine. I shook it off by tugging my arm back and forth, kicking it down into the street when it clanged against the floor. I tried to speak up again but ended up spitting out a fat gob of blood as he looked upon me with horror, backing away. Still, it had the benefit of clearing my throat.</w:t>
      </w:r>
    </w:p>
    <w:p w14:paraId="731540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“Told you my plan was working,” I rasped.</w:t>
      </w:r>
    </w:p>
    <w:p w14:paraId="116451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 </w:t>
      </w:r>
      <w:r w:rsidRPr="00432D26">
        <w:rPr>
          <w:rFonts w:ascii="Palatino" w:hAnsi="Palatino" w:cs="Times New Roman"/>
          <w:i/>
          <w:color w:val="000000" w:themeColor="text1"/>
        </w:rPr>
        <w:t>planned</w:t>
      </w:r>
      <w:r w:rsidRPr="00432D26">
        <w:rPr>
          <w:rFonts w:ascii="Palatino" w:hAnsi="Palatino" w:cs="Times New Roman"/>
          <w:color w:val="000000" w:themeColor="text1"/>
        </w:rPr>
        <w:t xml:space="preserve"> to become a necromantic abomination?” he said, aghast and still stepping away warily.</w:t>
      </w:r>
    </w:p>
    <w:p w14:paraId="50A75C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really, but it wasn’t like he could prove that. I circled around him with my sword brought up, forcing him to stand against the edge of the wall. The Hwaerte River’s dark waters ran down below, yet another defence in the arsenal of the Gate of the East.</w:t>
      </w:r>
    </w:p>
    <w:p w14:paraId="3F99E9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Callowan,” he said when the silence got awkward. “We should be fighting side by side, not against each other. Why do you work for them? How can you possibly justify working for these tyrants?”</w:t>
      </w:r>
    </w:p>
    <w:p w14:paraId="0E9534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hadn’t seemed as eager to make common cause when he’d been the one with the sword, I noted.</w:t>
      </w:r>
    </w:p>
    <w:p w14:paraId="0D0287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“Who else is there to work for?” I managed to get out, my voice so rough I could barely recognize it as my own.</w:t>
      </w:r>
    </w:p>
    <w:p w14:paraId="35212D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 waved his arm passionately.</w:t>
      </w:r>
    </w:p>
    <w:p w14:paraId="54DA5E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he replied. “For the Kingdom and all the people who live in it.”</w:t>
      </w:r>
    </w:p>
    <w:p w14:paraId="5877F6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is no Callow,” I rasped. “The Kingdom died twenty years ago. Before either of us were born.”</w:t>
      </w:r>
    </w:p>
    <w:p w14:paraId="0D3194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“If even one person fights under the banner, the Kingdom still lives,” he said, sounding like he’d just imparted some kind of great truth on me. </w:t>
      </w:r>
      <w:r w:rsidRPr="00432D26">
        <w:rPr>
          <w:rFonts w:ascii="Palatino" w:hAnsi="Palatino" w:cs="Times New Roman"/>
          <w:i/>
          <w:color w:val="000000" w:themeColor="text1"/>
        </w:rPr>
        <w:t>Heroes.</w:t>
      </w:r>
    </w:p>
    <w:p w14:paraId="42128E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kingdom of one,” I spoke into a hacking cough. “All hail King Swordsman, lord of stupid causes.”</w:t>
      </w:r>
    </w:p>
    <w:p w14:paraId="5D0330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Those green eyes turned to steel and I tugged the strings to shift my footing, half-sure he was about to attack.</w:t>
      </w:r>
    </w:p>
    <w:p w14:paraId="5E578E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“There’s nothing stupid about </w:t>
      </w:r>
      <w:r w:rsidRPr="00432D26">
        <w:rPr>
          <w:rFonts w:ascii="Palatino" w:hAnsi="Palatino" w:cs="Times New Roman"/>
          <w:i/>
          <w:color w:val="000000" w:themeColor="text1"/>
        </w:rPr>
        <w:t>freedom</w:t>
      </w:r>
      <w:r w:rsidRPr="00432D26">
        <w:rPr>
          <w:rFonts w:ascii="Palatino" w:hAnsi="Palatino" w:cs="Times New Roman"/>
          <w:color w:val="000000" w:themeColor="text1"/>
        </w:rPr>
        <w:t>,” he hissed.</w:t>
      </w:r>
    </w:p>
    <w:p w14:paraId="5FF8650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“Going to free us, are you?” I laughed. “How? By killing Imperial Governors? Nobody here’s any more free than when you started.”</w:t>
      </w:r>
    </w:p>
    <w:p w14:paraId="574846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I should kneel and lick the Enemy’s boot, like you do?” he snarled. “Never. I’d rather die.”</w:t>
      </w:r>
    </w:p>
    <w:p w14:paraId="0ACF67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kill him. Right now, right here, I knew deep in my bones that I could kill him. I might not be able to the next time we met, but this once the story’s flow was in my favour. It was tempting, but at the edge of my mind I could make out a path. It was a dark one, strewn with ruin and the death of innocents, but hadn’t I stopped pretending to be on the side of the Heavens the moment I’d taken the knife?</w:t>
      </w:r>
    </w:p>
    <w:p w14:paraId="51BFB0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“Prove it,” I rasped. “If you want your way to beat mine, then come at me again. Properly. Earn your Name, hero. Run and hide and muster your armies in the dark. Make deals you’ll regret until you have nothing left to bargain with. I’ll be waiting for you, on the other side of that battlefield.”</w:t>
      </w:r>
    </w:p>
    <w:p w14:paraId="41E1A6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Swordsman’s face went blank as I let my sword come down.</w:t>
      </w:r>
    </w:p>
    <w:p w14:paraId="08B71A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“But remember this,” I said. “Tonight? </w:t>
      </w:r>
      <w:r w:rsidRPr="00432D26">
        <w:rPr>
          <w:rFonts w:ascii="Palatino" w:hAnsi="Palatino" w:cs="Times New Roman"/>
          <w:i/>
          <w:color w:val="000000" w:themeColor="text1"/>
        </w:rPr>
        <w:t>I won</w:t>
      </w:r>
      <w:r w:rsidRPr="00432D26">
        <w:rPr>
          <w:rFonts w:ascii="Palatino" w:hAnsi="Palatino" w:cs="Times New Roman"/>
          <w:color w:val="000000" w:themeColor="text1"/>
        </w:rPr>
        <w:t>.”</w:t>
      </w:r>
    </w:p>
    <w:p w14:paraId="7386DB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Faster than the eye could follow, I pushed him off the wall. He yelled something I couldn’t make out and as he fell into the dark waters and I took a step back from the brink. I let what I’d just done sink in, closing my eyes. With a life spared, I’d just killed thousands. I’d just promised cities to fire and ruin, sown the seeds of a rebellion that would rip the land of my birth – the very same land I wanted to save – apart. But I’d also bought the war I needed. Damn me, but I’d bought the war I needed. One after another, the strings holding me up gave. I </w:t>
      </w:r>
      <w:r w:rsidRPr="00432D26">
        <w:rPr>
          <w:rFonts w:ascii="Palatino" w:hAnsi="Palatino" w:cs="Times New Roman"/>
          <w:color w:val="000000" w:themeColor="text1"/>
        </w:rPr>
        <w:lastRenderedPageBreak/>
        <w:t xml:space="preserve">flopped bonelessly to the ground, at the edge of unconsciousness. It was nice out. Cool and soothing, after all that time in the fire. I heard steps against the stone, calm and unhurried. </w:t>
      </w:r>
    </w:p>
    <w:p w14:paraId="179BCA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“Busy night?” someone murmured.</w:t>
      </w:r>
    </w:p>
    <w:p w14:paraId="4EB905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opened my eyes and came face to face with eerie green ones.</w:t>
      </w:r>
    </w:p>
    <w:p w14:paraId="2B0BAA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got stabbed,” I mumbled. “A lot.”</w:t>
      </w:r>
    </w:p>
    <w:p w14:paraId="799769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“Happens to the best of us, Squire,” the dark-haired man murmured, and I felt his hand on my shoulder before darkness took me.</w:t>
      </w:r>
    </w:p>
    <w:p w14:paraId="40C59DA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783CE8A6"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13: Order</w:t>
      </w:r>
    </w:p>
    <w:p w14:paraId="53B62D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Mercy might be the mark of a great man, but then so’s a tombstone.”</w:t>
      </w:r>
      <w:r w:rsidRPr="00432D26">
        <w:rPr>
          <w:rFonts w:ascii="Palatino" w:hAnsi="Palatino" w:cs="Times New Roman"/>
          <w:color w:val="000000" w:themeColor="text1"/>
        </w:rPr>
        <w:br/>
        <w:t>– Extract from the personal memoirs of Dread Emperor Terribilis II</w:t>
      </w:r>
    </w:p>
    <w:p w14:paraId="0EF1ECE7"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It was dark inside the Commander’s quarters, the only light coming from the candle on the woman’s desk. He stepped behind her quietly, his Name’s power silencing the sounds of his armour as he raised his blade. The dark-haired woman stilled for the barest fraction of a moment, and Squire knew then that his chances of taking care of her quickly had evaporated into thin air.</w:t>
      </w:r>
      <w:r w:rsidRPr="00432D26">
        <w:rPr>
          <w:rFonts w:ascii="Palatino" w:hAnsi="Palatino" w:cs="Times New Roman"/>
          <w:color w:val="000000" w:themeColor="text1"/>
        </w:rPr>
        <w:br/>
        <w:t>“</w:t>
      </w:r>
      <w:r w:rsidRPr="00432D26">
        <w:rPr>
          <w:rFonts w:ascii="Palatino" w:hAnsi="Palatino" w:cs="Times New Roman"/>
          <w:i/>
          <w:color w:val="000000" w:themeColor="text1"/>
        </w:rPr>
        <w:t>Quiet or not,” the Commander spoke with a voice that bore the soft accent of the Deoraithe,“you reek of blood.”</w:t>
      </w:r>
      <w:r w:rsidRPr="00432D26">
        <w:rPr>
          <w:rFonts w:ascii="Palatino" w:hAnsi="Palatino" w:cs="Times New Roman"/>
          <w:color w:val="000000" w:themeColor="text1"/>
        </w:rPr>
        <w:br/>
      </w:r>
      <w:r w:rsidRPr="00432D26">
        <w:rPr>
          <w:rFonts w:ascii="Palatino" w:hAnsi="Palatino" w:cs="Times New Roman"/>
          <w:i/>
          <w:color w:val="000000" w:themeColor="text1"/>
        </w:rPr>
        <w:t>Squire’s blade came down but the woman spun, hand grasping for the longknife on her desk and batting the killing blow aside at the last moment. The green-eyed man sighed and shifted his footing as she rose to her feet.</w:t>
      </w:r>
      <w:r w:rsidRPr="00432D26">
        <w:rPr>
          <w:rFonts w:ascii="Palatino" w:hAnsi="Palatino" w:cs="Times New Roman"/>
          <w:color w:val="000000" w:themeColor="text1"/>
        </w:rPr>
        <w:br/>
        <w:t>“</w:t>
      </w:r>
      <w:r w:rsidRPr="00432D26">
        <w:rPr>
          <w:rFonts w:ascii="Palatino" w:hAnsi="Palatino" w:cs="Times New Roman"/>
          <w:i/>
          <w:color w:val="000000" w:themeColor="text1"/>
        </w:rPr>
        <w:t>I do hope that was a figure of speech,” he said mildly. “I bathe every few days.”</w:t>
      </w:r>
      <w:r w:rsidRPr="00432D26">
        <w:rPr>
          <w:rFonts w:ascii="Palatino" w:hAnsi="Palatino" w:cs="Times New Roman"/>
          <w:color w:val="000000" w:themeColor="text1"/>
        </w:rPr>
        <w:br/>
      </w:r>
      <w:r w:rsidRPr="00432D26">
        <w:rPr>
          <w:rFonts w:ascii="Palatino" w:hAnsi="Palatino" w:cs="Times New Roman"/>
          <w:i/>
          <w:color w:val="000000" w:themeColor="text1"/>
        </w:rPr>
        <w:t>The Commander bared her teeth in mockery.</w:t>
      </w:r>
      <w:r w:rsidRPr="00432D26">
        <w:rPr>
          <w:rFonts w:ascii="Palatino" w:hAnsi="Palatino" w:cs="Times New Roman"/>
          <w:color w:val="000000" w:themeColor="text1"/>
        </w:rPr>
        <w:br/>
        <w:t>“</w:t>
      </w:r>
      <w:r w:rsidRPr="00432D26">
        <w:rPr>
          <w:rFonts w:ascii="Palatino" w:hAnsi="Palatino" w:cs="Times New Roman"/>
          <w:i/>
          <w:color w:val="000000" w:themeColor="text1"/>
        </w:rPr>
        <w:t>Some things don’t wash off with water, Praesi,” she replied.</w:t>
      </w:r>
      <w:r w:rsidRPr="00432D26">
        <w:rPr>
          <w:rFonts w:ascii="Palatino" w:hAnsi="Palatino" w:cs="Times New Roman"/>
          <w:color w:val="000000" w:themeColor="text1"/>
        </w:rPr>
        <w:br/>
      </w:r>
      <w:r w:rsidRPr="00432D26">
        <w:rPr>
          <w:rFonts w:ascii="Palatino" w:hAnsi="Palatino" w:cs="Times New Roman"/>
          <w:i/>
          <w:color w:val="000000" w:themeColor="text1"/>
        </w:rPr>
        <w:t>His blade flicked forward, tasting the edge of her defence and finding it unfortunately steady. No less than he’d expected, of course – the woman’s Name was one that could only be earned through years of hard fighting, and not even Ranger’s tutelage was enough to overcome the disparity between their levels of experience. Even nurtured, talent could only bring you so far.</w:t>
      </w:r>
      <w:r w:rsidRPr="00432D26">
        <w:rPr>
          <w:rFonts w:ascii="Palatino" w:hAnsi="Palatino" w:cs="Times New Roman"/>
          <w:color w:val="000000" w:themeColor="text1"/>
        </w:rPr>
        <w:br/>
        <w:t>“</w:t>
      </w:r>
      <w:r w:rsidRPr="00432D26">
        <w:rPr>
          <w:rFonts w:ascii="Palatino" w:hAnsi="Palatino" w:cs="Times New Roman"/>
          <w:i/>
          <w:color w:val="000000" w:themeColor="text1"/>
        </w:rPr>
        <w:t>So tell me, assassin,” Commander jeered, “what was it that finally pushed the Chancellor to send a killer after me?”</w:t>
      </w:r>
      <w:r w:rsidRPr="00432D26">
        <w:rPr>
          <w:rFonts w:ascii="Palatino" w:hAnsi="Palatino" w:cs="Times New Roman"/>
          <w:color w:val="000000" w:themeColor="text1"/>
        </w:rPr>
        <w:br/>
      </w:r>
      <w:r w:rsidRPr="00432D26">
        <w:rPr>
          <w:rFonts w:ascii="Palatino" w:hAnsi="Palatino" w:cs="Times New Roman"/>
          <w:i/>
          <w:color w:val="000000" w:themeColor="text1"/>
        </w:rPr>
        <w:t>The longknife was a blur of sharpened steel in her hand and she stepped forward, turning a thrust into a vicious flick of the wrist when he stepped around it, dancing away before he could strike back and leaving behind a shallow cut on his cheek.</w:t>
      </w:r>
      <w:r w:rsidRPr="00432D26">
        <w:rPr>
          <w:rFonts w:ascii="Palatino" w:hAnsi="Palatino" w:cs="Times New Roman"/>
          <w:color w:val="000000" w:themeColor="text1"/>
        </w:rPr>
        <w:br/>
        <w:t>“</w:t>
      </w:r>
      <w:r w:rsidRPr="00432D26">
        <w:rPr>
          <w:rFonts w:ascii="Palatino" w:hAnsi="Palatino" w:cs="Times New Roman"/>
          <w:i/>
          <w:color w:val="000000" w:themeColor="text1"/>
        </w:rPr>
        <w:t>Was it the punitive expedition on the Red Boars?” she asked.</w:t>
      </w:r>
      <w:r w:rsidRPr="00432D26">
        <w:rPr>
          <w:rFonts w:ascii="Palatino" w:hAnsi="Palatino" w:cs="Times New Roman"/>
          <w:color w:val="000000" w:themeColor="text1"/>
        </w:rPr>
        <w:br/>
      </w:r>
      <w:r w:rsidRPr="00432D26">
        <w:rPr>
          <w:rFonts w:ascii="Palatino" w:hAnsi="Palatino" w:cs="Times New Roman"/>
          <w:i/>
          <w:color w:val="000000" w:themeColor="text1"/>
        </w:rPr>
        <w:t>Squire have ground fluidly, trying to find an angle where his sword’s longer reach would be able to come into play. It was unfortunate that his way into the quarters had meant travelling light, because fighting an opponent this dangerous without his shield was quickly becoming more than he’d bargained for.</w:t>
      </w:r>
      <w:r w:rsidRPr="00432D26">
        <w:rPr>
          <w:rFonts w:ascii="Palatino" w:hAnsi="Palatino" w:cs="Times New Roman"/>
          <w:color w:val="000000" w:themeColor="text1"/>
        </w:rPr>
        <w:br/>
        <w:t>“</w:t>
      </w:r>
      <w:r w:rsidRPr="00432D26">
        <w:rPr>
          <w:rFonts w:ascii="Palatino" w:hAnsi="Palatino" w:cs="Times New Roman"/>
          <w:i/>
          <w:color w:val="000000" w:themeColor="text1"/>
        </w:rPr>
        <w:t>No,” Commander mused, “it’s not like we’ve never done that before. Which means someone opened their damned mouth about my plan for the Lesser Steppes.”</w:t>
      </w:r>
      <w:r w:rsidRPr="00432D26">
        <w:rPr>
          <w:rFonts w:ascii="Palatino" w:hAnsi="Palatino" w:cs="Times New Roman"/>
          <w:color w:val="000000" w:themeColor="text1"/>
        </w:rPr>
        <w:br/>
      </w:r>
      <w:r w:rsidRPr="00432D26">
        <w:rPr>
          <w:rFonts w:ascii="Palatino" w:hAnsi="Palatino" w:cs="Times New Roman"/>
          <w:i/>
          <w:color w:val="000000" w:themeColor="text1"/>
        </w:rPr>
        <w:t>Squire smiled.</w:t>
      </w:r>
      <w:r w:rsidRPr="00432D26">
        <w:rPr>
          <w:rFonts w:ascii="Palatino" w:hAnsi="Palatino" w:cs="Times New Roman"/>
          <w:color w:val="000000" w:themeColor="text1"/>
        </w:rPr>
        <w:br/>
        <w:t>“</w:t>
      </w:r>
      <w:r w:rsidRPr="00432D26">
        <w:rPr>
          <w:rFonts w:ascii="Palatino" w:hAnsi="Palatino" w:cs="Times New Roman"/>
          <w:i/>
          <w:color w:val="000000" w:themeColor="text1"/>
        </w:rPr>
        <w:t>I might have heard a thing or two,” he agreed. “But you seem to operate under a misconception, Commander.”</w:t>
      </w:r>
      <w:r w:rsidRPr="00432D26">
        <w:rPr>
          <w:rFonts w:ascii="Palatino" w:hAnsi="Palatino" w:cs="Times New Roman"/>
          <w:color w:val="000000" w:themeColor="text1"/>
        </w:rPr>
        <w:br/>
        <w:t>“</w:t>
      </w:r>
      <w:r w:rsidRPr="00432D26">
        <w:rPr>
          <w:rFonts w:ascii="Palatino" w:hAnsi="Palatino" w:cs="Times New Roman"/>
          <w:i/>
          <w:color w:val="000000" w:themeColor="text1"/>
        </w:rPr>
        <w:t>Illuminate me, then, assassin,” she replied coldly.</w:t>
      </w:r>
      <w:r w:rsidRPr="00432D26">
        <w:rPr>
          <w:rFonts w:ascii="Palatino" w:hAnsi="Palatino" w:cs="Times New Roman"/>
          <w:color w:val="000000" w:themeColor="text1"/>
        </w:rPr>
        <w:br/>
        <w:t>“</w:t>
      </w:r>
      <w:r w:rsidRPr="00432D26">
        <w:rPr>
          <w:rFonts w:ascii="Palatino" w:hAnsi="Palatino" w:cs="Times New Roman"/>
          <w:i/>
          <w:color w:val="000000" w:themeColor="text1"/>
        </w:rPr>
        <w:t>Not Assassin,” he corrected her. “Squire.”</w:t>
      </w:r>
      <w:r w:rsidRPr="00432D26">
        <w:rPr>
          <w:rFonts w:ascii="Palatino" w:hAnsi="Palatino" w:cs="Times New Roman"/>
          <w:color w:val="000000" w:themeColor="text1"/>
        </w:rPr>
        <w:br/>
      </w:r>
      <w:r w:rsidRPr="00432D26">
        <w:rPr>
          <w:rFonts w:ascii="Palatino" w:hAnsi="Palatino" w:cs="Times New Roman"/>
          <w:i/>
          <w:color w:val="000000" w:themeColor="text1"/>
        </w:rPr>
        <w:t xml:space="preserve">That was when the bells started ringing. Three rings, a pause and then three rings again: the signal for a fire in the fortress. Apprentice had already started his work, then, which meant it was time to wrap this up: Grem’s clansmen would be in position soon. His </w:t>
      </w:r>
      <w:r w:rsidRPr="00432D26">
        <w:rPr>
          <w:rFonts w:ascii="Palatino" w:hAnsi="Palatino" w:cs="Times New Roman"/>
          <w:i/>
          <w:color w:val="000000" w:themeColor="text1"/>
        </w:rPr>
        <w:lastRenderedPageBreak/>
        <w:t>opponent spat a few words in the Old Tongue. From the intonation, he would venture a guess they were nothing particularly polite.</w:t>
      </w:r>
      <w:r w:rsidRPr="00432D26">
        <w:rPr>
          <w:rFonts w:ascii="Palatino" w:hAnsi="Palatino" w:cs="Times New Roman"/>
          <w:color w:val="000000" w:themeColor="text1"/>
        </w:rPr>
        <w:br/>
        <w:t>“</w:t>
      </w:r>
      <w:r w:rsidRPr="00432D26">
        <w:rPr>
          <w:rFonts w:ascii="Palatino" w:hAnsi="Palatino" w:cs="Times New Roman"/>
          <w:i/>
          <w:color w:val="000000" w:themeColor="text1"/>
        </w:rPr>
        <w:t>So you’re one of the pups who wants to be the next Black Knight,” she growled. “You made an error in coming here tonight, boy – it’ll be my pleasure to nip you in the bud before you become a real problem.”</w:t>
      </w:r>
      <w:r w:rsidRPr="00432D26">
        <w:rPr>
          <w:rFonts w:ascii="Palatino" w:hAnsi="Palatino" w:cs="Times New Roman"/>
          <w:color w:val="000000" w:themeColor="text1"/>
        </w:rPr>
        <w:br/>
      </w:r>
      <w:r w:rsidRPr="00432D26">
        <w:rPr>
          <w:rFonts w:ascii="Palatino" w:hAnsi="Palatino" w:cs="Times New Roman"/>
          <w:i/>
          <w:color w:val="000000" w:themeColor="text1"/>
        </w:rPr>
        <w:t>Which was, he was forced to concede, a very real possibility. When she moved forward again, it was with the weight of cold anger behind her attacks – again and again he was forced to give ground, pushed out of her quarters until he was at the head of the stairs. Commander slipped under his guard when he overextended, ignoring the deep cut he carved right above her ear to close the distance and slam her palm into his chest. Had anyone but a Named done that on full plate they would have broken their wrist for their trouble, but instead her blow sent him tumbling down the stairs. About halfway down he managed to roll back to his feet, but before he could bring up his sword she nearly sliced through his jugular, forcing him to scramble back desperately. In a matter of moments she’d driven him all the way out to the inner courtyard, and now they both knew the game was up.</w:t>
      </w:r>
      <w:r w:rsidRPr="00432D26">
        <w:rPr>
          <w:rFonts w:ascii="Palatino" w:hAnsi="Palatino" w:cs="Times New Roman"/>
          <w:color w:val="000000" w:themeColor="text1"/>
        </w:rPr>
        <w:br/>
        <w:t>“</w:t>
      </w:r>
      <w:r w:rsidRPr="00432D26">
        <w:rPr>
          <w:rFonts w:ascii="Palatino" w:hAnsi="Palatino" w:cs="Times New Roman"/>
          <w:i/>
          <w:color w:val="000000" w:themeColor="text1"/>
        </w:rPr>
        <w:t>If you kneel,” she said flatly, “I’ll make it quick.”</w:t>
      </w:r>
      <w:r w:rsidRPr="00432D26">
        <w:rPr>
          <w:rFonts w:ascii="Palatino" w:hAnsi="Palatino" w:cs="Times New Roman"/>
          <w:color w:val="000000" w:themeColor="text1"/>
        </w:rPr>
        <w:br/>
        <w:t>“</w:t>
      </w:r>
      <w:r w:rsidRPr="00432D26">
        <w:rPr>
          <w:rFonts w:ascii="Palatino" w:hAnsi="Palatino" w:cs="Times New Roman"/>
          <w:i/>
          <w:color w:val="000000" w:themeColor="text1"/>
        </w:rPr>
        <w:t>If this were a story,” Squire told her, “this would be the moment where I revealed I was left-handed all along.”</w:t>
      </w:r>
      <w:r w:rsidRPr="00432D26">
        <w:rPr>
          <w:rFonts w:ascii="Palatino" w:hAnsi="Palatino" w:cs="Times New Roman"/>
          <w:color w:val="000000" w:themeColor="text1"/>
        </w:rPr>
        <w:br/>
        <w:t>“</w:t>
      </w:r>
      <w:r w:rsidRPr="00432D26">
        <w:rPr>
          <w:rFonts w:ascii="Palatino" w:hAnsi="Palatino" w:cs="Times New Roman"/>
          <w:i/>
          <w:color w:val="000000" w:themeColor="text1"/>
        </w:rPr>
        <w:t>Are you?” the dark-haired woman asked gruffly.</w:t>
      </w:r>
      <w:r w:rsidRPr="00432D26">
        <w:rPr>
          <w:rFonts w:ascii="Palatino" w:hAnsi="Palatino" w:cs="Times New Roman"/>
          <w:color w:val="000000" w:themeColor="text1"/>
        </w:rPr>
        <w:br/>
        <w:t>“</w:t>
      </w:r>
      <w:r w:rsidRPr="00432D26">
        <w:rPr>
          <w:rFonts w:ascii="Palatino" w:hAnsi="Palatino" w:cs="Times New Roman"/>
          <w:i/>
          <w:color w:val="000000" w:themeColor="text1"/>
        </w:rPr>
        <w:t>No,” he replied, sheathing his sword. “I’m a practical man at heart, you see.”</w:t>
      </w:r>
      <w:r w:rsidRPr="00432D26">
        <w:rPr>
          <w:rFonts w:ascii="Palatino" w:hAnsi="Palatino" w:cs="Times New Roman"/>
          <w:color w:val="000000" w:themeColor="text1"/>
        </w:rPr>
        <w:br/>
      </w:r>
      <w:r w:rsidRPr="00432D26">
        <w:rPr>
          <w:rFonts w:ascii="Palatino" w:hAnsi="Palatino" w:cs="Times New Roman"/>
          <w:i/>
          <w:color w:val="000000" w:themeColor="text1"/>
        </w:rPr>
        <w:t>The first arrow took Commander in the side of the throat, punching straight through and coming out the other side. Ranger’s work. The short bow volley from Grem’s clansmen followed a heartbeat later, filling her with so many arrows he could no longer make out her face.</w:t>
      </w:r>
      <w:r w:rsidRPr="00432D26">
        <w:rPr>
          <w:rFonts w:ascii="Palatino" w:hAnsi="Palatino" w:cs="Times New Roman"/>
          <w:color w:val="000000" w:themeColor="text1"/>
        </w:rPr>
        <w:br/>
      </w:r>
      <w:r w:rsidRPr="00432D26">
        <w:rPr>
          <w:rFonts w:ascii="Palatino" w:hAnsi="Palatino" w:cs="Times New Roman"/>
          <w:i/>
          <w:color w:val="000000" w:themeColor="text1"/>
        </w:rPr>
        <w:t>That’s the thing with practical sorts, Commander,” Squire told her gently. “We cheat.”</w:t>
      </w:r>
    </w:p>
    <w:p w14:paraId="721A23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woke up in a room I didn’t recognize.</w:t>
      </w:r>
      <w:r w:rsidRPr="00432D26">
        <w:rPr>
          <w:rFonts w:ascii="Palatino" w:hAnsi="Palatino" w:cs="Times New Roman"/>
          <w:color w:val="000000" w:themeColor="text1"/>
        </w:rPr>
        <w:br/>
        <w:t>I could still feel the cold of the northern night on my skin, cheek still stinging where the Commander’s longknife had drawn blood. That particular sensation paled in comparison to the rest of my pains: my entire body was a raw wound, the worst of it centred around the long gash that snaked across my entire torso. I pushed myself up against the cushions, wincing as a flash of agony went through me. Tossing the blanket covering me aside, I took a closer look at the bandage-covered cut the Lone Swordsman had gifted me with: it was an angry red and would scar rather gruesomely, but at least it wasn’t bleeding. The rest of my body bore no marks, which sent a shiver of unease down my spine: I’d been healed by Zacharias enough to know that magic couldn’t heal this well without dipping a toe in unsavoury waters. I was alone in the room, I saw as I took a look around: sparsely furnished in the Callowan style, no windows and I couldn’t hear so much as a hint of noise from the outside. Everything in here smelled of blood, I noticed with a jolt of surprise. I hadn’t noticed because I’d smelled the same thing in the dream, and wasn’t that a creepy thought?</w:t>
      </w:r>
    </w:p>
    <w:p w14:paraId="6FDC26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I forced myself into a sitting position at the edge of the bed, pushing down a pained groan. The identity of the Squire in my dream wasn’t exactly hard to deduce: Black still looked more or less the same, if a little older, and there was no way I could confuse those eerie green eyes with anyone else’s. There’d been too many details to the vision for it to be just a fantasy cooked up by my mind while I slept, though: even now, closing my eyes, I could still hear the low voice of the Commander and the shriek of those arrows as they fell form above. </w:t>
      </w:r>
      <w:r w:rsidRPr="00432D26">
        <w:rPr>
          <w:rFonts w:ascii="Palatino" w:hAnsi="Palatino" w:cs="Times New Roman"/>
          <w:i/>
          <w:color w:val="000000" w:themeColor="text1"/>
        </w:rPr>
        <w:t>A Name dream, then.</w:t>
      </w:r>
      <w:r w:rsidRPr="00432D26">
        <w:rPr>
          <w:rFonts w:ascii="Palatino" w:hAnsi="Palatino" w:cs="Times New Roman"/>
          <w:color w:val="000000" w:themeColor="text1"/>
        </w:rPr>
        <w:t xml:space="preserve"> My mind still felt too fuzzy to puzzle out exactly what was going on here, but I knew that there was bound to be a reason for it. When Black had shoved a sword through my chest, I’d ended up confronting two versions of me that could have been. </w:t>
      </w:r>
      <w:r w:rsidRPr="00432D26">
        <w:rPr>
          <w:rFonts w:ascii="Palatino" w:hAnsi="Palatino" w:cs="Times New Roman"/>
          <w:i/>
          <w:color w:val="000000" w:themeColor="text1"/>
        </w:rPr>
        <w:t xml:space="preserve">So the dream shows me the previous Squire killing a hero when I just let one go. </w:t>
      </w:r>
      <w:r w:rsidRPr="00432D26">
        <w:rPr>
          <w:rFonts w:ascii="Palatino" w:hAnsi="Palatino" w:cs="Times New Roman"/>
          <w:color w:val="000000" w:themeColor="text1"/>
        </w:rPr>
        <w:t>A little heavy-handed, as far as hints went, but I was not a subtle girl by nature: it made sense that my Name would be equally as blunt. I passed a hand through my tangled locks with a grimace. Gods, I smelled awful. I needed a bath, or at least a change a clothes.</w:t>
      </w:r>
    </w:p>
    <w:p w14:paraId="6BC54F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door creaked open and Captain came in, ducking her head under the threshold. The sight drew a smile out of me: very few things must be Captain-sized, outside of wherever the Hells ogres lived.</w:t>
      </w:r>
    </w:p>
    <w:p w14:paraId="0B89F3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the warrior grunted. “You’re awake.”</w:t>
      </w:r>
    </w:p>
    <w:p w14:paraId="4641B6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Barely,” I agreed. “How long was I out?”</w:t>
      </w:r>
    </w:p>
    <w:p w14:paraId="61FC46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been two days since your little stunt,” she said. “You came damned close to never waking up.”</w:t>
      </w:r>
    </w:p>
    <w:p w14:paraId="262966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suspected as much, but it still sent a shiver down my spine to hear it said out loud.</w:t>
      </w:r>
    </w:p>
    <w:p w14:paraId="1D57D42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Should I sent a thank you note to the Legion healers, then?”</w:t>
      </w:r>
    </w:p>
    <w:p w14:paraId="4D73A8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snorted.</w:t>
      </w:r>
    </w:p>
    <w:p w14:paraId="692459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tore your body up way past what they can handle,” she informed me. “Luckily we had a blood mage from the Swiftfoot tribe in camp – still took three bleedings to get you back to something manageable.”</w:t>
      </w:r>
    </w:p>
    <w:p w14:paraId="327BEF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Bleedings. Gods Above, I hoped she wasn’t saying what I thought she did.</w:t>
      </w:r>
    </w:p>
    <w:p w14:paraId="57B20B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 mean they bled </w:t>
      </w:r>
      <w:r w:rsidRPr="00432D26">
        <w:rPr>
          <w:rFonts w:ascii="Palatino" w:hAnsi="Palatino" w:cs="Times New Roman"/>
          <w:i/>
          <w:color w:val="000000" w:themeColor="text1"/>
        </w:rPr>
        <w:t>me</w:t>
      </w:r>
      <w:r w:rsidRPr="00432D26">
        <w:rPr>
          <w:rFonts w:ascii="Palatino" w:hAnsi="Palatino" w:cs="Times New Roman"/>
          <w:color w:val="000000" w:themeColor="text1"/>
        </w:rPr>
        <w:t>, right?”</w:t>
      </w:r>
    </w:p>
    <w:p w14:paraId="645D269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olive-skinned woman graced me with a quelling look.</w:t>
      </w:r>
    </w:p>
    <w:p w14:paraId="649F3B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Don’t be obtuse, girl,” she grunted. “You had little enough of the stuff left in your veins. Black had them spill the lifeblood of three. Rough stuff, but it usually works.”</w:t>
      </w:r>
    </w:p>
    <w:p w14:paraId="4BBBE3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felt my stomach sink and let out a ragged breath. Three people dead just to heal me, and Captain didn’t even seem to think of it as particularly notable. </w:t>
      </w:r>
    </w:p>
    <w:p w14:paraId="0207A24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Who were they?” I croaked out. “The people that died to save me.”</w:t>
      </w:r>
    </w:p>
    <w:p w14:paraId="79E918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shrugged. “Death row prisoners,” she told me. “Never learned their names, but Scribe would probably know. Had to file some papers to requisition them.”</w:t>
      </w:r>
    </w:p>
    <w:p w14:paraId="7E53E0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Requisition them, like a resource. Same as if they’d asked for a new set of armour or some sewing equipment. </w:t>
      </w:r>
      <w:r w:rsidRPr="00432D26">
        <w:rPr>
          <w:rFonts w:ascii="Palatino" w:hAnsi="Palatino" w:cs="Times New Roman"/>
          <w:i/>
          <w:color w:val="000000" w:themeColor="text1"/>
        </w:rPr>
        <w:t>Like they were things, not people.</w:t>
      </w:r>
      <w:r w:rsidRPr="00432D26">
        <w:rPr>
          <w:rFonts w:ascii="Palatino" w:hAnsi="Palatino" w:cs="Times New Roman"/>
          <w:color w:val="000000" w:themeColor="text1"/>
        </w:rPr>
        <w:t xml:space="preserve"> Oh, they weren’t likely to have been very nice sorts – they wouldn’t have gotten a death sentence otherwise – but at the end of the day what I saw was a Praesi spending Callowan lives like currency. Three stranger’s lives spent to preserve mine, without a second thought. Would I have agreed to it if I’d been awake, I wondered? It disgusted me that I was no longer as certain of my answer as I would have been a month ago. Captain’s presence suddenly felt intolerable, a blight to everything I was trying to accomplish. Just another cog in the Empire’s machine, grinding down the lives of the people they’d conquered. </w:t>
      </w:r>
    </w:p>
    <w:p w14:paraId="72E91C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yet, what could I do? For all that I itched to lash out, I was all too aware that even at my best I’d never manage to do more than scratch her armour. She was a woman who’d faced entire battalions of knights and slaughtered them effortlessly. They’d been kind, Captain and Black, so easy-going and helpful I’d ended up forgetting I was dealing with monsters. </w:t>
      </w:r>
      <w:r w:rsidRPr="00432D26">
        <w:rPr>
          <w:rFonts w:ascii="Palatino" w:hAnsi="Palatino" w:cs="Times New Roman"/>
          <w:i/>
          <w:color w:val="000000" w:themeColor="text1"/>
        </w:rPr>
        <w:t>Calamities, the monsters even other monsters fear.</w:t>
      </w:r>
      <w:r w:rsidRPr="00432D26">
        <w:rPr>
          <w:rFonts w:ascii="Palatino" w:hAnsi="Palatino" w:cs="Times New Roman"/>
          <w:color w:val="000000" w:themeColor="text1"/>
        </w:rPr>
        <w:t xml:space="preserve"> And the worst of it was that we were on the same side. I’d chosen, willingly, to align myself with people who saw human sacrifice as just another tool in their arsenal. The taste of bile in my mouth drowned out the smell of blood, and I suddenly felt like throwing up. It was one thing to make the decision to sacrifice lives in the abstract, but now that I was faced with the reality of it… How could I have ever thought good would come of this? </w:t>
      </w:r>
      <w:r w:rsidRPr="00432D26">
        <w:rPr>
          <w:rFonts w:ascii="Palatino" w:hAnsi="Palatino" w:cs="Times New Roman"/>
          <w:i/>
          <w:color w:val="000000" w:themeColor="text1"/>
        </w:rPr>
        <w:t>Look upon the foundations of your better world, Catherine Foundling. Another three corpses for the pile, and they will not be the last.</w:t>
      </w:r>
      <w:r w:rsidRPr="00432D26">
        <w:rPr>
          <w:rFonts w:ascii="Palatino" w:hAnsi="Palatino" w:cs="Times New Roman"/>
          <w:color w:val="000000" w:themeColor="text1"/>
        </w:rPr>
        <w:t xml:space="preserve"> I retched, vomiting all over the bed. The concern on Captain’s face was the most hateful sort of kindness I’d ever seen. My stomach settled after a moment and I wiped my mouth against the blanket.</w:t>
      </w:r>
    </w:p>
    <w:p w14:paraId="73FCCE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talk to Scribe, then,” I muttered, shivering.</w:t>
      </w:r>
    </w:p>
    <w:p w14:paraId="448994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remember the names, carve them deep enough I could never forget. Find out if they had families, people who’d depended on them: an insipid way of repaying a debt that ran so deep, but what else could I do? I still had my savings </w:t>
      </w:r>
      <w:r w:rsidRPr="00432D26">
        <w:rPr>
          <w:rFonts w:ascii="Palatino" w:hAnsi="Palatino" w:cs="Times New Roman"/>
          <w:color w:val="000000" w:themeColor="text1"/>
        </w:rPr>
        <w:lastRenderedPageBreak/>
        <w:t>from the Pit and would not use so much as single speck of Imperial gold for this.</w:t>
      </w:r>
      <w:r w:rsidRPr="00432D26">
        <w:rPr>
          <w:rFonts w:ascii="Palatino" w:hAnsi="Palatino" w:cs="Times New Roman"/>
          <w:i/>
          <w:color w:val="000000" w:themeColor="text1"/>
        </w:rPr>
        <w:t xml:space="preserve"> My debt, my penance. Gods have mercy on my soul.</w:t>
      </w:r>
    </w:p>
    <w:p w14:paraId="6D01BB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can do that later,” Captain grunted. “Put a tunic on, Black wants you outside.”</w:t>
      </w:r>
    </w:p>
    <w:p w14:paraId="767FEC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felt too drained to tell her that all of them could go fuck themselves, as far as I was concerned.There was no dresser, but someone had neatly folded some clothes on top of the chair in the corner. I forced myself to my feet, rebuffing Captain’s helping hand when I swayed. I was in no mood to take help from Praesi. Changing my underclothes with someone else in the room was almost nostalgic, a reminder of the days where’d I shared a dormitory with the other orphanage girls. </w:t>
      </w:r>
      <w:r w:rsidRPr="00432D26">
        <w:rPr>
          <w:rFonts w:ascii="Palatino" w:hAnsi="Palatino" w:cs="Times New Roman"/>
          <w:i/>
          <w:color w:val="000000" w:themeColor="text1"/>
        </w:rPr>
        <w:t>Nobody set out clothes for me then, though.</w:t>
      </w:r>
      <w:r w:rsidRPr="00432D26">
        <w:rPr>
          <w:rFonts w:ascii="Palatino" w:hAnsi="Palatino" w:cs="Times New Roman"/>
          <w:color w:val="000000" w:themeColor="text1"/>
        </w:rPr>
        <w:t xml:space="preserve"> It bothered me that I’d stopped noticing luxuries like that: they crept up on you, the trappings of power. One inch at a time, until you forgot you’d ever lived without them. My lips twisted in distaste when I saw the woollen tunic I was expected to wear was dyed black. It felt like a claim was being made on me, and I’d always balked at those</w:t>
      </w:r>
      <w:r w:rsidRPr="00432D26">
        <w:rPr>
          <w:rFonts w:ascii="Palatino" w:hAnsi="Palatino" w:cs="Times New Roman"/>
          <w:i/>
          <w:color w:val="000000" w:themeColor="text1"/>
        </w:rPr>
        <w:t>.</w:t>
      </w:r>
      <w:r w:rsidRPr="00432D26">
        <w:rPr>
          <w:rFonts w:ascii="Palatino" w:hAnsi="Palatino" w:cs="Times New Roman"/>
          <w:color w:val="000000" w:themeColor="text1"/>
        </w:rPr>
        <w:t xml:space="preserve"> I buttoned up the collar anyway and smoothed my face out of emotions. I’d get clothes of my own as soon as I got the occasion.</w:t>
      </w:r>
    </w:p>
    <w:p w14:paraId="248DF7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does he need me for?” I asked Captain as I finished slipping on my boots.</w:t>
      </w:r>
    </w:p>
    <w:p w14:paraId="755E82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needs you to be seen out and about,” the gargantuan Taghreb replied. “Rumours are you’re dead, and people want a face to put to the fire.”</w:t>
      </w:r>
    </w:p>
    <w:p w14:paraId="45B62E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blinked. Shit, the goblinfire.</w:t>
      </w:r>
    </w:p>
    <w:p w14:paraId="793513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still burning?” I asked.</w:t>
      </w:r>
    </w:p>
    <w:p w14:paraId="04303D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managed to cordon it off,” Captain said, “but almost half the quarter went up in flames. Istrid had her legionaries evacuate the people in time, at least.”</w:t>
      </w:r>
    </w:p>
    <w:p w14:paraId="49AE0A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small relief, that I wouldn’t have to add more lives to my tally so soon after the last ones. I tightened my belt and made sure my knife’s sheath was properly placed. No sword, but that was to be expected after the Lone Swordsman’s blade cut into it.</w:t>
      </w:r>
    </w:p>
    <w:p w14:paraId="34CFC6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Let’s go and get this over with,” I muttered, more exhausted than even my wounds warranted.</w:t>
      </w:r>
    </w:p>
    <w:p w14:paraId="2206E7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inn we were apparently in was deserted except for a handful of Blackguards covering the entrance. I ignored them and followed the brown-eyed warrior into the streets. I heard the crowd way before we got to the Court of Swords. The large paved plaza had once been where the counts of Summerholm held justice, though the Imperial governess had preferred the fortress for that purpose. The name came from the way Count Harlay the Grim had taken the arms of a </w:t>
      </w:r>
      <w:r w:rsidRPr="00432D26">
        <w:rPr>
          <w:rFonts w:ascii="Palatino" w:hAnsi="Palatino" w:cs="Times New Roman"/>
          <w:color w:val="000000" w:themeColor="text1"/>
        </w:rPr>
        <w:lastRenderedPageBreak/>
        <w:t xml:space="preserve">slaughtered Praesi army and piled them up to offer the king of the time instead of the taxes owed that year. What must have been the better part of Summerholm’s population had gathered in the Court and the sound of all those thousands whispering among themselves was almost deafening. Gallows had been erected in the centre, surrounded by a square of legionaries six men deep. Black sat astride his mount in front of the structure, Scribe standing next to him still as a statue. For once, she didn’t seem to be paying attention to anything but what was happening in front of her. </w:t>
      </w:r>
    </w:p>
    <w:p w14:paraId="7DE9C4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people parted in front of Captain like a receding tide, falling silent at the sight of the tall Named striding across the stone. From the corner of my eye I could see people pointing at me when they thought I couldn’t see. </w:t>
      </w:r>
      <w:r w:rsidRPr="00432D26">
        <w:rPr>
          <w:rFonts w:ascii="Palatino" w:hAnsi="Palatino" w:cs="Times New Roman"/>
          <w:i/>
          <w:color w:val="000000" w:themeColor="text1"/>
        </w:rPr>
        <w:t>Squire</w:t>
      </w:r>
      <w:r w:rsidRPr="00432D26">
        <w:rPr>
          <w:rFonts w:ascii="Palatino" w:hAnsi="Palatino" w:cs="Times New Roman"/>
          <w:color w:val="000000" w:themeColor="text1"/>
        </w:rPr>
        <w:t xml:space="preserve">, I heard whispered. </w:t>
      </w:r>
      <w:r w:rsidRPr="00432D26">
        <w:rPr>
          <w:rFonts w:ascii="Palatino" w:hAnsi="Palatino" w:cs="Times New Roman"/>
          <w:i/>
          <w:color w:val="000000" w:themeColor="text1"/>
        </w:rPr>
        <w:t>Traitor</w:t>
      </w:r>
      <w:r w:rsidRPr="00432D26">
        <w:rPr>
          <w:rFonts w:ascii="Palatino" w:hAnsi="Palatino" w:cs="Times New Roman"/>
          <w:color w:val="000000" w:themeColor="text1"/>
        </w:rPr>
        <w:t xml:space="preserve"> came up nearly as often, and the epithet wouldn’t have stung as much had there not been a grain of truth to it. I kept my eyes fixed straight ahead and matched Captain’s stride as best I could. Black was in full armour, I noticed as soon as we drew close – he wore a helmet, for once, a heavy piece ornamented to look like a grinning devil.</w:t>
      </w:r>
    </w:p>
    <w:p w14:paraId="0C16C7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Squire,” he greeted me, still looking towards the gallows.</w:t>
      </w:r>
    </w:p>
    <w:p w14:paraId="60EDE1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I replied. “What the Hells is this?”</w:t>
      </w:r>
    </w:p>
    <w:p w14:paraId="20E6BA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restoration of order,” he said.</w:t>
      </w:r>
    </w:p>
    <w:p w14:paraId="4E9DE0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gallows were no more than thirty feet away, so I could see who was on them now. There must have been fifty people standing in two lines behind the nooses, and I recognized every single one of them. Patrons from the Lost Crown, a handful I’d glimpsed in the Royal Foundry who must have survived the night.</w:t>
      </w:r>
    </w:p>
    <w:p w14:paraId="19C5F5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can’t do this,” I said urgently. “Not all of them were members of the Sons. Some just had sympathies and -”</w:t>
      </w:r>
    </w:p>
    <w:p w14:paraId="5A7A926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so were party to the assassination of an Imperial governess,” he interrupted me flatly. “High treason, which fetches the noose.”</w:t>
      </w:r>
    </w:p>
    <w:p w14:paraId="2B4F22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already knew who the members were,” I spoke pleadingly. “You could have hung them then, no need to do it now.”</w:t>
      </w:r>
    </w:p>
    <w:p w14:paraId="15E4D1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Green eyes stared me down through the holes in his helmet.</w:t>
      </w:r>
    </w:p>
    <w:p w14:paraId="06368B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were tolerable, so long as they were harmless,” he stated. “They are no longer harmless.”</w:t>
      </w:r>
    </w:p>
    <w:p w14:paraId="7582D7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This is butchery,” I hissed. “You’ll be hated for this.”</w:t>
      </w:r>
    </w:p>
    <w:p w14:paraId="379179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am already hated in this city,” he noted. “An acceptable loss, if I am also feared.”</w:t>
      </w:r>
    </w:p>
    <w:p w14:paraId="62F3D7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reached for the power of my Name but there was </w:t>
      </w:r>
      <w:r w:rsidRPr="00432D26">
        <w:rPr>
          <w:rFonts w:ascii="Palatino" w:hAnsi="Palatino" w:cs="Times New Roman"/>
          <w:i/>
          <w:color w:val="000000" w:themeColor="text1"/>
        </w:rPr>
        <w:t>nothing</w:t>
      </w:r>
      <w:r w:rsidRPr="00432D26">
        <w:rPr>
          <w:rFonts w:ascii="Palatino" w:hAnsi="Palatino" w:cs="Times New Roman"/>
          <w:color w:val="000000" w:themeColor="text1"/>
        </w:rPr>
        <w:t>. Not a drop of the power I’d used to crush my enemies, even as I reached as I deep as I could.</w:t>
      </w:r>
    </w:p>
    <w:p w14:paraId="3F9964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bound my Name,” I accused him.</w:t>
      </w:r>
    </w:p>
    <w:p w14:paraId="7AB41C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powerlessness is of your own doing,” Black replied. “You took action that ran against your Name’s nature, and so damaged your access to it. Something related to your confrontation with the hero, I assume. No body was found.”</w:t>
      </w:r>
    </w:p>
    <w:p w14:paraId="6AC247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you’re punishing</w:t>
      </w:r>
    </w:p>
    <w:p w14:paraId="3A3848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am hanging traitors who took up arms against the Tower,” he corrected sharply. “I am not in the habit of wasting lives over petty lessons.”</w:t>
      </w:r>
    </w:p>
    <w:p w14:paraId="1C3693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never hated anybody more than I hated the man in that moment. Sitting there on his horse, looking down on me from above. He stood for every fucking sneering Praesi I’d come across, eyeing me like I was just cattle in their herd. Pretending the laws he upheld were anything else than rules the Wasteland used to fix the game so they’d win every time.</w:t>
      </w:r>
    </w:p>
    <w:p w14:paraId="74CD76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will have no part in this,” I spoke, voice so cold and furious I could hardly believe it was my own.</w:t>
      </w:r>
    </w:p>
    <w:p w14:paraId="093593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fingers closed against the handle of my knife. His stare never wavered and I realized how absurd I must have seemed to him, the girl who couldn’t even use her Name and was still threatening to pull a knife on the Black Knight. There were two Calamities standing within ten feet of me, and even through the haze of rage that fact managed to sink in. I loosened my fingers. </w:t>
      </w:r>
    </w:p>
    <w:p w14:paraId="6777E8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will have no part in this,” I repeated, more calmly.</w:t>
      </w:r>
    </w:p>
    <w:p w14:paraId="7E3078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might not be able to stop this, but I didn’t have to pretend I endorsed it in any way. I turned to leave, to go anywhere but here-</w:t>
      </w:r>
    </w:p>
    <w:p w14:paraId="248DEE5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3FCC1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thought I knew fear. I’d felt it the night we first met, when the Knight’s power had choked the very air of the alleyway. I was wrong. Oh so very wrong. My limbs froze and my heart spasmed. Dark things lurked just out of my sight, thirsting for my death.</w:t>
      </w:r>
    </w:p>
    <w:p w14:paraId="4286832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3D619B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did. I couldn’t even think about not obeying. The monster studied me without a speck of emotion in his eyes, the almost indolent amusement he always displayed sliding off his face like water off a clay mask. There was no humanity in the thing I was facing, and finally I could say I’d met the Black Knight. The real one.</w:t>
      </w:r>
    </w:p>
    <w:p w14:paraId="64A1CE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Did you think this was a game, Catherine? That actions would not have consequences?” the green-eyed man murmured. “Power cuts both ways. Authority comes with responsibility. Ambitions such as your demand sacrifice, so  .”</w:t>
      </w:r>
    </w:p>
    <w:p w14:paraId="2E7806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body did. Even as I screamed inside, my body did. A hush went over the crowd as General Sacker scuttled up onto the gallows, giving her legionaries a sharp gesture to get on with it. Levers were pulled, the ground opened beneath the prisoners and twenty-five Callowans died of a broken neck. Thousands stood in the Court, and you could have heard a pin drop. Legionaries untied the corpses as soon as the last one stopped twitching, letting them fall down the hatches as they pushed the second row of prisoners forward. I read their faces one after another, too dazed to be properly horrified. In the middle of the line stood a slender blond girl with grey eyes. </w:t>
      </w:r>
      <w:r w:rsidRPr="00432D26">
        <w:rPr>
          <w:rFonts w:ascii="Palatino" w:hAnsi="Palatino" w:cs="Times New Roman"/>
          <w:i/>
          <w:color w:val="000000" w:themeColor="text1"/>
        </w:rPr>
        <w:t>Elise.</w:t>
      </w:r>
      <w:r w:rsidRPr="00432D26">
        <w:rPr>
          <w:rFonts w:ascii="Palatino" w:hAnsi="Palatino" w:cs="Times New Roman"/>
          <w:color w:val="000000" w:themeColor="text1"/>
        </w:rPr>
        <w:t xml:space="preserve">Our eyes met and recognition flickered across her face, followed by pleading. </w:t>
      </w:r>
      <w:r w:rsidRPr="00432D26">
        <w:rPr>
          <w:rFonts w:ascii="Palatino" w:hAnsi="Palatino" w:cs="Times New Roman"/>
          <w:i/>
          <w:color w:val="000000" w:themeColor="text1"/>
        </w:rPr>
        <w:t>Gods, forgive me. I didn’t know. You have to believe me, I didn’t know.</w:t>
      </w:r>
      <w:r w:rsidRPr="00432D26">
        <w:rPr>
          <w:rFonts w:ascii="Palatino" w:hAnsi="Palatino" w:cs="Times New Roman"/>
          <w:color w:val="000000" w:themeColor="text1"/>
        </w:rPr>
        <w:t xml:space="preserve"> A heartbeat passed and the beautiful face turned to disgust. She spat on the ground as the noose was settled around her neck.</w:t>
      </w:r>
    </w:p>
    <w:p w14:paraId="4D93E3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General Sacker gestured again and she died.</w:t>
      </w:r>
    </w:p>
    <w:p w14:paraId="3D98AA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crowd let out a long breath, and just like that it was over. Tens of thousands stood in the Court of Swords, surrounding less than two hundred legionaries, but as the last corpse dropped under the gallows they started to disperse. Cowed, just like me.</w:t>
      </w:r>
    </w:p>
    <w:p w14:paraId="24C6C4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leave with the noon bell,” Black spoke calmly. “Get back to the barracks by then.”</w:t>
      </w:r>
    </w:p>
    <w:p w14:paraId="786064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Without another word he rode away, his steel-clad horse obeying the unspoken commands of his Name. I staggered away numbly, my legs taking me away from the Court. It didn’t matter where, as long as it wasn’t here. </w:t>
      </w:r>
      <w:r w:rsidRPr="00432D26">
        <w:rPr>
          <w:rFonts w:ascii="Palatino" w:hAnsi="Palatino" w:cs="Times New Roman"/>
          <w:i/>
          <w:color w:val="000000" w:themeColor="text1"/>
        </w:rPr>
        <w:t>Anywhere but here.</w:t>
      </w:r>
      <w:r w:rsidRPr="00432D26">
        <w:rPr>
          <w:rFonts w:ascii="Palatino" w:hAnsi="Palatino" w:cs="Times New Roman"/>
          <w:color w:val="000000" w:themeColor="text1"/>
        </w:rPr>
        <w:t xml:space="preserve"> How long I wandered I couldn’t say, but I ended up at the bottom of a dead-end alley. No one else was in sight. I leaned against a wall, forehead coming to rest against the roughly hewn stone. Slowly I fell to my knees, welcoming the burn of my wound as my body stretched. I was so very, very tired. Over two hundred miles stood between me and home, and suddenly I was aware of how alone I really was. Surrounded by people who hated me, people I’d willingly set aside </w:t>
      </w:r>
      <w:r w:rsidRPr="00432D26">
        <w:rPr>
          <w:rFonts w:ascii="Palatino" w:hAnsi="Palatino" w:cs="Times New Roman"/>
          <w:color w:val="000000" w:themeColor="text1"/>
        </w:rPr>
        <w:lastRenderedPageBreak/>
        <w:t>for the company the monsters killing them. And now here I was, without even the protection of the Name I’d bartered my soul away for.</w:t>
      </w:r>
    </w:p>
    <w:p w14:paraId="24F612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 dry sob wracked my throat and I rocked myself slowly, closing my eyes. I’d done this to myself, feeling clever and in control every step of the way. It had felt like a dream, really. One colourful absurdity after another, Names and visions and claims. The stuff legends were made of. Maybe that was why it had come so easily to me – I couldn’t quite believe it was real, so I treated it like a story. I’d bantered with villains who’d soaked the pages of history books in blood like I was an equal instead of an ant they could step on without a second thought. Just the memory of the way I’d mouthed off on the first night was enough to chill my blood now, now that I knew I’d been speaking to the green-eyed creature I’d met in the Court instead of the lackadaisical villain I’d thought I was facing. There was no believing this was dream now. </w:t>
      </w:r>
      <w:r w:rsidRPr="00432D26">
        <w:rPr>
          <w:rFonts w:ascii="Palatino" w:hAnsi="Palatino" w:cs="Times New Roman"/>
          <w:i/>
          <w:color w:val="000000" w:themeColor="text1"/>
        </w:rPr>
        <w:t xml:space="preserve">Not when I can still hear the sound of Callowan necks snapping under the rope. </w:t>
      </w:r>
      <w:r w:rsidRPr="00432D26">
        <w:rPr>
          <w:rFonts w:ascii="Palatino" w:hAnsi="Palatino" w:cs="Times New Roman"/>
          <w:color w:val="000000" w:themeColor="text1"/>
        </w:rPr>
        <w:t>Tear fell down my cheeks and I let them.</w:t>
      </w:r>
    </w:p>
    <w:p w14:paraId="0F2B02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this wasn’t worth crying about, what was?</w:t>
      </w:r>
    </w:p>
    <w:p w14:paraId="7FFC7F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4B44C76"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14: Villain</w:t>
      </w:r>
    </w:p>
    <w:p w14:paraId="63E601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All lessons worth learning are drenched in blood.”</w:t>
      </w:r>
      <w:r w:rsidRPr="00432D26">
        <w:rPr>
          <w:rFonts w:ascii="Palatino" w:hAnsi="Palatino" w:cs="Times New Roman"/>
          <w:color w:val="000000" w:themeColor="text1"/>
        </w:rPr>
        <w:br/>
        <w:t>-Dread Empress Triumphant, First and Only of Her Name</w:t>
      </w:r>
    </w:p>
    <w:p w14:paraId="09C882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rode for Ater.</w:t>
      </w:r>
    </w:p>
    <w:p w14:paraId="6C4BEF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forced myself awake for my sword lessons and kept up my readings, but I hadn’t spoken a word to Black since Summerholm. The Fields stretched in every direction around us, farms and grasslands as far as the eye could see: empty, most of them. The farmer seemed aware an Imperial party was coming through and they avoided the sight of us. I spent my evenings in silence, staring at closed books and thinking about the city I’d just left. I’d made a mistake. There were things about the way I’d reacted on the day of the hangings that bothered me, and I had no real explanation for them. Oh, I was still more disgusted than I could properly put into words. I’d taken lives before, but learning about the sacrifices had been a different matter. I’d killed for justice, when no one else was willing to give it. I’d killed in battle, when my enemies left me no other choice. That three prisoners, no matter how they’d ended up on death row, had been slaughtered like cattle to keep me alive still made me nauseous. They hadn’t died for a greater purpose, they’d died for my sake. Used up for their blood like animals. Their deaths had been unasked for, and they were not my fault, but the were my responsibility nonetheless.</w:t>
      </w:r>
    </w:p>
    <w:p w14:paraId="383BDB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As for the hangings… I could see, now that the heat of the moment had passed, that they’d been doomed to die. The Knight wasn’t wrong that they’d committed treason. Sparing them would have weakened Imperial authority and let a pack of conspirators who’d already been part of the murder of a Governor on the loose. That thought did not, however, extend to the sympathizers who’d died like the rest. How many in the Lost Crown had actually been part of the Sons of Streges? The group had been a small one, and ineffective before the Lone Swordsman had gotten involved. </w:t>
      </w:r>
      <w:r w:rsidRPr="00432D26">
        <w:rPr>
          <w:rFonts w:ascii="Palatino" w:hAnsi="Palatino" w:cs="Times New Roman"/>
          <w:i/>
          <w:color w:val="000000" w:themeColor="text1"/>
        </w:rPr>
        <w:t>There certainly weren’t fifty of them, and that’s how many got the noose.</w:t>
      </w:r>
      <w:r w:rsidRPr="00432D26">
        <w:rPr>
          <w:rFonts w:ascii="Palatino" w:hAnsi="Palatino" w:cs="Times New Roman"/>
          <w:color w:val="000000" w:themeColor="text1"/>
        </w:rPr>
        <w:t xml:space="preserve"> Were they innocent? No, perhaps not. But they were mainly guilty of hating the Empire, and how could they be blamed for that? If Black hung every sympathizer in Summerholm, there’d be nobody left in the city but the Legions. </w:t>
      </w:r>
    </w:p>
    <w:p w14:paraId="6B4E54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wasn’t enough, though. There was more to it. It hadn’t helped that I’d nearly lost my life the night before and been told of death after death the moment I woke up. My hands still shook when I thought of how close I’d come to dying that night, slowly bleeding out on the floor as the hero walked away. If he’d been even a little more thorough, just a little less sure my wound would kill me… I took a deep breath a steadied my hand. The thought of going into a fight again had dread creeping up my spine, and I hated every moment of it. The whispers from the crowd had pushed me, in a way. For all that I’d pushed through as I </w:t>
      </w:r>
      <w:r w:rsidRPr="00432D26">
        <w:rPr>
          <w:rFonts w:ascii="Palatino" w:hAnsi="Palatino" w:cs="Times New Roman"/>
          <w:color w:val="000000" w:themeColor="text1"/>
        </w:rPr>
        <w:lastRenderedPageBreak/>
        <w:t xml:space="preserve">walked, even now the memory of them stung. I’d thought I was prepared to be called a traitor by my people, I’d gone into this knowing they’d consider me one, but after actually living through it I knew I’d been anything but. Some part of me had wanted to set myself apart from what was happening, to prove I wasn’t betraying the land I wanted to save. </w:t>
      </w:r>
    </w:p>
    <w:p w14:paraId="3714BA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conversation with the Swordsman kept plaguing my thoughts. “</w:t>
      </w:r>
      <w:r w:rsidRPr="00432D26">
        <w:rPr>
          <w:rFonts w:ascii="Palatino" w:hAnsi="Palatino" w:cs="Times New Roman"/>
          <w:i/>
          <w:color w:val="000000" w:themeColor="text1"/>
        </w:rPr>
        <w:t xml:space="preserve">How can you possibly justify working for these tyrants?” </w:t>
      </w:r>
      <w:r w:rsidRPr="00432D26">
        <w:rPr>
          <w:rFonts w:ascii="Palatino" w:hAnsi="Palatino" w:cs="Times New Roman"/>
          <w:color w:val="000000" w:themeColor="text1"/>
        </w:rPr>
        <w:t>he’d asked.</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 xml:space="preserve">I’d dismissed him as yet another heroic imbecile, back then, but- I frowned. There was no but. There should be no but. Why did a single conversation with a man I held no real respect for shake me so? It wasn’t like he’d made any good arguments. Just platitudes about kingdoms and banners, the kind of sentimental logic someone with no solid reasoning would use. There was something at play here I didn’t understand. I still couldn’t feel my Name, and the last time I had was in the wake of letting the hero go – they were related, in some way. I’d failed some sort of test: my Role had found me wanting in some manner. It burned me that the only person I could have discussed this with was the Black Knight, and I just </w:t>
      </w:r>
      <w:r w:rsidRPr="00432D26">
        <w:rPr>
          <w:rFonts w:ascii="Palatino" w:hAnsi="Palatino" w:cs="Times New Roman"/>
          <w:i/>
          <w:color w:val="000000" w:themeColor="text1"/>
        </w:rPr>
        <w:t>couldn’t</w:t>
      </w:r>
      <w:r w:rsidRPr="00432D26">
        <w:rPr>
          <w:rFonts w:ascii="Palatino" w:hAnsi="Palatino" w:cs="Times New Roman"/>
          <w:color w:val="000000" w:themeColor="text1"/>
        </w:rPr>
        <w:t>. Putting aside that I’d knowingly tried to push a hero into starting an insurrection in Callow, just the sight of the man was enough to fill me with cold anger.</w:t>
      </w:r>
    </w:p>
    <w:p w14:paraId="3149B8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Three times, his voice had turned strange as he gave orders. Three times I had obeyed, regardless of what I wanted. That he’d casually commandeered my own body wasn’t something I ever intended to forget – and no one held grudges quite like Callowans.</w:t>
      </w:r>
    </w:p>
    <w:p w14:paraId="743D3DD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days passed one after another and I dug into the books. Most of them were history, as it turned out. Praes had been a mess before the Empire was even declared: there’d been no less than four Soninke kingdoms in the north, fighting each other over land, and in the Hungering Sands the desert tribes had slaughtered each other brutally over ever-scarce resources. They only people they’d hated more were each other: the Taghreb had frequently raided into the southernmost Soninke kingdoms, stealing everything they could get their hands on and burning the rest. Back then the goblin tribes in the Grey Eyries had been nothing more than a presence looming in the background, though they’d already been forging iron weaponry when everyone else was still using bronze. In a sense the Clans had been the force to be reckoned with, back in those days: humans tread lightly around them, fearful of the great greenskin hordes in the Steppes that descended like a flood of death every few decades. </w:t>
      </w:r>
    </w:p>
    <w:p w14:paraId="6C7A98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a feeble distraction, though, and the tension rose with every passing day. It had become nearly intolerable by the time we got to the Blessed Isle. The barren rock in the middle of the Wasaliti River had been the furthest Miezan stronghold on the continent, meant to be the stepping stone for an invasion of ancient Callow before the Licerian Wars put an abrupt end to those prospects. It </w:t>
      </w:r>
      <w:r w:rsidRPr="00432D26">
        <w:rPr>
          <w:rFonts w:ascii="Palatino" w:hAnsi="Palatino" w:cs="Times New Roman"/>
          <w:color w:val="000000" w:themeColor="text1"/>
        </w:rPr>
        <w:lastRenderedPageBreak/>
        <w:t>had changed hands hundreds of times since those days, but the massive stone bridge linking the island to the ground from both sides still stood unbroken as a testament to superior Miezan engineering. The ancient fort had become a massive castle in the wake of Dread Empress Triumphant’s fall, when the Kingdom of Callow had finally claimed it as its own. Before the Conquest it had been the fortress-temple of the Order of the White Hand, the steel-clad paladins who guarded the eastern border of the kingdom. For centuries they’d been a plague on the Empire, raiding beyond even the Green Stretch. There were still songs sung about the time they’d ridden up to the Nine Gates of Ater, leaving the corpse of a Praesi general in sight of the city walls as a warning against designs to the west.</w:t>
      </w:r>
    </w:p>
    <w:p w14:paraId="363D46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a ruin now, the very stone blackened and burned by the largest deployment of goblinfire in Praesi history. The Order of the White Hand had been wiped out root and stem as the opening move of the Conquest, the paladins killed to the last man and woman so that they could never rise again. It had been the moment when Callow started taking the newest Black Knight seriously, though not quite enough: two weeks later the infamous massacre on the Fields of Streges had effectively broken the better part of the Kingdom’s military strength. We rode under the broken arches of the only gate in silence, the wind hurling itself at the ruins sounding eerily like a dirge. It was said that if you listened closely you could still hear the screams of the two thousand who’d burned alive.</w:t>
      </w:r>
    </w:p>
    <w:p w14:paraId="67B36A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sun was setting and the Blackguards immediately set to making camp under one of the larger towers, putting up the tents and starting a fire. Some of them had left the party to hunt earlier and caught a handful of rabbits they were intent on turning into stew, skinning the beasts and putting them into an iron cooking pot. I left Zombie in what must have once been the outer stables, avoiding the company of Black and Captain who were sitting by the fire. I could have just retired to my tent with a book and a candle, but after a long day’s ride I felt like stretching my legs: I wandered off into the ruins, not quite sure what I expected to find. The fortress had been thoroughly ruined, I found out. Even the inside of most structures was scorched, and not a single roof had survived the taking of the Isle. Here and there skeletons peeked out from under the debris, the bones themselves blackened and warped as a grim reminder of the dangers of goblinfire. </w:t>
      </w:r>
    </w:p>
    <w:p w14:paraId="68FC598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wasn’t sure why the Empire had never bothered to rebuild and garrison the Blessed Isle, truth be told. As the only way across the river it seemed like a key position to hold, but the Praesi seemed happy enough to leave it a wreck. A warning against defiance, maybe? Maybe even they were unsettled by what had happened here during the Conquest. I let my feet take me wherever they felt, eventually ending up by the southern wall. The view from there was striking. To </w:t>
      </w:r>
      <w:r w:rsidRPr="00432D26">
        <w:rPr>
          <w:rFonts w:ascii="Palatino" w:hAnsi="Palatino" w:cs="Times New Roman"/>
          <w:color w:val="000000" w:themeColor="text1"/>
        </w:rPr>
        <w:lastRenderedPageBreak/>
        <w:t xml:space="preserve">the west fields swallowed the horizon, tinted red by the light of the setting sun, and to the east the Imperial road stretched beyond what the eye could see. It went all the way to Ater, I knew, one of the larger projects undertaken by the Empire. </w:t>
      </w:r>
      <w:r w:rsidRPr="00432D26">
        <w:rPr>
          <w:rFonts w:ascii="Palatino" w:hAnsi="Palatino" w:cs="Times New Roman"/>
          <w:i/>
          <w:color w:val="000000" w:themeColor="text1"/>
        </w:rPr>
        <w:t>Dread Emperor Tenebrous</w:t>
      </w:r>
      <w:r w:rsidRPr="00432D26">
        <w:rPr>
          <w:rFonts w:ascii="Palatino" w:hAnsi="Palatino" w:cs="Times New Roman"/>
          <w:color w:val="000000" w:themeColor="text1"/>
        </w:rPr>
        <w:t>, I dredged up. He was the one to get it done. He’d seemed like a promising ruler early in his reign, until he’d made one deal too many with the Underworld and become convinced he was a giant spider stuck in a man’s body. Things had swiftly gone downhill after that.</w:t>
      </w:r>
    </w:p>
    <w:p w14:paraId="3404219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got bored with the sights eventually, walking down a half-ruined set of stairs to make my way back to camp. I was getting hungry, and I still had some readings to get done before I went to bed. I crossed into an open courtyard surrounded by a quartet of smaller bastions but stopped dead in my tracks when I realized I was no longer alone. Lounging on a miraculously untouched stone bench, a strikingly beautiful Soninke girl was watching me with a pleasant smile. I reached for my my sword before realizing I’d left it back in camp – I no longer wore it outside of my lessons. All I had was my knife, and even in the dying light I could see that the Heiress had a bared blade resting across her lap.</w:t>
      </w:r>
    </w:p>
    <w:p w14:paraId="1D8A17A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“Catherine Foundling,” the dark-skinned girl spoke amiably, her sing-song Mthethwa accent caressing the words. “It was past time we met properly.”</w:t>
      </w:r>
    </w:p>
    <w:p w14:paraId="55BAC5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“Heiress,” I replied. “Didn’t think you’d be inclined to talk, after what you did in Summerholm.”</w:t>
      </w:r>
    </w:p>
    <w:p w14:paraId="792D0E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aristocrat shrugged elegantly.</w:t>
      </w:r>
    </w:p>
    <w:p w14:paraId="508682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nothing personal, Catherine,” she told me. “I thought you were a threat, back then. This is how the game is played, yes?”</w:t>
      </w:r>
    </w:p>
    <w:p w14:paraId="535BC9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grit my teeth. She’d set the other three claimants – well, maybe two, Rashid likely had gotten there on his own – on me and it was </w:t>
      </w:r>
      <w:r w:rsidRPr="00432D26">
        <w:rPr>
          <w:rFonts w:ascii="Palatino" w:hAnsi="Palatino" w:cs="Times New Roman"/>
          <w:i/>
          <w:color w:val="000000" w:themeColor="text1"/>
        </w:rPr>
        <w:t>nothing personal</w:t>
      </w:r>
      <w:r w:rsidRPr="00432D26">
        <w:rPr>
          <w:rFonts w:ascii="Palatino" w:hAnsi="Palatino" w:cs="Times New Roman"/>
          <w:color w:val="000000" w:themeColor="text1"/>
        </w:rPr>
        <w:t>? After a heartbeat I frowned.</w:t>
      </w:r>
    </w:p>
    <w:p w14:paraId="035D59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“Back then,” I repeated carefully.</w:t>
      </w:r>
    </w:p>
    <w:p w14:paraId="2F4F4C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Heiress smiled, warm and friendly. “I know better, now. I wasn’t sure, after you let the hero go, but after that display in the Court of Swords there can be no doubt.”</w:t>
      </w:r>
    </w:p>
    <w:p w14:paraId="102E64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blood ran cold. There’d been nobody else on the walls, when I’d pushed the Lone Swordsman into the river. How could she- No. She might be guessing. No need to hand her leverage she might not have.</w:t>
      </w:r>
    </w:p>
    <w:p w14:paraId="5EC08D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sure what you’re talking about,” I grunted. “The Swordsman got away on his own – heroes do that, you know.”</w:t>
      </w:r>
    </w:p>
    <w:p w14:paraId="1BF204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beautiful girl laughed. “Of course he did. I withdraw any implication to the contrary. Still, there’s no need for us to be enemies. I’ve come with a peace offering, you see.”</w:t>
      </w:r>
    </w:p>
    <w:p w14:paraId="2EA365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“I was under the impression that your Role and mine were supposed to be at odds,” I pointed out.</w:t>
      </w:r>
    </w:p>
    <w:p w14:paraId="4D6ACF5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would be,” she agreed. “If you were a real Squire.”</w:t>
      </w:r>
    </w:p>
    <w:p w14:paraId="15A22E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fingers closed against the handle of my knife.</w:t>
      </w:r>
    </w:p>
    <w:p w14:paraId="09CE82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“Would you care to repeat that?” I whispered. “I didn’t quite catch what you said.”</w:t>
      </w:r>
    </w:p>
    <w:p w14:paraId="526F06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waved away the threat. “Come now, Foundling – you don’t actually </w:t>
      </w:r>
      <w:r w:rsidRPr="00432D26">
        <w:rPr>
          <w:rFonts w:ascii="Palatino" w:hAnsi="Palatino" w:cs="Times New Roman"/>
          <w:i/>
          <w:color w:val="000000" w:themeColor="text1"/>
        </w:rPr>
        <w:t>want</w:t>
      </w:r>
      <w:r w:rsidRPr="00432D26">
        <w:rPr>
          <w:rFonts w:ascii="Palatino" w:hAnsi="Palatino" w:cs="Times New Roman"/>
          <w:color w:val="000000" w:themeColor="text1"/>
        </w:rPr>
        <w:t xml:space="preserve"> to be the Squire, do you? If you did, that deplorable scene in Summerholm wouldn’t have happened.”</w:t>
      </w:r>
    </w:p>
    <w:p w14:paraId="0852F0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killed for this Name,” I replied coldly. “Careful, Heiress.”</w:t>
      </w:r>
    </w:p>
    <w:p w14:paraId="70E32C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killed for good theatre seats, my dear,” the Soninke chuckled. “That’s the way of things, in the Wasteland. That’s why you’re so disgusted with us, isn’t it?”</w:t>
      </w:r>
    </w:p>
    <w:p w14:paraId="563CD3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you’re looking for an impassioned defence of the Praesi moral fibre,” I said through gritted teeth, “I’m afraid you’re barking up the wrong tree.”</w:t>
      </w:r>
    </w:p>
    <w:p w14:paraId="768619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I quite agree with you,” Heiress told me feelingly. “You’re different, Catherine. Trying to be one of us can only hurt you. It’s why I’m offering you a way out.”</w:t>
      </w:r>
    </w:p>
    <w:p w14:paraId="119ED786"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What?</w:t>
      </w:r>
    </w:p>
    <w:p w14:paraId="15BEEB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feeling trapped, right now,” the other girl told me, “but you don’t have to be. I have a ship waiting, and I can get you back to Laure safely. Or anywhere else you want to go, for that matter. You can start over without all this mess hanging over your head. Tonight. Just say the word.”</w:t>
      </w:r>
    </w:p>
    <w:p w14:paraId="585F38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heartbeat stilled. She was saying the truth. I knew it in my guts, she was saying the truth. If I accepted, I’d set out on a ship tonight and leave before anyone could catch me. I couldn’t go back to Laure, obviously, but I could sail down the Wasaliti until Mercantis and make my way into the Free Cities. I’d be beyond the Empire’s reach, there. Safe.</w:t>
      </w:r>
    </w:p>
    <w:p w14:paraId="580FC3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if I refuse?” I asked quietly.</w:t>
      </w:r>
    </w:p>
    <w:p w14:paraId="6FBA021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“Are you?” Heiress murmured, pleasant smile unwavering. “Refusing?”</w:t>
      </w:r>
    </w:p>
    <w:p w14:paraId="4DEF13A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It was such a pretty smile she had. Shame about the way it didn’t reach her eyes.</w:t>
      </w:r>
    </w:p>
    <w:p w14:paraId="67D2E6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think I am,” I said.</w:t>
      </w:r>
    </w:p>
    <w:p w14:paraId="20E6A8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sighed, crossing her legs.</w:t>
      </w:r>
    </w:p>
    <w:p w14:paraId="4BD438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hoped we could do this without resorting to unpleasantness,” she spoke. “Are you quite sure we can’t come to terms?”</w:t>
      </w:r>
    </w:p>
    <w:p w14:paraId="279A3A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“More sure by the moment,” I replied flatly.</w:t>
      </w:r>
    </w:p>
    <w:p w14:paraId="62B54B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then,” Heiress said, all pretence of pleasantness melting away. “As we speak, I have men surrounding your orphanage in Laure. If I give the word everyone inside will be dead by morning. The matron, the girls you shared a dormitory with, even the children. Put to the sword, every last one of them, unless you abandon your Name tonight.”</w:t>
      </w:r>
    </w:p>
    <w:p w14:paraId="602AA1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the second time, my blood ran cold. She’d spoken her threat the way other people talked of the weather – like it was nothing particularly noteworthy, just a way to make conversation. Was she bluffing? Maybe. But she had the resources to arrange this, and she didn’t seem like the kind of person afraid to use every tool at her disposal.</w:t>
      </w:r>
    </w:p>
    <w:p w14:paraId="5E8F73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not asking for your life,” Heiress told me patiently. “Merely that you get out of my way.”</w:t>
      </w:r>
    </w:p>
    <w:p w14:paraId="405B1A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you give the word,” I repeated. “That assumes you’re alive to do so.”</w:t>
      </w:r>
    </w:p>
    <w:p w14:paraId="0210B6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laughed. “I have come in the fullness of my Name, Catherine. You’re powerless and as good as unarmed. And if that’s not enough for you…”</w:t>
      </w:r>
    </w:p>
    <w:p w14:paraId="5634AC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snapped her fingers and in near-silence four silhouettes stepped out of the spreading shadows. Thick cloaks hid their features, but there was no hiding the crossbows they were pointing at me. They were spread out in the courtyard, their lines of fire overlapping only on me.</w:t>
      </w:r>
    </w:p>
    <w:p w14:paraId="3DDAD4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 reasonable, Catherine,” the Soninke said. “Surrender is the only rational course left to you.”</w:t>
      </w:r>
    </w:p>
    <w:p w14:paraId="0F1E7D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closed my eyes. How many girls were there, in the orphanage? At least forty, and a third of them no older than ten. She’d kill them and not lose a wink of sleep over it, if she thought she had to. Gods, I was so sick of this. Not even a month and I was so very tired. I opened my eyes and exhaled, looking up into the sky. The moon was out. I laughed.</w:t>
      </w:r>
    </w:p>
    <w:p w14:paraId="1FD15E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“Thank you,” I said.</w:t>
      </w:r>
    </w:p>
    <w:p w14:paraId="3E1A0B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Heiress frowned.</w:t>
      </w:r>
    </w:p>
    <w:p w14:paraId="0839160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should thank Black too, I suppose,” I continued quietly. “This was a lesson I needed to learn.”</w:t>
      </w:r>
    </w:p>
    <w:p w14:paraId="110FF30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follow,” my rival admitted.</w:t>
      </w:r>
    </w:p>
    <w:p w14:paraId="2BEB02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been thinking about this all wrong, you see. I was raised in Callow, and we see things differently. The shepherd boy picks up the fated sword, slays the dragon and is revealed to have been a prince all along.” I smiled at her. “This was never going to be that kind of story.”</w:t>
      </w:r>
    </w:p>
    <w:p w14:paraId="71BE44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Gods, I’d wanted it to. Deep down, I’d thought that just doing good things under an Evil Role would see me through this. That I could walk that line without every really dirtying my hands in a way I’d regret for the rest of my life. </w:t>
      </w:r>
    </w:p>
    <w:p w14:paraId="2B65DD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it,” I said. “ Kill them. If I give in once, you’ll just use it against me over and over again.”</w:t>
      </w:r>
    </w:p>
    <w:p w14:paraId="7DFEE9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couldn’t beat the monsters by being better than them. I’d never had that in me. Too much impatience, too much recklessness. That was all right, though. There was another way: </w:t>
      </w:r>
      <w:r w:rsidRPr="00432D26">
        <w:rPr>
          <w:rFonts w:ascii="Palatino" w:hAnsi="Palatino" w:cs="Times New Roman"/>
          <w:i/>
          <w:color w:val="000000" w:themeColor="text1"/>
        </w:rPr>
        <w:t>be the bigger monster.</w:t>
      </w:r>
    </w:p>
    <w:p w14:paraId="37515D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think I’m bluffing?” Heiress asked, voice low and dangerous.</w:t>
      </w:r>
    </w:p>
    <w:p w14:paraId="478823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know you’re not,” I admitted. “Which is why I’m going to say this: if a single one of them dies, </w:t>
      </w:r>
      <w:r w:rsidRPr="00432D26">
        <w:rPr>
          <w:rFonts w:ascii="Palatino" w:hAnsi="Palatino" w:cs="Times New Roman"/>
          <w:i/>
          <w:color w:val="000000" w:themeColor="text1"/>
        </w:rPr>
        <w:t>I will</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make a monument to ruin of you</w:t>
      </w:r>
      <w:r w:rsidRPr="00432D26">
        <w:rPr>
          <w:rFonts w:ascii="Palatino" w:hAnsi="Palatino" w:cs="Times New Roman"/>
          <w:color w:val="000000" w:themeColor="text1"/>
        </w:rPr>
        <w:t>. All that has ever given you joy, I will turn to ashes. Everyone you’ve ever loved, I will break so thoroughly they die cursing your name. I will undo everything you’ve ever accomplished, wipe the slate of your existence so clean there won’t be a person alive that remembers you were ever born. I will take no pleasure in it, but I will do it.”</w:t>
      </w:r>
    </w:p>
    <w:p w14:paraId="4CD4BD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Eyes cold as ice, I bared my teeth.</w:t>
      </w:r>
    </w:p>
    <w:p w14:paraId="187437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will do it, so that the next time some smug Praesi prick tells me to surrender I can point to the wasteland that was once your home and watch them flinch.”</w:t>
      </w:r>
    </w:p>
    <w:p w14:paraId="3D85AE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don’t have it in you,” she replied, face blank.</w:t>
      </w:r>
    </w:p>
    <w:p w14:paraId="4C757D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Try me</w:t>
      </w:r>
      <w:r w:rsidRPr="00432D26">
        <w:rPr>
          <w:rFonts w:ascii="Palatino" w:hAnsi="Palatino" w:cs="Times New Roman"/>
          <w:color w:val="000000" w:themeColor="text1"/>
        </w:rPr>
        <w:t>,” I hissed.</w:t>
      </w:r>
    </w:p>
    <w:p w14:paraId="526DD7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fear lurking under the beautiful mask and I relished it. It was about time those fuckers started taking me seriously.</w:t>
      </w:r>
    </w:p>
    <w:p w14:paraId="5AE980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kill you, here and now,” Heiress said.</w:t>
      </w:r>
    </w:p>
    <w:p w14:paraId="4AFD7F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“You could try,” I corrected with a breathless laugh. “Here I am, abandoned by my Name with only a knife to defend myself. You’ve got four big men with crossbows and a fancy sword in your lap. Look into my eyes, Heiress – do I look afraid to you? You’ve stacked the odds, but have you stacked them </w:t>
      </w:r>
      <w:r w:rsidRPr="00432D26">
        <w:rPr>
          <w:rFonts w:ascii="Palatino" w:hAnsi="Palatino" w:cs="Times New Roman"/>
          <w:i/>
          <w:color w:val="000000" w:themeColor="text1"/>
        </w:rPr>
        <w:t>enough</w:t>
      </w:r>
      <w:r w:rsidRPr="00432D26">
        <w:rPr>
          <w:rFonts w:ascii="Palatino" w:hAnsi="Palatino" w:cs="Times New Roman"/>
          <w:color w:val="000000" w:themeColor="text1"/>
        </w:rPr>
        <w:t>?”</w:t>
      </w:r>
    </w:p>
    <w:p w14:paraId="7A1F6F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hesitated. I’d never felt more alive than I did in that moment, when that clever little wretch took a look at me standing alone in her trap and faltered. I had nothing to me but my anger, but that was more than enough. I’d fought without a Name, long before I ever met the Calamities. I could do it again.</w:t>
      </w:r>
    </w:p>
    <w:p w14:paraId="22FF5A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“Kill her,” Heiress ordered, but I was already moving knife in hand.</w:t>
      </w:r>
    </w:p>
    <w:p w14:paraId="395066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Three strings twanged and I felt a bolt come within a hair’s breadth of my throat. </w:t>
      </w:r>
      <w:r w:rsidRPr="00432D26">
        <w:rPr>
          <w:rFonts w:ascii="Palatino" w:hAnsi="Palatino" w:cs="Times New Roman"/>
          <w:i/>
          <w:color w:val="000000" w:themeColor="text1"/>
        </w:rPr>
        <w:t>Too slow.</w:t>
      </w:r>
      <w:r w:rsidRPr="00432D26">
        <w:rPr>
          <w:rFonts w:ascii="Palatino" w:hAnsi="Palatino" w:cs="Times New Roman"/>
          <w:color w:val="000000" w:themeColor="text1"/>
        </w:rPr>
        <w:t xml:space="preserve"> I was on the first man before he could even drop his crossbow: I slid behind him, letting the last shot bury itself in his stomach. Laying a hand on his shoulder, I slid my knife across his throat and and let him drop to the ground. By the time I was moving again, Heiress was nowhere in sight. </w:t>
      </w:r>
      <w:r w:rsidRPr="00432D26">
        <w:rPr>
          <w:rFonts w:ascii="Palatino" w:hAnsi="Palatino" w:cs="Times New Roman"/>
          <w:i/>
          <w:color w:val="000000" w:themeColor="text1"/>
        </w:rPr>
        <w:t>Stupid of you, my dear. If you’d stayed you might have won.</w:t>
      </w:r>
      <w:r w:rsidRPr="00432D26">
        <w:rPr>
          <w:rFonts w:ascii="Palatino" w:hAnsi="Palatino" w:cs="Times New Roman"/>
          <w:color w:val="000000" w:themeColor="text1"/>
        </w:rPr>
        <w:t xml:space="preserve"> The second man had his sword out when I got to him, but after fighting real monsters every morning I could have laughed at how sloppy his stance was. He swung too wild and I slipped inside his guard, burying my blade in his eye to the hilt. I snatched his sword before it could drop to the ground, letting the third one come to me as the last henchman finished reloading. I flicked the tip of the blade in his direction and he backed off warily, though I circled to keep him between me and the man with the crossbow. </w:t>
      </w:r>
    </w:p>
    <w:p w14:paraId="5C6FA6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seemed reluctant to attack and I grinned when I realized why: he was afraid of me. They both were. I’d just killed the other two like it was a stroll through the market and sent their employer running without even needing to fight her. I pushed forward, letting him catch my sword in a parry – he was too eager to keep me far away, and it cost him when I dropped the sword to catch his wrist. His eyes widened in panic but before he could say a word I punched him in the belly. No armour, only soft flesh, and I pried his fingers loose of his sword before hacking into his neck with it like I was reaping wheat. I turned my eyes to the last one, bloodied blade in hand as the tip of his crossbow shook in his unsteady hands.</w:t>
      </w:r>
    </w:p>
    <w:p w14:paraId="4261C2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“Pray you don’t miss,” I said. “You’ll be dead before you get to reload.”</w:t>
      </w:r>
    </w:p>
    <w:p w14:paraId="3B69F4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Steadying his hands, the man took aim carefully. Whether I could have dodged the quarrel or not would remain a mystery: before he could do anything, a hand of shadow slithered its way up his throat and started choking him. The minion pawed at it frantically, but the shadow stayed on his skin. A minute passed before he fell to the ground, blue in the face and eyes bloodshot. I cast an eye around the courtyard and saw Black sitting on top of the wall in the back, legs </w:t>
      </w:r>
      <w:r w:rsidRPr="00432D26">
        <w:rPr>
          <w:rFonts w:ascii="Palatino" w:hAnsi="Palatino" w:cs="Times New Roman"/>
          <w:color w:val="000000" w:themeColor="text1"/>
        </w:rPr>
        <w:lastRenderedPageBreak/>
        <w:t>dangling off the edge. He seemed amused, the mask of indolence he liked to affect once more painted over his face. The dark-haired man remained silent, breaking off a piece of bread and popping it into his mouth. I strode towards the first man I’d killed, wrenching out my knife and wiping the blade on his cloak. I felt my Name stir deep inside of me as I sheathed the knife and smiled a hard smile.</w:t>
      </w:r>
      <w:r w:rsidRPr="00432D26">
        <w:rPr>
          <w:rFonts w:ascii="Palatino" w:hAnsi="Palatino" w:cs="Times New Roman"/>
          <w:i/>
          <w:color w:val="000000" w:themeColor="text1"/>
        </w:rPr>
        <w:t xml:space="preserve"> Liked that, did you? Good. We’re far from done, you and I.</w:t>
      </w:r>
      <w:r w:rsidRPr="00432D26">
        <w:rPr>
          <w:rFonts w:ascii="Palatino" w:hAnsi="Palatino" w:cs="Times New Roman"/>
          <w:color w:val="000000" w:themeColor="text1"/>
        </w:rPr>
        <w:t> Slowly, I turned to face the Black Knight.</w:t>
      </w:r>
    </w:p>
    <w:p w14:paraId="6AE40A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missed enough lessons,” I said. “Let’s get to work.”</w:t>
      </w:r>
    </w:p>
    <w:p w14:paraId="497C0A69"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How can you justify working for these tyrants?</w:t>
      </w:r>
      <w:r w:rsidRPr="00432D26">
        <w:rPr>
          <w:rFonts w:ascii="Palatino" w:hAnsi="Palatino" w:cs="Times New Roman"/>
          <w:color w:val="000000" w:themeColor="text1"/>
        </w:rPr>
        <w:t xml:space="preserve"> the Lone Swordsman had asked. I finally had my answer. </w:t>
      </w:r>
      <w:r w:rsidRPr="00432D26">
        <w:rPr>
          <w:rFonts w:ascii="Palatino" w:hAnsi="Palatino" w:cs="Times New Roman"/>
          <w:i/>
          <w:color w:val="000000" w:themeColor="text1"/>
        </w:rPr>
        <w:t>Justifications only matter to the just.</w:t>
      </w:r>
    </w:p>
    <w:p w14:paraId="36A848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70FC733F"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15: Company</w:t>
      </w:r>
    </w:p>
    <w:p w14:paraId="1FDE35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I’ve found that the best way to win at shatranj is usually to turn into a giant snake and tear my opponent’s throat out.”</w:t>
      </w:r>
      <w:r w:rsidRPr="00432D26">
        <w:rPr>
          <w:rFonts w:ascii="Palatino" w:hAnsi="Palatino" w:cs="Times New Roman"/>
          <w:color w:val="000000" w:themeColor="text1"/>
        </w:rPr>
        <w:br/>
        <w:t>– Dread Empress Vindictive III</w:t>
      </w:r>
    </w:p>
    <w:p w14:paraId="2AAD61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We’d stopped for a late lunch before coming in sight of Ater. Black had pushed our usual personal lesson earlier in the day, since the evening would likely be spent introducing me at the Imperial Court, and he was spending more time talking than dipping his millet bread in the broth the Blackguards had put together.</w:t>
      </w:r>
    </w:p>
    <w:p w14:paraId="586FB9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“Early Praesi Names were divided along ethnic lines,” the green-eyed man spoke as I dug into my own bowl ravenously. “The Taghreb had the likes of the Red Fox – usually a thief, always clever – and the Grey Lion, often the strongest chief of the time. Soninke Names were associated with the rulers of their kingdoms, though some Champion derivatives arose during particularly brutal wars.”</w:t>
      </w:r>
    </w:p>
    <w:p w14:paraId="513DCE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all gone now, though?” I asked, hastily swallowing my mouthful when he raised his eyebrow at me.</w:t>
      </w:r>
    </w:p>
    <w:p w14:paraId="4B1DB2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“None have been seen in over a millennia,” he agreed. “Roles are usually a reflection of the people they spring from, you’ll find, and it’s been a long time since humans inside the Empire have ceased any designs of independence. Why settle for ruling a fraction of a realm, when you could claim the Tower itself?”</w:t>
      </w:r>
    </w:p>
    <w:p w14:paraId="4D5BAF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see his point. That was one of the most seductive parts of the Imperial philosophy, I’d found: in Old Callow, the throne had only ever passed between the various branches of the Fairfax dynasty. It would, theoretically, have been possible for one the duchies to topple them – and some had wanted to. The Dukes of Liesse, in particular, had never quite managed to forget that they’d been kings before the unification of Callow. In practice, though, the fact that more often than not the kingship came with a Name had seen them rule unchallenged. In Praes, though, anybody could claim the Tower if they were clever and ruthless enough. The High Lords got a turn in the seat more often than commoners, certainly, but the chronicles of the Empire were full of instances where a man or a woman with strong powers or a stronger vision had butchered their way to power. There was no Imperial dynasty: the longest a family had ever managed to claim the Tower was three generations, and they’d been wiped out to the last when the third Emperor was overthrown.</w:t>
      </w:r>
    </w:p>
    <w:p w14:paraId="515DEF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recall hearing about any greenskin names, not since the Declaration of Empire,” I noted. “Which is weird, considering some ogres got Roles and there’s a lot less of them than orcs or goblins.”</w:t>
      </w:r>
    </w:p>
    <w:p w14:paraId="1BBAF5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Black set aside his bowl, offering me the full weight of his attention. We weren’t reconciled, not exactly. I would not forget or forgive the day we’d left Summerholm anytime soon, and he’d smelled the rat in the way the Lone Swordsman had managed to get away. Still, he spoke and I listened. For better or worse, the Calamity was the teacher I’d been given and I intended to learn everything I could from him. His successes, while ghastly, had still been successes. More than that, I’d planted the seeds of a war so I had better be ready to fight it when the time came.</w:t>
      </w:r>
    </w:p>
    <w:p w14:paraId="6E6403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“When it comes to the Clans,” he said, “we have the Miezans to blame for that. They systematically dismantled every aspect of orc culture. They went as far as razing the holy grounds of the Broken Antler Horde, the largest city on Callernia at the time. Roles do not come to be in a void, Catherine. There needs to be a weight behind them, a cultural imperative. Had the Clans broken away from Praes after the Declaration we might have seen a rebirth of their old Names, but the first Dread Empress managed to keep them in the fold by the skin of her teeth.”</w:t>
      </w:r>
    </w:p>
    <w:p w14:paraId="0DE6EB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kind of sad,” I admitted.</w:t>
      </w:r>
    </w:p>
    <w:p w14:paraId="6EEAB7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“Their most common Name was the Warlord,” Black murmured. “Mostly known for their propensity to put entire villages to the torch and take back their inhabitants to the Steppes as thralls.”</w:t>
      </w:r>
    </w:p>
    <w:p w14:paraId="3D91DA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“Not </w:t>
      </w:r>
      <w:r w:rsidRPr="00432D26">
        <w:rPr>
          <w:rFonts w:ascii="Palatino" w:hAnsi="Palatino" w:cs="Times New Roman"/>
          <w:i/>
          <w:color w:val="000000" w:themeColor="text1"/>
        </w:rPr>
        <w:t>too</w:t>
      </w:r>
      <w:r w:rsidRPr="00432D26">
        <w:rPr>
          <w:rFonts w:ascii="Palatino" w:hAnsi="Palatino" w:cs="Times New Roman"/>
          <w:color w:val="000000" w:themeColor="text1"/>
        </w:rPr>
        <w:t xml:space="preserve"> sad, then,” I mused.</w:t>
      </w:r>
    </w:p>
    <w:p w14:paraId="1F780E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chuckled. “As for the Tribes, it’s trickier matter. They were never outright conquered by the Miezans, as you know. They knelt after the first few defeats and so kept the majority of their holdings.”</w:t>
      </w:r>
    </w:p>
    <w:p w14:paraId="5BC8B9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not a lot about goblins, in the books you gave me,” I told him. “Some stuff about their alchemies and when they started getting interested in engineering, but even the explanation about the Matrons was a little vague.”</w:t>
      </w:r>
    </w:p>
    <w:p w14:paraId="3E7A5E7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“That’s because there’s nearly no reliable literature on them,” Black replied. “They’re frustratingly secretive, not that they haven’t been given reason to be. Personally, I suspect that they </w:t>
      </w:r>
      <w:r w:rsidRPr="00432D26">
        <w:rPr>
          <w:rFonts w:ascii="Palatino" w:hAnsi="Palatino" w:cs="Times New Roman"/>
          <w:i/>
          <w:color w:val="000000" w:themeColor="text1"/>
        </w:rPr>
        <w:t>do</w:t>
      </w:r>
      <w:r w:rsidRPr="00432D26">
        <w:rPr>
          <w:rFonts w:ascii="Palatino" w:hAnsi="Palatino" w:cs="Times New Roman"/>
          <w:color w:val="000000" w:themeColor="text1"/>
        </w:rPr>
        <w:t xml:space="preserve"> have Names.”</w:t>
      </w:r>
    </w:p>
    <w:p w14:paraId="778720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“And they just what, never stepped out of the Grey Eyries? Roles are a little flashier than that.”</w:t>
      </w:r>
    </w:p>
    <w:p w14:paraId="15E643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might not be,” the Knight said, “if the culture that spawned them values secrecy above all else.”</w:t>
      </w:r>
    </w:p>
    <w:p w14:paraId="3DC22EA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Huh. That made a twisted sort of sense, actually. For all we knew, the Matrons themselves might have been Named and just never told anyone. Roles like </w:t>
      </w:r>
      <w:r w:rsidRPr="00432D26">
        <w:rPr>
          <w:rFonts w:ascii="Palatino" w:hAnsi="Palatino" w:cs="Times New Roman"/>
          <w:color w:val="000000" w:themeColor="text1"/>
        </w:rPr>
        <w:lastRenderedPageBreak/>
        <w:t>Assassin had aspects that allowed them to hide from scrutiny, so it wasn’t exactly unheard of. I had another question I wanted to ask, about the Name of Chancellor and how it had come to be forbidden – just laying claim to it apparently qualified as high treason – but before I could get anything out Scribe popped out of nowhere. More damningly, she managed to do it right next to me.</w:t>
      </w:r>
    </w:p>
    <w:p w14:paraId="5D83EF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“Bloody Hells, how do you keep doing that?” I blurted out. “We’re standing in the middle of an open field, Scribe. The only footing here is </w:t>
      </w:r>
      <w:r w:rsidRPr="00432D26">
        <w:rPr>
          <w:rFonts w:ascii="Palatino" w:hAnsi="Palatino" w:cs="Times New Roman"/>
          <w:i/>
          <w:color w:val="000000" w:themeColor="text1"/>
        </w:rPr>
        <w:t>rocks</w:t>
      </w:r>
      <w:r w:rsidRPr="00432D26">
        <w:rPr>
          <w:rFonts w:ascii="Palatino" w:hAnsi="Palatino" w:cs="Times New Roman"/>
          <w:color w:val="000000" w:themeColor="text1"/>
        </w:rPr>
        <w:t>.”</w:t>
      </w:r>
    </w:p>
    <w:p w14:paraId="29930A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didn’t reply, though I’m pretty sure a glimmer of amusement flashed through her eyes.</w:t>
      </w:r>
    </w:p>
    <w:p w14:paraId="090C5C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 the green-eyed man frowned. “You don’t usually interrupt during lessons.”</w:t>
      </w:r>
    </w:p>
    <w:p w14:paraId="3A3AA8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Without a word, she handed him a scroll. It was, I saw, sealed with black wax and the official Imperial seal. </w:t>
      </w:r>
      <w:r w:rsidRPr="00432D26">
        <w:rPr>
          <w:rFonts w:ascii="Palatino" w:hAnsi="Palatino" w:cs="Times New Roman"/>
          <w:i/>
          <w:color w:val="000000" w:themeColor="text1"/>
        </w:rPr>
        <w:t>That looks serious.</w:t>
      </w:r>
      <w:r w:rsidRPr="00432D26">
        <w:rPr>
          <w:rFonts w:ascii="Palatino" w:hAnsi="Palatino" w:cs="Times New Roman"/>
          <w:color w:val="000000" w:themeColor="text1"/>
        </w:rPr>
        <w:t xml:space="preserve"> Black broke it open and scanned the contents, face turning pale when he got halfway through.</w:t>
      </w:r>
    </w:p>
    <w:p w14:paraId="7771A0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sure?” he asked her.</w:t>
      </w:r>
    </w:p>
    <w:p w14:paraId="5D3340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three different witnesses. Reliable,” the plain-faced woman replied.</w:t>
      </w:r>
    </w:p>
    <w:p w14:paraId="123F435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Fuck</w:t>
      </w:r>
      <w:r w:rsidRPr="00432D26">
        <w:rPr>
          <w:rFonts w:ascii="Palatino" w:hAnsi="Palatino" w:cs="Times New Roman"/>
          <w:color w:val="000000" w:themeColor="text1"/>
        </w:rPr>
        <w:t xml:space="preserve">,” the Black Knight cursed, and my eyes widened. It was the first time I’d ever heard him curse. “We have those laws for a </w:t>
      </w:r>
      <w:r w:rsidRPr="00432D26">
        <w:rPr>
          <w:rFonts w:ascii="Palatino" w:hAnsi="Palatino" w:cs="Times New Roman"/>
          <w:i/>
          <w:color w:val="000000" w:themeColor="text1"/>
        </w:rPr>
        <w:t>reason</w:t>
      </w:r>
      <w:r w:rsidRPr="00432D26">
        <w:rPr>
          <w:rFonts w:ascii="Palatino" w:hAnsi="Palatino" w:cs="Times New Roman"/>
          <w:color w:val="000000" w:themeColor="text1"/>
        </w:rPr>
        <w:t>, Scribe. Not even Triumphant was fool enough to break the Decree and she broke nearly every other law on record.”</w:t>
      </w:r>
    </w:p>
    <w:p w14:paraId="200792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Weeping Heavens, he actually sounded worried.</w:t>
      </w:r>
    </w:p>
    <w:p w14:paraId="5D7A41E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happened?”</w:t>
      </w:r>
    </w:p>
    <w:p w14:paraId="363F24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pale-skinned man rubbed the bridge of his nose, dropping the scroll on his lap.</w:t>
      </w:r>
    </w:p>
    <w:p w14:paraId="2F6AAC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Tower just received a Red Letter,” he said, tone grim.</w:t>
      </w:r>
    </w:p>
    <w:p w14:paraId="2A765A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burst out laughing. “Really? The gnomes are knocking at the door? You could have at least put a little effort into the punchline.”</w:t>
      </w:r>
    </w:p>
    <w:p w14:paraId="196C4E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mirth fell flat when neither of their expressions changed. “You’re serious,” I realized. “Are you telling me they actually exist?”</w:t>
      </w:r>
    </w:p>
    <w:p w14:paraId="6AFFD1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“Yes,” Black confirmed flatly. “And that’s the second Red Letter the Tower received this century. If we receive a third, the consequences would be… dire.”</w:t>
      </w:r>
    </w:p>
    <w:p w14:paraId="7325C9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gnomes, like the people with the huge metal armours and the flying machines that scream? We’re talking about those guys?”</w:t>
      </w:r>
    </w:p>
    <w:p w14:paraId="0BBE0F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 you ever heard of Kerguel, Catherine?” Black asked.</w:t>
      </w:r>
    </w:p>
    <w:p w14:paraId="157326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shrugged. “The lost city that got sunk into the ocean by the Gods. There’s a great deal of bad poetry about it.”</w:t>
      </w:r>
    </w:p>
    <w:p w14:paraId="7D8733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a real place,” the Knight told me. “One of the most powerful nations in the world at a time where the great Baalite cities were a collection of mud huts. They had an interest in natural physics and pursued it heedlessly, until one day they received a letter in a red leather sheath.”</w:t>
      </w:r>
    </w:p>
    <w:p w14:paraId="46D0E9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wasn’t the story as I’d been told it, so I listened in silence.</w:t>
      </w:r>
    </w:p>
    <w:p w14:paraId="57A678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letter told them to cease their research or face extinction,” Black spoke into the quiet of the Wasteland. “The lords of Kerguel laughed and dismissed it as an esoteric joke. They laughed again, when a more strongly-worded letter came a month later.”</w:t>
      </w:r>
    </w:p>
    <w:p w14:paraId="2863D9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paused, letting out a deep breath.</w:t>
      </w:r>
    </w:p>
    <w:p w14:paraId="199B13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stopped laughing, when they lost contact with all their colonies. It was already too late by then. The Yan Tei have the only surviving records on the subject, and they say that the fleet of metal ships that came for Kerguel darkened the sky itself – it could be seen from miles away.”</w:t>
      </w:r>
    </w:p>
    <w:p w14:paraId="6D52C0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mean they…” I trailed off.</w:t>
      </w:r>
    </w:p>
    <w:p w14:paraId="1AA2E3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sunk the island into the sea,” Black said. “Sorceries Kerguel had spent decades refining slid off the ships like water off a duck’s back. The explosions were larger than anything that’s been seen before or since. By the time the gnomes were done, there was not a living soul left on the barren rocks.”</w:t>
      </w:r>
    </w:p>
    <w:p w14:paraId="75F6C4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sat there listlessly, watching my teacher’s expression turn coldly furious.</w:t>
      </w:r>
    </w:p>
    <w:p w14:paraId="16EDD5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you can understand how after that farming machine under Nefarious got us a Letter, I’m a little irritated that the Hearthmaker tribe was</w:t>
      </w:r>
      <w:r w:rsidRPr="00432D26">
        <w:rPr>
          <w:rFonts w:ascii="Palatino" w:hAnsi="Palatino" w:cs="Times New Roman"/>
          <w:i/>
          <w:color w:val="000000" w:themeColor="text1"/>
        </w:rPr>
        <w:t xml:space="preserve"> foolish</w:t>
      </w:r>
      <w:r w:rsidRPr="00432D26">
        <w:rPr>
          <w:rFonts w:ascii="Palatino" w:hAnsi="Palatino" w:cs="Times New Roman"/>
          <w:color w:val="000000" w:themeColor="text1"/>
        </w:rPr>
        <w:t xml:space="preserve"> enough to start playing with powders.”</w:t>
      </w:r>
    </w:p>
    <w:p w14:paraId="3D1122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are you going to do?” I asked quietly.</w:t>
      </w:r>
    </w:p>
    <w:p w14:paraId="555C46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need to be purged,” he sighed. “Every last one of them, and the research destroyed. The Matrons will have a fit, but there’s no other way.”</w:t>
      </w:r>
    </w:p>
    <w:p w14:paraId="4FFDCE8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could fight them,” I said. “If they’re threatening you, you must have found something they’re afraid of.”</w:t>
      </w:r>
    </w:p>
    <w:p w14:paraId="56E997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Black smiled mirthlessly. “In the grander scheme of things, Catherine, I’m the petty warlord of a backwater kingdom. The only nation on our continent that can be considered something other than a regional power is the Kingdom Under. When one of the </w:t>
      </w:r>
      <w:r w:rsidRPr="00432D26">
        <w:rPr>
          <w:rFonts w:ascii="Palatino" w:hAnsi="Palatino" w:cs="Times New Roman"/>
          <w:i/>
          <w:color w:val="000000" w:themeColor="text1"/>
        </w:rPr>
        <w:t xml:space="preserve">real </w:t>
      </w:r>
      <w:r w:rsidRPr="00432D26">
        <w:rPr>
          <w:rFonts w:ascii="Palatino" w:hAnsi="Palatino" w:cs="Times New Roman"/>
          <w:color w:val="000000" w:themeColor="text1"/>
        </w:rPr>
        <w:t>world powers tells the Empire to do something, we do it. I will not face destruction in the name of pride.”</w:t>
      </w:r>
    </w:p>
    <w:p w14:paraId="5A5DE8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Well, shit. When someone with my teacher’s usual level of self-confidence told you someone was out of their league, they weren’t likely to be wrong. Would the gnomes also destroy Callow, if they came? It was part of the Empire, at the moment. </w:t>
      </w:r>
      <w:r w:rsidRPr="00432D26">
        <w:rPr>
          <w:rFonts w:ascii="Palatino" w:hAnsi="Palatino" w:cs="Times New Roman"/>
          <w:i/>
          <w:color w:val="000000" w:themeColor="text1"/>
        </w:rPr>
        <w:t>Hopefully I’ll never have to find out.</w:t>
      </w:r>
    </w:p>
    <w:p w14:paraId="5FA198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going to Foramen, then?”</w:t>
      </w:r>
    </w:p>
    <w:p w14:paraId="556D44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frowned. “You aren’t. It’s still too early for you to deal with the Matrons.”</w:t>
      </w:r>
    </w:p>
    <w:p w14:paraId="5BECCB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scoffed. “Can’t know if we don’t try, can we?”</w:t>
      </w:r>
    </w:p>
    <w:p w14:paraId="263EBF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“Spoken like someone who’s never been in the same room as those cunning old bats,” my teacher replied, faintly amused. “No, you’ll be going to the Academy until I’m done.”</w:t>
      </w:r>
    </w:p>
    <w:p w14:paraId="5056BB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Funny how these things went, wasn’t it? A month ago that had been the plan, and now it looked like I’d get what I’d wanted.</w:t>
      </w:r>
    </w:p>
    <w:p w14:paraId="2A6C78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 the dark-haired man spoke. “Is there a company with a missing officer?”</w:t>
      </w:r>
    </w:p>
    <w:p w14:paraId="1E44A9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plain-faced woman replied immediately. “Rat Company. Lacking a lieutenant as of last week, still waiting on a transfer. They’re beginning war games at Spite Valley tonight.”</w:t>
      </w:r>
    </w:p>
    <w:p w14:paraId="4B2216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hummed thoughtfully. “Sink or swim. Fitting. Can you have a legionary’s kit brought to her on the way?”</w:t>
      </w:r>
    </w:p>
    <w:p w14:paraId="75D72AA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Scribe inclined her head by an inch. “Already sent the runner.”</w:t>
      </w:r>
    </w:p>
    <w:p w14:paraId="5A8C93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Knight chuckled. “What would I do without you?”</w:t>
      </w:r>
    </w:p>
    <w:p w14:paraId="5DF224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same things,” Scribe replied blandly. “Just not as well.”</w:t>
      </w:r>
    </w:p>
    <w:p w14:paraId="2D77C6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turned his eyes to me and I shrugged in agreement. Wasn’t like I had anything else planned this week.</w:t>
      </w:r>
    </w:p>
    <w:p w14:paraId="670A72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6DAB5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War College was the only officer’s school in the Empire, meaning that every officer wanting to make a career in the Legions of Terror was expected to have graduated from those hallowed halls. There were other training camps scattered among the Empire for legionaries, of course, but anyone who wanted to enrol straight into the commissioned ranks went through the College. The institution had existed in one form or another since the founding of the Empire, though until recently admission had been restricted to the children of Imperial aristocracy – and in even earlier times, only to the boys among those. Dread Empress Terribilia the First had put a swift end to that particular brand of stupidity by using the Headmaster as ammunition for her latest catapults, much in the same way that my own teacher defenestrated the last Headmistress when she’d refused to allow “filthy greenskins” in her classrooms. </w:t>
      </w:r>
    </w:p>
    <w:p w14:paraId="5F68C4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College itself was situated on the outskirts of Ater, a large two-story stone hall made up mostly of classrooms, but the cadet barracks and training fields took up the entire city district known as the Five Swords Lanes. Towards the end of Dread Emperor Nefarious’ reign – which could more accurately be called the beginning of Dread Empress Malicia’s – the reform and rapid expansion of the Empire’s military had forced the Legions to set up a handful of semi-permanent camps outside Ater where the vast majority of the cadets actually slept. The old College barracks were reserved for students in their final year, nowadays, and the more practical classes were taught out in the Wasteland instead of in a classroom. </w:t>
      </w:r>
    </w:p>
    <w:p w14:paraId="513BB1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Within a week of joining, students were assigned to a company of a hundred other cadets that would serve as their mother unit for the rest of their time at the College. Given that there were around a thousand cadets in attendance, the student body was divided along the lines of ten companies. Each company had a name and a standard, typically an animal from the Wasteland, except for the company at the head of the monthly rankings: they were called only the First Company, and the competition to hold that title was nothing short of brutal. While individual cadet marks in the theoretical classes did affect company standing, the real way to rise in the rankings was to win the war games held every week in Spite Valley. </w:t>
      </w:r>
    </w:p>
    <w:p w14:paraId="7A2272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an old fort in the valley the Blackguards escorted me to, a leftover from the days where the Order of the White Hand had occasionally crusaded their way east to Ater itself. After the Conquest it had stopped being garrisoned and become the main site for the College’s war games. The most basic scenarios were favoured: typically an attack and defence simulation between to randomly drawn companies, though the Headmaster was known to occasionally pit several companies against each other in wider games. The valley itself was half a day’s march away from the capital and large enough that armies in the thousands could have gone through. The fort itself was situated on a hill guarding the way to Ater, sloping down into the deeper valley where a lone watchtower overlooked deep woods and a handful of streams. After a long walk the slope rose again, leading to a circle of hills backed by a veritable forest of rocky outcroppings: that was where Rat Company had elected to make camp, among the hills. I’d been able to see the smoke from the campfires long before the company itself.</w:t>
      </w:r>
    </w:p>
    <w:p w14:paraId="169819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Hiking my way through the camp with the legionary garb I’d put on hours earlier, I blessed the fact that there’d been a primer on the Legions inside the pile of books from Black – Heavens knew how confusing all the terms would have been otherwise. </w:t>
      </w:r>
    </w:p>
    <w:p w14:paraId="6414F6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war game was being run between a pair of companies, which meant the hundred cadets on each side answered to a single captain. Under the captain there would be five lieutenants in charge of a “line” of twenty soldiers, and under each lieutenant a sergeant. Lines were expected to be able to split into two “tenths” if the battlefield required it, in which case the sergeant would end up in command of the second tenth. I felt uncomfortable in my standard-issue chain mail after having spent so long wearing a better-fitting armour, but that gear had belonged to Squire – I was ‘Lieutenant Callow’ as long as I attended the College, and she wasn’t supposed to have access to those kind of resources. I found my assigned line milling around a half-built campfire, digging into their rations gloomily. My sergeant was easy enough to spot, thankfully: a tall orc with the single red stripe of his rank sown into his shoulder pad, his skin closer to brown than green. He was talking with a particularly skinny goblin sporting the same insignia, I saw as I drew closer – they stopped as soon as they noticed me coming, the orc pushing himself up to snap a salute while the goblin merely afforded me a curious glance. “Sergeant Hakram?” I checked.</w:t>
      </w:r>
    </w:p>
    <w:p w14:paraId="13349B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would be me,” the orc said in a gravelly voice. “You’re our new lieutenant, then?”</w:t>
      </w:r>
    </w:p>
    <w:p w14:paraId="64421D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“Lieutenant Callow,” I agreed, offering my arm.</w:t>
      </w:r>
    </w:p>
    <w:p w14:paraId="577132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Hakram let out a pleased rumble at the gesture and clasped my forearm. “The little pipsqueak next to me is Sergeant Robber, from the Fourth line.”</w:t>
      </w:r>
    </w:p>
    <w:p w14:paraId="2CB4C56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“Pleasure to meet you, Lieutenant,” the goblin greeted me. “I should get back to my men before Pickler realizes I’m gone. Luck in battle, Hakram.”</w:t>
      </w:r>
    </w:p>
    <w:p w14:paraId="2E057E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“Wade in their blood, Robber,” her sergeant replied in one of the most common orc forms of farewell. The goblin scuttled away around the hill after offering me an amusingly sloppy salute.</w:t>
      </w:r>
    </w:p>
    <w:p w14:paraId="23DD25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which company did you transfer from, Lieutenant?” Hakram asked.</w:t>
      </w:r>
    </w:p>
    <w:p w14:paraId="75F698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new,” I replied. “Never been in any before.”</w:t>
      </w:r>
    </w:p>
    <w:p w14:paraId="1039875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 be kind,” Hakram cursed. “The Captain’s going to have a fit. We’re already at the bottom of the rankings and now we get a greenie?” The orc paused before shooting me an almost apologetic look. “No offence meant, it’s just that a seasoned Lieutenant might have made a difference tomorrow,” he continued. “We’re up against First Company, and they get to be on defence too.”&lt;</w:t>
      </w:r>
    </w:p>
    <w:p w14:paraId="0A08D7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“None taken,” I replied, a little bemused. “First Company’s that good?”</w:t>
      </w:r>
    </w:p>
    <w:p w14:paraId="10313F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haven’t lost a single game,” Hakram grimaced. “Captain Juniper’s called the Hellhound for a reason.”</w:t>
      </w:r>
    </w:p>
    <w:p w14:paraId="4C52E5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pitting the best company against the worst?” I mused. “That hardly seems fair.”</w:t>
      </w:r>
    </w:p>
    <w:p w14:paraId="234DFF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“Luck of the draw,” the sergeant offered ruefully. “Ratface’s been cursing his heart out since the moment he pulled our number.”</w:t>
      </w:r>
    </w:p>
    <w:p w14:paraId="025F88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Captain’s name is </w:t>
      </w:r>
      <w:r w:rsidRPr="00432D26">
        <w:rPr>
          <w:rFonts w:ascii="Palatino" w:hAnsi="Palatino" w:cs="Times New Roman"/>
          <w:i/>
          <w:color w:val="000000" w:themeColor="text1"/>
        </w:rPr>
        <w:t>Ratface</w:t>
      </w:r>
      <w:r w:rsidRPr="00432D26">
        <w:rPr>
          <w:rFonts w:ascii="Palatino" w:hAnsi="Palatino" w:cs="Times New Roman"/>
          <w:color w:val="000000" w:themeColor="text1"/>
        </w:rPr>
        <w:t>?” I grinned, letting out a startled laugh. I knew that anyone who enrolled in the Legions could do it under the name of their choice, but who in the Hundred Hells would choose the name Ratface? Hakram grinned back, the sight made more than a little intimidating by his razor-sharp teeth.</w:t>
      </w:r>
    </w:p>
    <w:p w14:paraId="25F719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heard the instructors assigned him to Rat Company just for the irony,” the orc said. “You should probably head out to the officer’s meeting, Lieutenant. I’ll take care of the watch rotations for the night.”</w:t>
      </w:r>
    </w:p>
    <w:p w14:paraId="1393B1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command tent’s on the other side of the hill, right?”</w:t>
      </w:r>
    </w:p>
    <w:p w14:paraId="240FD0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got a standard with rat skulls hanging off it,” Hakram grinned. “Can’t miss it.”</w:t>
      </w:r>
    </w:p>
    <w:p w14:paraId="0DBBF4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offered the orc a salute he mirrored crisply and took the dirt trail up the hill. The legionary armour felt surprisingly light on my shoulders, after a month of traipsing around in plate, even with the thick rectangular shield strapped on my back. I missed my own sword already, but I supposed to keep a low profile while at the College and carrying around anything but standard-issue stock was a sure way to draw unwanted questions. Unlike some of the legionaries I’d read about, Rat Company didn’t seem equipped with the lever-action crossbows. They were probably meant to be an assault company, then. </w:t>
      </w:r>
    </w:p>
    <w:p w14:paraId="7E90C2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Like my sergeant had said, the command tent was impossible to miss. It was twice as large as anyone else’s, for a start, and even if I’d somehow managed to miss the standard next to it the War College’s crossed silver swords were sown into the fabric on every side. There was a pair of legionaries standing guard by the entrance but after a cursory glance at the twin red stripes on my shoulder they let me through without a word. Four armoured legionaries were crouched by a crate someone had nailed a map to, most of them looking up at the sound of my coming in. I glanced through the room, noting that only half of the lieutenants attending were human. The only attending goblin was still tracing something on the edge of the map with her crooked fingers, looking almost comically small next to the thick, muscled orc at her side. A strikingly handsome boy with grey eyes and olive skin gave me a brief once-over before letting out a displeased grunt.</w:t>
      </w:r>
    </w:p>
    <w:p w14:paraId="128054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“You’d be Lieutenant Callow, I expect?” he asked.</w:t>
      </w:r>
    </w:p>
    <w:p w14:paraId="6047B7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“Reporting for duty, Captain…” I trailed off, wondering if I should actually call him by the name I’d been given. It had seemed amusing when talking with Hakram, but now it was turning out more along the lines of awkward.</w:t>
      </w:r>
    </w:p>
    <w:p w14:paraId="3A5115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&gt;“Ratface,” the captain finished curtly. “You weren’t in the College rolls before being assigned to Rat Company. Would I be correct in assuming you’re a greenhorn?”</w:t>
      </w:r>
    </w:p>
    <w:p w14:paraId="53B42A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seen combat before,” I replied. “And not with blunted swords either.”</w:t>
      </w:r>
    </w:p>
    <w:p w14:paraId="41DF66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 you now?” Ratface smiled, looking anything but friendly. “Good for you. Unfortunately that’s worth shit to me, Lieutenant. I don’t care if you castrated an ogre in single combat, you’re still a godsdamned greenie legionary they saddled me with on the day before an exercise with the First Company.”</w:t>
      </w:r>
    </w:p>
    <w:p w14:paraId="32764E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deep breath, wondering if punching my superior officer in his fat sneering face on the first day of my assignment would leave a black mark on my record. It probably would, so I forced my anger down for the moment. Let him whine all he wanted, I’d show what I was worth on the battlefield.</w:t>
      </w:r>
    </w:p>
    <w:p w14:paraId="7FAFB5B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“More dead weight,” the large greenskin lieutenant cursed softly in Kharsum. “Just what we needed.”</w:t>
      </w:r>
    </w:p>
    <w:p w14:paraId="12DBD0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eyes flashed with quicksilver anger. I only had so much patience to spend. “You’re awfully mouthy for an unblooded boy,” I replied in the same language. “Looking for a fight?” </w:t>
      </w:r>
    </w:p>
    <w:p w14:paraId="15DD8B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orc barked out a laugh. “Hard words,” he grinned dangerously. “Keep a lid on it, greenie, it’d be a shame if I had to knock those pretty little human teeth out.”</w:t>
      </w:r>
    </w:p>
    <w:p w14:paraId="6F30BC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captain sighed, passing a hand through his short curls.</w:t>
      </w:r>
    </w:p>
    <w:p w14:paraId="3BBA5A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“Nauk, stop flirting with the rookie,” he said in Mthethwa, “we’ve got more pressing matters on our hands. Take a seat, Lieutenant. I suppose it’s not your fault you were assigned to us.”</w:t>
      </w:r>
    </w:p>
    <w:p w14:paraId="773748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Accepting the tacit apology, I gave a nod in response and went to crouch over the map with the others. The parchment laid out the cluster of hills Rat Company was camping in with the rocky outcroppings at our back as well as the valley separating us from the old fort I’d passed by earlier.</w:t>
      </w:r>
    </w:p>
    <w:p w14:paraId="1ED3A9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“Juniper will have the valley between us full of scouts,” Ratface announced, “but our best chance is still hitting them tonight. If we try a night assault tomorrow it’s a sure bet they’ll have had time to set up an ambush. Kilian, what did your men see when they got a look earlier?”</w:t>
      </w:r>
    </w:p>
    <w:p w14:paraId="39282B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short red-haired lieutenant cleared her throat and pointed out the watchtower in the middle of the valley. “There were at least two lines there setting up bonfires,” the girl murmured. “If we manage to take them out without too many losses we might actually have a shot at taking the fort.”</w:t>
      </w:r>
    </w:p>
    <w:p w14:paraId="55093C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sappers have enough smokers to clog up a whole wall,” the goblin lieutenant said. “The melee for the rampart will be messy after we land the ladders, but if the lieutenant holding the wall panics we have a decent shot at punching through to the standard.”</w:t>
      </w:r>
    </w:p>
    <w:p w14:paraId="5E69FC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“Nauk,” Ratface addressed the orc. “Your men will take the first wave of the assault. Callow, you’ll be right behind him.”</w:t>
      </w:r>
    </w:p>
    <w:p w14:paraId="22F6C5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“Understood,” I replied.</w:t>
      </w:r>
    </w:p>
    <w:p w14:paraId="700E3B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“Sergeant Hakram knows his business. Frankly, I’d rather have him as lieutenant for your line but life is ever full of disappointments,” the captain continued. “If he tells you you’re doing something stupid, </w:t>
      </w:r>
      <w:r w:rsidRPr="00432D26">
        <w:rPr>
          <w:rFonts w:ascii="Palatino" w:hAnsi="Palatino" w:cs="Times New Roman"/>
          <w:i/>
          <w:color w:val="000000" w:themeColor="text1"/>
        </w:rPr>
        <w:t>listen</w:t>
      </w:r>
      <w:r w:rsidRPr="00432D26">
        <w:rPr>
          <w:rFonts w:ascii="Palatino" w:hAnsi="Palatino" w:cs="Times New Roman"/>
          <w:color w:val="000000" w:themeColor="text1"/>
        </w:rPr>
        <w:t xml:space="preserve"> to him.” After a last lingering look at the map, Ratface spat in the dirt and raised his head to look us in the eyes. “We’ll get moving two hours before dawn,” he informed the assembled officers. “Keep your lines on half-watch, I want our soldiers as rested as they can be for the fight. I’ll see you all in a few hours.” We rose and saluted, exiting the tent one by one and leaving the captain to his map.</w:t>
      </w:r>
    </w:p>
    <w:p w14:paraId="6D0716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43E8B958"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t>Chapter 16: Game</w:t>
      </w:r>
    </w:p>
    <w:p w14:paraId="521B38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Those who live by the sword kill those who don’t.”</w:t>
      </w:r>
      <w:r w:rsidRPr="00432D26">
        <w:rPr>
          <w:rFonts w:ascii="Palatino" w:hAnsi="Palatino" w:cs="Times New Roman"/>
          <w:color w:val="000000" w:themeColor="text1"/>
        </w:rPr>
        <w:br/>
        <w:t>– Dread Emperor Vile the First</w:t>
      </w:r>
    </w:p>
    <w:p w14:paraId="794868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woke up to the sound of fighting.</w:t>
      </w:r>
      <w:r w:rsidRPr="00432D26">
        <w:rPr>
          <w:rFonts w:ascii="Palatino" w:hAnsi="Palatino" w:cs="Times New Roman"/>
          <w:color w:val="000000" w:themeColor="text1"/>
        </w:rPr>
        <w:br/>
        <w:t xml:space="preserve">Pushing away my covers I reached for my sword-belt, hastily buckling it on as I hopped from one foot to the next. Squinting to make out the source of the noise in the camp fire’s dying light, I caught a dozen silhouettes making it down the hill towards my line. Legionaries, I saw, but the insignia on their shield wasn’t Rat Company’s. </w:t>
      </w:r>
      <w:r w:rsidRPr="00432D26">
        <w:rPr>
          <w:rFonts w:ascii="Palatino" w:hAnsi="Palatino" w:cs="Times New Roman"/>
          <w:i/>
          <w:color w:val="000000" w:themeColor="text1"/>
        </w:rPr>
        <w:t>A night attack on the very first night?</w:t>
      </w:r>
      <w:r w:rsidRPr="00432D26">
        <w:rPr>
          <w:rFonts w:ascii="Palatino" w:hAnsi="Palatino" w:cs="Times New Roman"/>
          <w:color w:val="000000" w:themeColor="text1"/>
        </w:rPr>
        <w:t xml:space="preserve"> Reckless, but if the sounds of battle coming from the other side of the hill were any indication the enemy captain’s boldness might just have paid off.</w:t>
      </w:r>
      <w:r w:rsidRPr="00432D26">
        <w:rPr>
          <w:rFonts w:ascii="Palatino" w:hAnsi="Palatino" w:cs="Times New Roman"/>
          <w:color w:val="000000" w:themeColor="text1"/>
        </w:rPr>
        <w:br/>
        <w:t>“ON YOUR FEET, YOU LAZY BASTARDS!” I heard Hakram’s voice roar from further down, “WE’RE UNDER ATTACK!”</w:t>
      </w:r>
      <w:r w:rsidRPr="00432D26">
        <w:rPr>
          <w:rFonts w:ascii="Palatino" w:hAnsi="Palatino" w:cs="Times New Roman"/>
          <w:color w:val="000000" w:themeColor="text1"/>
        </w:rPr>
        <w:br/>
        <w:t xml:space="preserve">Grabbing my shield, I forced myself to focus and went to join my assembling soldiers. I’d thought that the assault before dawn would give me the time I needed to ease into legionary tactics, but it looked like I was going to be dropped straight into the deeper waters again. The thought brought a reluctant smile to my face as I pushed my way past the awakening soldiers to my sergeant. </w:t>
      </w:r>
      <w:r w:rsidRPr="00432D26">
        <w:rPr>
          <w:rFonts w:ascii="Palatino" w:hAnsi="Palatino" w:cs="Times New Roman"/>
          <w:i/>
          <w:color w:val="000000" w:themeColor="text1"/>
        </w:rPr>
        <w:t>Business as usual, then.</w:t>
      </w:r>
      <w:r w:rsidRPr="00432D26">
        <w:rPr>
          <w:rFonts w:ascii="Palatino" w:hAnsi="Palatino" w:cs="Times New Roman"/>
          <w:color w:val="000000" w:themeColor="text1"/>
        </w:rPr>
        <w:t xml:space="preserve"> When had I ever gotten to learn anything the easy way?</w:t>
      </w:r>
      <w:r w:rsidRPr="00432D26">
        <w:rPr>
          <w:rFonts w:ascii="Palatino" w:hAnsi="Palatino" w:cs="Times New Roman"/>
          <w:color w:val="000000" w:themeColor="text1"/>
        </w:rPr>
        <w:br/>
        <w:t>“Sergeant Hakram,” I called out as soon as I glimpsed his face, “Report.”</w:t>
      </w:r>
      <w:r w:rsidRPr="00432D26">
        <w:rPr>
          <w:rFonts w:ascii="Palatino" w:hAnsi="Palatino" w:cs="Times New Roman"/>
          <w:color w:val="000000" w:themeColor="text1"/>
        </w:rPr>
        <w:br/>
        <w:t>“I have no idea what’s going on,” the orc rumbled. “I got woken up when the soldiers on watch went missing.”</w:t>
      </w:r>
      <w:r w:rsidRPr="00432D26">
        <w:rPr>
          <w:rFonts w:ascii="Palatino" w:hAnsi="Palatino" w:cs="Times New Roman"/>
          <w:color w:val="000000" w:themeColor="text1"/>
        </w:rPr>
        <w:br/>
        <w:t>I eyed the enemy soldiers calmly walking in our direction with a grimace. I’d miscalculated: that was a full line, not just a dozen. The shouts and ring of steel against steel coming from where Lieutenant Nauk’s line had been camping next to mine meant that they were in just as much trouble as we were. Was Captain Juniper trying to wipe out the company on the very first night?</w:t>
      </w:r>
      <w:r w:rsidRPr="00432D26">
        <w:rPr>
          <w:rFonts w:ascii="Palatino" w:hAnsi="Palatino" w:cs="Times New Roman"/>
          <w:color w:val="000000" w:themeColor="text1"/>
        </w:rPr>
        <w:br/>
        <w:t>“The standard, Sergeant,” I breathed out in understanding. “They’re going for the standard.”</w:t>
      </w:r>
      <w:r w:rsidRPr="00432D26">
        <w:rPr>
          <w:rFonts w:ascii="Palatino" w:hAnsi="Palatino" w:cs="Times New Roman"/>
          <w:color w:val="000000" w:themeColor="text1"/>
        </w:rPr>
        <w:br/>
        <w:t>Juniper didn’t need to actually knock out every soldier in Rat Company, just bring back our standard to her victory zone. Hakram let out a colourful string of curses in Kharsum, which I chose to interpret as agreement.</w:t>
      </w:r>
      <w:r w:rsidRPr="00432D26">
        <w:rPr>
          <w:rFonts w:ascii="Palatino" w:hAnsi="Palatino" w:cs="Times New Roman"/>
          <w:color w:val="000000" w:themeColor="text1"/>
        </w:rPr>
        <w:br/>
        <w:t>“Third Line!” I called out, “Double ranks, NOW!”</w:t>
      </w:r>
      <w:r w:rsidRPr="00432D26">
        <w:rPr>
          <w:rFonts w:ascii="Palatino" w:hAnsi="Palatino" w:cs="Times New Roman"/>
          <w:color w:val="000000" w:themeColor="text1"/>
        </w:rPr>
        <w:br/>
        <w:t>We couldn’t afford to get bogged down in a melee with the enemy line, not if First Company was going straight for the win. I’d have to get my soldiers on the other side of the hill and decide if this engagement could still be salvaged.</w:t>
      </w:r>
      <w:r w:rsidRPr="00432D26">
        <w:rPr>
          <w:rFonts w:ascii="Palatino" w:hAnsi="Palatino" w:cs="Times New Roman"/>
          <w:color w:val="000000" w:themeColor="text1"/>
        </w:rPr>
        <w:br/>
        <w:t>“Lieutenant?” Hakram prompted. “What are your orders?”</w:t>
      </w:r>
      <w:r w:rsidRPr="00432D26">
        <w:rPr>
          <w:rFonts w:ascii="Palatino" w:hAnsi="Palatino" w:cs="Times New Roman"/>
          <w:color w:val="000000" w:themeColor="text1"/>
        </w:rPr>
        <w:br/>
        <w:t xml:space="preserve">My line had formed up like a well-oiled machine while I was thinking. The First Company’s soldiers had stopped halfway down the hill and formed a wedge, patiently waiting for me to charge my line into their formation. </w:t>
      </w:r>
      <w:r w:rsidRPr="00432D26">
        <w:rPr>
          <w:rFonts w:ascii="Palatino" w:hAnsi="Palatino" w:cs="Times New Roman"/>
          <w:i/>
          <w:color w:val="000000" w:themeColor="text1"/>
        </w:rPr>
        <w:t xml:space="preserve">Screw that. I’m not hitting a force </w:t>
      </w:r>
      <w:r w:rsidRPr="00432D26">
        <w:rPr>
          <w:rFonts w:ascii="Palatino" w:hAnsi="Palatino" w:cs="Times New Roman"/>
          <w:i/>
          <w:color w:val="000000" w:themeColor="text1"/>
        </w:rPr>
        <w:lastRenderedPageBreak/>
        <w:t>on high ground with most my soldiers half asleep.</w:t>
      </w:r>
      <w:r w:rsidRPr="00432D26">
        <w:rPr>
          <w:rFonts w:ascii="Palatino" w:hAnsi="Palatino" w:cs="Times New Roman"/>
          <w:color w:val="000000" w:themeColor="text1"/>
        </w:rPr>
        <w:br/>
        <w:t>“Go help Lieutenant Nauk’s line, Sergeant,” I decided. “I’ll go for the standard myself.”</w:t>
      </w:r>
      <w:r w:rsidRPr="00432D26">
        <w:rPr>
          <w:rFonts w:ascii="Palatino" w:hAnsi="Palatino" w:cs="Times New Roman"/>
          <w:color w:val="000000" w:themeColor="text1"/>
        </w:rPr>
        <w:br/>
        <w:t>The orc frowned.</w:t>
      </w:r>
      <w:r w:rsidRPr="00432D26">
        <w:rPr>
          <w:rFonts w:ascii="Palatino" w:hAnsi="Palatino" w:cs="Times New Roman"/>
          <w:color w:val="000000" w:themeColor="text1"/>
        </w:rPr>
        <w:br/>
        <w:t>“Sir-” he started, but I cut him off.</w:t>
      </w:r>
      <w:r w:rsidRPr="00432D26">
        <w:rPr>
          <w:rFonts w:ascii="Palatino" w:hAnsi="Palatino" w:cs="Times New Roman"/>
          <w:color w:val="000000" w:themeColor="text1"/>
        </w:rPr>
        <w:br/>
        <w:t>“Hakram, there’s no time to argue,” I said. “Do it and I’ll catch up with you afterwards.”</w:t>
      </w:r>
      <w:r w:rsidRPr="00432D26">
        <w:rPr>
          <w:rFonts w:ascii="Palatino" w:hAnsi="Palatino" w:cs="Times New Roman"/>
          <w:color w:val="000000" w:themeColor="text1"/>
        </w:rPr>
        <w:br/>
        <w:t>The sergeant saluted, though he still looked sceptical.</w:t>
      </w:r>
      <w:r w:rsidRPr="00432D26">
        <w:rPr>
          <w:rFonts w:ascii="Palatino" w:hAnsi="Palatino" w:cs="Times New Roman"/>
          <w:color w:val="000000" w:themeColor="text1"/>
        </w:rPr>
        <w:br/>
        <w:t>“Good hunting, Lieutenant,” he replied, turning to get my soldiers moving.</w:t>
      </w:r>
      <w:r w:rsidRPr="00432D26">
        <w:rPr>
          <w:rFonts w:ascii="Palatino" w:hAnsi="Palatino" w:cs="Times New Roman"/>
          <w:color w:val="000000" w:themeColor="text1"/>
        </w:rPr>
        <w:br/>
        <w:t>The enemy was standing square atop the dirt path I’d used during the day, meaning I’d have to go around the sides: I slung my shield across my back on the leather strap reserved for that very purpose and went for the shadows. I’d have to be swift and quiet if I wanted to make it without getting caught, just like when I’d used sneak out of the orphanage to go fight in the Pit. The night was on my side, at least: the moon was covered by clouds, and while it might have helped the enemy sneak up on us earlier now it meant that away from the campfires I was as good as invisible. I circled as far away from the fighting as I could, but while skirting around a handful of abandoned blankets I got a glimpse of the melee I’d just sent my line into: Nauk’s silhouette stood out starkly against the flames. The lieutenant was half-naked and grappling with a pair of enemy legionaries, ignoring their blunted blades as he knocked their heads together and roared out a challenge. Hellgods, it was easy to forget how terrifying orcs could be when they cut loose. Two hundred pounds of pure muscle and bloodlust moved by the most vicious of instincts. No wonder the war parties from the Steppes had been such a thorn in Callow’s side, before the Wall was built. Shaking off the thought, I finished my trip around and got a high enough vantage point that I could see what was going on.</w:t>
      </w:r>
      <w:r w:rsidRPr="00432D26">
        <w:rPr>
          <w:rFonts w:ascii="Palatino" w:hAnsi="Palatino" w:cs="Times New Roman"/>
          <w:color w:val="000000" w:themeColor="text1"/>
        </w:rPr>
        <w:br/>
        <w:t xml:space="preserve">It was… less than promising. The standard still stood, but a melee was raging barely twenty feet from it and I could see Ratface’s forces were getting mauled. He’d managed to dig in his left flank with its back to the hill, but the centre was giving ground and there was no right flank to speak of: the line facing my men had probably slipped through the space to make sure Ratface wouldn’t get any reinforcements, if I had to guess. </w:t>
      </w:r>
      <w:r w:rsidRPr="00432D26">
        <w:rPr>
          <w:rFonts w:ascii="Palatino" w:hAnsi="Palatino" w:cs="Times New Roman"/>
          <w:i/>
          <w:color w:val="000000" w:themeColor="text1"/>
        </w:rPr>
        <w:t>We’ve lost this</w:t>
      </w:r>
      <w:r w:rsidRPr="00432D26">
        <w:rPr>
          <w:rFonts w:ascii="Palatino" w:hAnsi="Palatino" w:cs="Times New Roman"/>
          <w:color w:val="000000" w:themeColor="text1"/>
        </w:rPr>
        <w:t xml:space="preserve">, I was forced to admit. Even if my own soldiers managed to get Lieutenant Nauk’s moving, by the time they punched through the line waiting for them on the hill the battle would already be over. </w:t>
      </w:r>
      <w:r w:rsidRPr="00432D26">
        <w:rPr>
          <w:rFonts w:ascii="Palatino" w:hAnsi="Palatino" w:cs="Times New Roman"/>
          <w:i/>
          <w:color w:val="000000" w:themeColor="text1"/>
        </w:rPr>
        <w:t>So think</w:t>
      </w:r>
      <w:r w:rsidRPr="00432D26">
        <w:rPr>
          <w:rFonts w:ascii="Palatino" w:hAnsi="Palatino" w:cs="Times New Roman"/>
          <w:color w:val="000000" w:themeColor="text1"/>
        </w:rPr>
        <w:t xml:space="preserve">, I told myself. </w:t>
      </w:r>
      <w:r w:rsidRPr="00432D26">
        <w:rPr>
          <w:rFonts w:ascii="Palatino" w:hAnsi="Palatino" w:cs="Times New Roman"/>
          <w:i/>
          <w:color w:val="000000" w:themeColor="text1"/>
        </w:rPr>
        <w:t>How can we turn this around?</w:t>
      </w:r>
      <w:r w:rsidRPr="00432D26">
        <w:rPr>
          <w:rFonts w:ascii="Palatino" w:hAnsi="Palatino" w:cs="Times New Roman"/>
          <w:color w:val="000000" w:themeColor="text1"/>
        </w:rPr>
        <w:t xml:space="preserve"> Moments passed, but nothing came to mind. Whoever Captain Juniper was, she’d thought this through perfectly. An enemy legionary tore his way through the centre and ran for the standard, and before I knew what I was doing I started running downhill. A handful of legionaries from the centre pulled back and managed to tackle the soldier, but that was the beginning of the end for Ratface’s men: First Company’s legionaries poured through the openings in the rank, breaking the whole formation apart in a matter of moments.</w:t>
      </w:r>
      <w:r w:rsidRPr="00432D26">
        <w:rPr>
          <w:rFonts w:ascii="Palatino" w:hAnsi="Palatino" w:cs="Times New Roman"/>
          <w:color w:val="000000" w:themeColor="text1"/>
        </w:rPr>
        <w:br/>
        <w:t xml:space="preserve">Forcing myself to go even faster, I ignored the melee and focused on the one part of this I could actually recoup: the standard. If First Company got their hands on it the game was as good as over, but if I could bring it back to my line and pull out under the cover of </w:t>
      </w:r>
      <w:r w:rsidRPr="00432D26">
        <w:rPr>
          <w:rFonts w:ascii="Palatino" w:hAnsi="Palatino" w:cs="Times New Roman"/>
          <w:color w:val="000000" w:themeColor="text1"/>
        </w:rPr>
        <w:lastRenderedPageBreak/>
        <w:t xml:space="preserve">darkness we might just survive this disaster. Though what I could actually manage to do with so few soldiers was… </w:t>
      </w:r>
      <w:r w:rsidRPr="00432D26">
        <w:rPr>
          <w:rFonts w:ascii="Palatino" w:hAnsi="Palatino" w:cs="Times New Roman"/>
          <w:i/>
          <w:color w:val="000000" w:themeColor="text1"/>
        </w:rPr>
        <w:t>No</w:t>
      </w:r>
      <w:r w:rsidRPr="00432D26">
        <w:rPr>
          <w:rFonts w:ascii="Palatino" w:hAnsi="Palatino" w:cs="Times New Roman"/>
          <w:color w:val="000000" w:themeColor="text1"/>
        </w:rPr>
        <w:t xml:space="preserve">, I told myself. </w:t>
      </w:r>
      <w:r w:rsidRPr="00432D26">
        <w:rPr>
          <w:rFonts w:ascii="Palatino" w:hAnsi="Palatino" w:cs="Times New Roman"/>
          <w:i/>
          <w:color w:val="000000" w:themeColor="text1"/>
        </w:rPr>
        <w:t xml:space="preserve">One thing at a time. </w:t>
      </w:r>
      <w:r w:rsidRPr="00432D26">
        <w:rPr>
          <w:rFonts w:ascii="Palatino" w:hAnsi="Palatino" w:cs="Times New Roman"/>
          <w:color w:val="000000" w:themeColor="text1"/>
        </w:rPr>
        <w:t>Better to focus on the things I could do than those I couldn’t. Snatching up the standard from the socket it was in, I shot the melee an apologetic look before running off the way I’d come. The way back was quicker, since there was no point in skirting around the fighting. The melee around Nauk had gotten even messier in the last few minutes, but I could see it was turning to Rat Company’s advantage: the attacking line had tightened ranks and was slowly edging back towards the hill. A good call, if I’d actually meant to have my soldiers join the broader engagement. The company’s legionaries closed rank around me as soon as they saw I held the standard, a ragged cheer coming from their formation.</w:t>
      </w:r>
      <w:r w:rsidRPr="00432D26">
        <w:rPr>
          <w:rFonts w:ascii="Palatino" w:hAnsi="Palatino" w:cs="Times New Roman"/>
          <w:color w:val="000000" w:themeColor="text1"/>
        </w:rPr>
        <w:br/>
        <w:t>“Lieutenant,” Hakram greeted me cheerfully as he pulled back from the front line. “Nicely done. How’s the situation on the other side?”</w:t>
      </w:r>
      <w:r w:rsidRPr="00432D26">
        <w:rPr>
          <w:rFonts w:ascii="Palatino" w:hAnsi="Palatino" w:cs="Times New Roman"/>
          <w:color w:val="000000" w:themeColor="text1"/>
        </w:rPr>
        <w:br/>
        <w:t>“Done,” I replied. “First Company was flipping their line when I left – they’ll be on our asses in a few moments. Where’s Lieutenant Nauk?”</w:t>
      </w:r>
      <w:r w:rsidRPr="00432D26">
        <w:rPr>
          <w:rFonts w:ascii="Palatino" w:hAnsi="Palatino" w:cs="Times New Roman"/>
          <w:color w:val="000000" w:themeColor="text1"/>
        </w:rPr>
        <w:br/>
        <w:t>“Limping about,” the sergeant told me with a vague gesture. “They managed to break his leg, so he’s using Sergeant Nilin as a crutch. I don’t suppose you brought back any healers?”</w:t>
      </w:r>
      <w:r w:rsidRPr="00432D26">
        <w:rPr>
          <w:rFonts w:ascii="Palatino" w:hAnsi="Palatino" w:cs="Times New Roman"/>
          <w:color w:val="000000" w:themeColor="text1"/>
        </w:rPr>
        <w:br/>
        <w:t>“Didn’t even see one,” I said. “I’m pretty sure the mage line was the first to be hit.”</w:t>
      </w:r>
      <w:r w:rsidRPr="00432D26">
        <w:rPr>
          <w:rFonts w:ascii="Palatino" w:hAnsi="Palatino" w:cs="Times New Roman"/>
          <w:color w:val="000000" w:themeColor="text1"/>
        </w:rPr>
        <w:br/>
        <w:t>“Fucking Juniper,” Hakram cursed. “</w:t>
      </w:r>
      <w:r w:rsidRPr="00432D26">
        <w:rPr>
          <w:rFonts w:ascii="Palatino" w:hAnsi="Palatino" w:cs="Times New Roman"/>
          <w:i/>
          <w:color w:val="000000" w:themeColor="text1"/>
        </w:rPr>
        <w:t>Bashal</w:t>
      </w:r>
      <w:r w:rsidRPr="00432D26">
        <w:rPr>
          <w:rFonts w:ascii="Palatino" w:hAnsi="Palatino" w:cs="Times New Roman"/>
          <w:color w:val="000000" w:themeColor="text1"/>
        </w:rPr>
        <w:t xml:space="preserve"> like this is why they call her the Hellhound.”</w:t>
      </w:r>
      <w:r w:rsidRPr="00432D26">
        <w:rPr>
          <w:rFonts w:ascii="Palatino" w:hAnsi="Palatino" w:cs="Times New Roman"/>
          <w:color w:val="000000" w:themeColor="text1"/>
        </w:rPr>
        <w:br/>
        <w:t>“CALLOW!” the yell came from behind me in the voice I recognized from earlier. “Decided to join the fight, I see.”</w:t>
      </w:r>
      <w:r w:rsidRPr="00432D26">
        <w:rPr>
          <w:rFonts w:ascii="Palatino" w:hAnsi="Palatino" w:cs="Times New Roman"/>
          <w:color w:val="000000" w:themeColor="text1"/>
        </w:rPr>
        <w:br/>
        <w:t>I turned with a raised eyebrow to see Nauk with his arm slung over a dark-skinned boy’s shoulder. Sergeant Nilin, I assumed.</w:t>
      </w:r>
      <w:r w:rsidRPr="00432D26">
        <w:rPr>
          <w:rFonts w:ascii="Palatino" w:hAnsi="Palatino" w:cs="Times New Roman"/>
          <w:color w:val="000000" w:themeColor="text1"/>
        </w:rPr>
        <w:br/>
        <w:t>“Had to pick something up,” I replied easily, hefting up the standard resting on my shoulder. The orc lieutenant eyed me cautiously.</w:t>
      </w:r>
      <w:r w:rsidRPr="00432D26">
        <w:rPr>
          <w:rFonts w:ascii="Palatino" w:hAnsi="Palatino" w:cs="Times New Roman"/>
          <w:color w:val="000000" w:themeColor="text1"/>
        </w:rPr>
        <w:br/>
        <w:t>“Ratface?” he asked.</w:t>
      </w:r>
      <w:r w:rsidRPr="00432D26">
        <w:rPr>
          <w:rFonts w:ascii="Palatino" w:hAnsi="Palatino" w:cs="Times New Roman"/>
          <w:color w:val="000000" w:themeColor="text1"/>
        </w:rPr>
        <w:br/>
        <w:t>“Probably a prisoner by now,” I grimaced.</w:t>
      </w:r>
      <w:r w:rsidRPr="00432D26">
        <w:rPr>
          <w:rFonts w:ascii="Palatino" w:hAnsi="Palatino" w:cs="Times New Roman"/>
          <w:color w:val="000000" w:themeColor="text1"/>
        </w:rPr>
        <w:br/>
        <w:t>“We hitting that line on the hill, then?” Hakram rumbled.</w:t>
      </w:r>
      <w:r w:rsidRPr="00432D26">
        <w:rPr>
          <w:rFonts w:ascii="Palatino" w:hAnsi="Palatino" w:cs="Times New Roman"/>
          <w:color w:val="000000" w:themeColor="text1"/>
        </w:rPr>
        <w:br/>
        <w:t>I passed hand through my hair, only now noticing I’d been running around without a helmet this whole time.</w:t>
      </w:r>
      <w:r w:rsidRPr="00432D26">
        <w:rPr>
          <w:rFonts w:ascii="Palatino" w:hAnsi="Palatino" w:cs="Times New Roman"/>
          <w:color w:val="000000" w:themeColor="text1"/>
        </w:rPr>
        <w:br/>
        <w:t>“No,” I decided. “We’re pulling out. How many soldiers do we have?”</w:t>
      </w:r>
      <w:r w:rsidRPr="00432D26">
        <w:rPr>
          <w:rFonts w:ascii="Palatino" w:hAnsi="Palatino" w:cs="Times New Roman"/>
          <w:color w:val="000000" w:themeColor="text1"/>
        </w:rPr>
        <w:br/>
        <w:t>“Half my line and most of yours,” Nauk grunted. “At least half a dozen wounded.”</w:t>
      </w:r>
      <w:r w:rsidRPr="00432D26">
        <w:rPr>
          <w:rFonts w:ascii="Palatino" w:hAnsi="Palatino" w:cs="Times New Roman"/>
          <w:color w:val="000000" w:themeColor="text1"/>
        </w:rPr>
        <w:br/>
        <w:t>I eyed the enemy line gathering up on the hill – the ones who’d formed a wedge earlier seemed to be joining them, and there was no way the forces just described would hold up against forty legionaries, half of which hadn’t even seen fighting yet.</w:t>
      </w:r>
      <w:r w:rsidRPr="00432D26">
        <w:rPr>
          <w:rFonts w:ascii="Palatino" w:hAnsi="Palatino" w:cs="Times New Roman"/>
          <w:color w:val="000000" w:themeColor="text1"/>
        </w:rPr>
        <w:br/>
        <w:t>“Let’s get out of here before they have time to form up,” I said. “Wounded first, I want them out of the way if this turns into a fighting retreat.”</w:t>
      </w:r>
      <w:r w:rsidRPr="00432D26">
        <w:rPr>
          <w:rFonts w:ascii="Palatino" w:hAnsi="Palatino" w:cs="Times New Roman"/>
          <w:color w:val="000000" w:themeColor="text1"/>
        </w:rPr>
        <w:br/>
        <w:t>Hakram saluted and disappeared into the mass of soldiers without another word. Not for the first time tonight, I was glad I’d gotten the tall orc as my sergeant.</w:t>
      </w:r>
      <w:r w:rsidRPr="00432D26">
        <w:rPr>
          <w:rFonts w:ascii="Palatino" w:hAnsi="Palatino" w:cs="Times New Roman"/>
          <w:color w:val="000000" w:themeColor="text1"/>
        </w:rPr>
        <w:br/>
        <w:t xml:space="preserve">“They’ll hunt us down if we go into the rocks,” Nauk spoke up, dark eyes considering as </w:t>
      </w:r>
      <w:r w:rsidRPr="00432D26">
        <w:rPr>
          <w:rFonts w:ascii="Palatino" w:hAnsi="Palatino" w:cs="Times New Roman"/>
          <w:color w:val="000000" w:themeColor="text1"/>
        </w:rPr>
        <w:lastRenderedPageBreak/>
        <w:t>he faced me.</w:t>
      </w:r>
      <w:r w:rsidRPr="00432D26">
        <w:rPr>
          <w:rFonts w:ascii="Palatino" w:hAnsi="Palatino" w:cs="Times New Roman"/>
          <w:color w:val="000000" w:themeColor="text1"/>
        </w:rPr>
        <w:br/>
        <w:t>“That’s why we won’t be heading there,” I replied. “There’s enough woods in the valley to hide us until we have a better idea of what’s going on.”</w:t>
      </w:r>
      <w:r w:rsidRPr="00432D26">
        <w:rPr>
          <w:rFonts w:ascii="Palatino" w:hAnsi="Palatino" w:cs="Times New Roman"/>
          <w:color w:val="000000" w:themeColor="text1"/>
        </w:rPr>
        <w:br/>
        <w:t>The large – and still half-naked, I only now noted – orc looked at me for a long, silent moment.</w:t>
      </w:r>
      <w:r w:rsidRPr="00432D26">
        <w:rPr>
          <w:rFonts w:ascii="Palatino" w:hAnsi="Palatino" w:cs="Times New Roman"/>
          <w:color w:val="000000" w:themeColor="text1"/>
        </w:rPr>
        <w:br/>
        <w:t>“Sergeant Nilin,” he suddenly spoke, still looking into my eyes. “I’m ceding command of our line to Lieutenant Callow for now. Let’s get the bastards moving before we have half of First Company breathing down our necks.”</w:t>
      </w:r>
      <w:r w:rsidRPr="00432D26">
        <w:rPr>
          <w:rFonts w:ascii="Palatino" w:hAnsi="Palatino" w:cs="Times New Roman"/>
          <w:color w:val="000000" w:themeColor="text1"/>
        </w:rPr>
        <w:br/>
        <w:t>Letting out a breath I hadn’t known I was holding, I offered the orc a gracious nod before turning my attention back to the soldiers on the hill. They were nearly done forming ranks, I saw. With an ironic salute to the enemy, I followed my troops as they made their escape.</w:t>
      </w:r>
    </w:p>
    <w:p w14:paraId="69D44A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0289B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hadn’t been walking for a quarter bell when Sergeant Robber popped out of the darkness. The goblin had half a dozen sword points resting on his throat in the blink of an eye but he merely grinned, supremely unconcerned.</w:t>
      </w:r>
      <w:r w:rsidRPr="00432D26">
        <w:rPr>
          <w:rFonts w:ascii="Palatino" w:hAnsi="Palatino" w:cs="Times New Roman"/>
          <w:color w:val="000000" w:themeColor="text1"/>
        </w:rPr>
        <w:br/>
        <w:t>“You guys are by far the largest group of survivors out there,” he informed me as soon as I made my way to the front of my line. “You must have pulled out early on.”</w:t>
      </w:r>
      <w:r w:rsidRPr="00432D26">
        <w:rPr>
          <w:rFonts w:ascii="Palatino" w:hAnsi="Palatino" w:cs="Times New Roman"/>
          <w:color w:val="000000" w:themeColor="text1"/>
        </w:rPr>
        <w:br/>
        <w:t>“I can recognize a lost battle when I see one,” I replied, tone neutral. “You’re alone?”</w:t>
      </w:r>
      <w:r w:rsidRPr="00432D26">
        <w:rPr>
          <w:rFonts w:ascii="Palatino" w:hAnsi="Palatino" w:cs="Times New Roman"/>
          <w:color w:val="000000" w:themeColor="text1"/>
        </w:rPr>
        <w:br/>
        <w:t>Robber whistled softly and another three goblins came out of the dark, one of them badly bruised but all of them bearing the leather satchel I knew sappers carried their munitions in.</w:t>
      </w:r>
      <w:r w:rsidRPr="00432D26">
        <w:rPr>
          <w:rFonts w:ascii="Palatino" w:hAnsi="Palatino" w:cs="Times New Roman"/>
          <w:color w:val="000000" w:themeColor="text1"/>
        </w:rPr>
        <w:br/>
        <w:t>“We’re all that’s left of my line,” the diminutive sergeant told me. “They even got Lieutenant Pickler. Got room for a few sappers in your little exodus?”</w:t>
      </w:r>
      <w:r w:rsidRPr="00432D26">
        <w:rPr>
          <w:rFonts w:ascii="Palatino" w:hAnsi="Palatino" w:cs="Times New Roman"/>
          <w:color w:val="000000" w:themeColor="text1"/>
        </w:rPr>
        <w:br/>
        <w:t>“Make yourself at home,” I replied.</w:t>
      </w:r>
      <w:r w:rsidRPr="00432D26">
        <w:rPr>
          <w:rFonts w:ascii="Palatino" w:hAnsi="Palatino" w:cs="Times New Roman"/>
          <w:color w:val="000000" w:themeColor="text1"/>
        </w:rPr>
        <w:br/>
        <w:t>Sappers. The first pleasant surprise of the night, which I rather thought we were due after the series of disasters we’d been inflicted. The goblins might not have been of much use in a shield wall, but they served an important purpose in the Legions: engineers, demolition specialists and even scouts when there was a need for it. Whatever the goblins were carrying in those satchels of theirs was worth its weight in gold, in our current situation. The other three goblins melded into the ranks without a word, but Robber remained at my side as the column started moving again. The goblin had assumed, correctly, that I’d have questions for him.</w:t>
      </w:r>
      <w:r w:rsidRPr="00432D26">
        <w:rPr>
          <w:rFonts w:ascii="Palatino" w:hAnsi="Palatino" w:cs="Times New Roman"/>
          <w:color w:val="000000" w:themeColor="text1"/>
        </w:rPr>
        <w:br/>
        <w:t>“You said there were other groups?” I asked.</w:t>
      </w:r>
      <w:r w:rsidRPr="00432D26">
        <w:rPr>
          <w:rFonts w:ascii="Palatino" w:hAnsi="Palatino" w:cs="Times New Roman"/>
          <w:color w:val="000000" w:themeColor="text1"/>
        </w:rPr>
        <w:br/>
        <w:t>“Small bands of five or less that fled when Ratface got taken,” the goblin said. “They were fleeing without a plan, most of them headed for the rocks. Juniper’s probably spreading out her soldiers to hunt them down as we speak.”</w:t>
      </w:r>
      <w:r w:rsidRPr="00432D26">
        <w:rPr>
          <w:rFonts w:ascii="Palatino" w:hAnsi="Palatino" w:cs="Times New Roman"/>
          <w:color w:val="000000" w:themeColor="text1"/>
        </w:rPr>
        <w:br/>
        <w:t xml:space="preserve">Well, so much for linking up with another group. I’d half-hoped that another officer would have managed to save a tenth and make out in the night, but to be frank I wasn’t </w:t>
      </w:r>
      <w:r w:rsidRPr="00432D26">
        <w:rPr>
          <w:rFonts w:ascii="Palatino" w:hAnsi="Palatino" w:cs="Times New Roman"/>
          <w:color w:val="000000" w:themeColor="text1"/>
        </w:rPr>
        <w:lastRenderedPageBreak/>
        <w:t>all that surprised no one had managed. I probably wouldn’t have either, if the lines I’d been fighting hadn’t been stuck holding a vital position.</w:t>
      </w:r>
      <w:r w:rsidRPr="00432D26">
        <w:rPr>
          <w:rFonts w:ascii="Palatino" w:hAnsi="Palatino" w:cs="Times New Roman"/>
          <w:color w:val="000000" w:themeColor="text1"/>
        </w:rPr>
        <w:br/>
        <w:t>“We’re looking for safe place to rest,” I told Robber. “I know your Lieutenant sent some of your line scouting earlier – do you know anywhere we can use?”</w:t>
      </w:r>
      <w:r w:rsidRPr="00432D26">
        <w:rPr>
          <w:rFonts w:ascii="Palatino" w:hAnsi="Palatino" w:cs="Times New Roman"/>
          <w:color w:val="000000" w:themeColor="text1"/>
        </w:rPr>
        <w:br/>
        <w:t>The goblin nodded, though he looked less than enthused.</w:t>
      </w:r>
      <w:r w:rsidRPr="00432D26">
        <w:rPr>
          <w:rFonts w:ascii="Palatino" w:hAnsi="Palatino" w:cs="Times New Roman"/>
          <w:color w:val="000000" w:themeColor="text1"/>
        </w:rPr>
        <w:br/>
        <w:t>“I know somewhere from the last time we had a game. Would take us most of the night to get there, though,” he cautioned.</w:t>
      </w:r>
      <w:r w:rsidRPr="00432D26">
        <w:rPr>
          <w:rFonts w:ascii="Palatino" w:hAnsi="Palatino" w:cs="Times New Roman"/>
          <w:color w:val="000000" w:themeColor="text1"/>
        </w:rPr>
        <w:br/>
        <w:t>“The further into the valley we go the better,” I murmured. “They’re looking in the rocks, but they’re bound to catch on we went the other way eventually.”</w:t>
      </w:r>
      <w:r w:rsidRPr="00432D26">
        <w:rPr>
          <w:rFonts w:ascii="Palatino" w:hAnsi="Palatino" w:cs="Times New Roman"/>
          <w:color w:val="000000" w:themeColor="text1"/>
        </w:rPr>
        <w:br/>
        <w:t>“I hear you,” Robber said, absent-mindedly tacking on a “sir” to the sentence after a moment. “D’you know if they saw you take the standard?”</w:t>
      </w:r>
      <w:r w:rsidRPr="00432D26">
        <w:rPr>
          <w:rFonts w:ascii="Palatino" w:hAnsi="Palatino" w:cs="Times New Roman"/>
          <w:color w:val="000000" w:themeColor="text1"/>
        </w:rPr>
        <w:br/>
        <w:t>I grimaced. I’d been wondering that herself. I would have been seen when I’d first taken it, of that there was no doubt, but would they know I was in command of the missing line? Even if First Company interrogated their prisoners, no more than a handful of people would even know what I looked like.</w:t>
      </w:r>
      <w:r w:rsidRPr="00432D26">
        <w:rPr>
          <w:rFonts w:ascii="Palatino" w:hAnsi="Palatino" w:cs="Times New Roman"/>
          <w:color w:val="000000" w:themeColor="text1"/>
        </w:rPr>
        <w:br/>
        <w:t>“I don’t think so,” I finally said, “But I wouldn’t bet on it.”</w:t>
      </w:r>
      <w:r w:rsidRPr="00432D26">
        <w:rPr>
          <w:rFonts w:ascii="Palatino" w:hAnsi="Palatino" w:cs="Times New Roman"/>
          <w:color w:val="000000" w:themeColor="text1"/>
        </w:rPr>
        <w:br/>
        <w:t>“Yeah,” Robber muttered in agreement, “people who underestimate Juniper always get fucked. There’s a reason her company hasn’t lost since she became captain.”</w:t>
      </w:r>
      <w:r w:rsidRPr="00432D26">
        <w:rPr>
          <w:rFonts w:ascii="Palatino" w:hAnsi="Palatino" w:cs="Times New Roman"/>
          <w:color w:val="000000" w:themeColor="text1"/>
        </w:rPr>
        <w:br/>
        <w:t>I passed a hand through my hair, letting out a sigh. There wouldn’t be much sleeping tonight.</w:t>
      </w:r>
      <w:r w:rsidRPr="00432D26">
        <w:rPr>
          <w:rFonts w:ascii="Palatino" w:hAnsi="Palatino" w:cs="Times New Roman"/>
          <w:color w:val="000000" w:themeColor="text1"/>
        </w:rPr>
        <w:br/>
        <w:t>“Find us a camp site first, Robber,” I ordered the sergeant. “Let’s take it one day at a time.”</w:t>
      </w:r>
      <w:r w:rsidRPr="00432D26">
        <w:rPr>
          <w:rFonts w:ascii="Palatino" w:hAnsi="Palatino" w:cs="Times New Roman"/>
          <w:color w:val="000000" w:themeColor="text1"/>
        </w:rPr>
        <w:br/>
        <w:t>Bobbing his head, the goblin deftly jumped forward and called out for the soldiers at the head of the column to follow him into the dark.</w:t>
      </w:r>
      <w:r w:rsidRPr="00432D26">
        <w:rPr>
          <w:rFonts w:ascii="Palatino" w:hAnsi="Palatino" w:cs="Times New Roman"/>
          <w:color w:val="000000" w:themeColor="text1"/>
        </w:rPr>
        <w:br/>
        <w:t>The march into the valley proved to be one the most harrowing experiences in my life. I could understand why war was conducted mostly during the day now. It had been Hells on my troops to make their way through the slippery hill paths and even worse when we’d entered the forest, without even the moonlight to show us where they were going. Robber’s goblins were already proving their worth, their peculiar eyes allowing them to pick out the best paths unerringly in the dark. Twice we’d had to huddle out of sight as the goblins picked out enemy scouts, waiting in silence until First Company moved on. Some of the legionaries had suggested lighting torches after we’d crossed into the woods, but I’d nixed that idea in the bud: if Juniper had left anyone in the watchtower that was as good as marking our camp on the First Company’s maps. By the time we finally arrived at our destination, the first stirrings of dawn could be seen in the sky.</w:t>
      </w:r>
      <w:r w:rsidRPr="00432D26">
        <w:rPr>
          <w:rFonts w:ascii="Palatino" w:hAnsi="Palatino" w:cs="Times New Roman"/>
          <w:color w:val="000000" w:themeColor="text1"/>
        </w:rPr>
        <w:br/>
        <w:t xml:space="preserve">My exhausted soldiers dropped their packs and shields to the ground as soon as they could, barely bothering to spread out across the clearing Robber had taken us to. I could see why he’d choose a place like this: there was small stream running through the clearing where the legionaries would be able to fill their canteens and a handful of berry bushes I dearly hoped were edible. I’d had Hakram ask around for how many rations had </w:t>
      </w:r>
      <w:r w:rsidRPr="00432D26">
        <w:rPr>
          <w:rFonts w:ascii="Palatino" w:hAnsi="Palatino" w:cs="Times New Roman"/>
          <w:color w:val="000000" w:themeColor="text1"/>
        </w:rPr>
        <w:lastRenderedPageBreak/>
        <w:t>been salvaged from the camp, and the amount was dangerously low. My body was urging me to follow the legionaries’ example and curl up under a tree, but I forced myself to move. There was still work to be done before I could allow myself to rest. I saw my wounded settled as comfortably as I could, cursing that we hadn’t managed to get even one mage from the battle’s survivors. I had a word with Sergeant Nilin to arrange for him to set up a watch and was pleasantly surprised to find Hakram had already done the same without my asking. I was beginning to see why Ratface had wanted the orc in command of my line.</w:t>
      </w:r>
      <w:r w:rsidRPr="00432D26">
        <w:rPr>
          <w:rFonts w:ascii="Palatino" w:hAnsi="Palatino" w:cs="Times New Roman"/>
          <w:color w:val="000000" w:themeColor="text1"/>
        </w:rPr>
        <w:br/>
        <w:t>“Grab some sleep, Lieutenant,” my sergeant told me quietly when I insisted to be added to my line’s watch roster. “Better to have your brain well-rested than another pair of eyes to watch for the enemy. You’ll be the one making the plans tomorrow.”</w:t>
      </w:r>
      <w:r w:rsidRPr="00432D26">
        <w:rPr>
          <w:rFonts w:ascii="Palatino" w:hAnsi="Palatino" w:cs="Times New Roman"/>
          <w:color w:val="000000" w:themeColor="text1"/>
        </w:rPr>
        <w:br/>
        <w:t>I agreed on the condition that he wake me up in no more than one full bell, pretending to believe his obvious lie when he agreed because I was too exhausted to argue. Setting down my bedroll close under an old oak tree, I lay down under the blanket and told myself I’d close my eyes for just a moment. There were just too many things left to do, I murmured to myself.</w:t>
      </w:r>
      <w:r w:rsidRPr="00432D26">
        <w:rPr>
          <w:rFonts w:ascii="Palatino" w:hAnsi="Palatino" w:cs="Times New Roman"/>
          <w:color w:val="000000" w:themeColor="text1"/>
        </w:rPr>
        <w:br/>
        <w:t>Darkness came.</w:t>
      </w:r>
    </w:p>
    <w:p w14:paraId="00F0B6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2D8688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It was midmorning when Hakram woke me up, by the looks of the sun. I considered reprimanding him for having let me sleep in, but I finally decided against it: if I hadn’t woken up by myself it meant my body had probably needed the rest. I blearily tied back up my bedroll and went to wash my face in the stream. The camp was buzzing with activity, legionaries clustering in small groups to talk to each other in low voices: I got a handful of salutes on my way, which I nodded back to. The cold water finished waking me up, clearing away the last dregs of sleep. I broke a piece of the rations I’d brought with me on the flight last night and tore hungrily into them, deciding I’d go pick some berries later to finish the job. </w:t>
      </w:r>
      <w:r w:rsidRPr="00432D26">
        <w:rPr>
          <w:rFonts w:ascii="Palatino" w:hAnsi="Palatino" w:cs="Times New Roman"/>
          <w:i/>
          <w:color w:val="000000" w:themeColor="text1"/>
        </w:rPr>
        <w:t>After asking Robber if they’re poisonous</w:t>
      </w:r>
      <w:r w:rsidRPr="00432D26">
        <w:rPr>
          <w:rFonts w:ascii="Palatino" w:hAnsi="Palatino" w:cs="Times New Roman"/>
          <w:color w:val="000000" w:themeColor="text1"/>
        </w:rPr>
        <w:t>, I added mentally. I had no intention of spending the rest of the game moaning on the ground after managing to survive last night. I was pleasantly surprised – once again – that Hakram had roused up the other officers and was already waiting for me.</w:t>
      </w:r>
      <w:r w:rsidRPr="00432D26">
        <w:rPr>
          <w:rFonts w:ascii="Palatino" w:hAnsi="Palatino" w:cs="Times New Roman"/>
          <w:color w:val="000000" w:themeColor="text1"/>
        </w:rPr>
        <w:br/>
        <w:t>“No sign they found us” I prompted the other four as I sat on a flat stone.</w:t>
      </w:r>
      <w:r w:rsidRPr="00432D26">
        <w:rPr>
          <w:rFonts w:ascii="Palatino" w:hAnsi="Palatino" w:cs="Times New Roman"/>
          <w:color w:val="000000" w:themeColor="text1"/>
        </w:rPr>
        <w:br/>
        <w:t>“The sentries haven’t seen anything,” the dark-skinned boy I vaguely remembered being called Sergeant Nilin agreed.</w:t>
      </w:r>
      <w:r w:rsidRPr="00432D26">
        <w:rPr>
          <w:rFonts w:ascii="Palatino" w:hAnsi="Palatino" w:cs="Times New Roman"/>
          <w:color w:val="000000" w:themeColor="text1"/>
        </w:rPr>
        <w:br/>
        <w:t>“We should be safe for a day or two,” Robber told me. “I’m sure Juniper doesn’t know about this place.”</w:t>
      </w:r>
      <w:r w:rsidRPr="00432D26">
        <w:rPr>
          <w:rFonts w:ascii="Palatino" w:hAnsi="Palatino" w:cs="Times New Roman"/>
          <w:color w:val="000000" w:themeColor="text1"/>
        </w:rPr>
        <w:br/>
        <w:t>“Doesn’t mean she can’t find it, goblin,” Nauk rumbled from the ground where he’d been propped up against the tree trunk.</w:t>
      </w:r>
      <w:r w:rsidRPr="00432D26">
        <w:rPr>
          <w:rFonts w:ascii="Palatino" w:hAnsi="Palatino" w:cs="Times New Roman"/>
          <w:color w:val="000000" w:themeColor="text1"/>
        </w:rPr>
        <w:br/>
        <w:t xml:space="preserve">The goblin sergeant sneered in response but did not bother replying. I glanced at them curiously, noticing the undercurrent of hostility to the reply. From the corner of my eye I </w:t>
      </w:r>
      <w:r w:rsidRPr="00432D26">
        <w:rPr>
          <w:rFonts w:ascii="Palatino" w:hAnsi="Palatino" w:cs="Times New Roman"/>
          <w:color w:val="000000" w:themeColor="text1"/>
        </w:rPr>
        <w:lastRenderedPageBreak/>
        <w:t>could see someone had tied a rudimentary cast around Nauk’s leg with cloth and branches, but every few moments the orc winced when he moved around too much</w:t>
      </w:r>
      <w:r w:rsidRPr="00432D26">
        <w:rPr>
          <w:rFonts w:ascii="Palatino" w:hAnsi="Palatino" w:cs="Times New Roman"/>
          <w:i/>
          <w:color w:val="000000" w:themeColor="text1"/>
        </w:rPr>
        <w:t>. One less soldier to count on,</w:t>
      </w:r>
      <w:r w:rsidRPr="00432D26">
        <w:rPr>
          <w:rFonts w:ascii="Palatino" w:hAnsi="Palatino" w:cs="Times New Roman"/>
          <w:color w:val="000000" w:themeColor="text1"/>
        </w:rPr>
        <w:t xml:space="preserve"> I grimaced.</w:t>
      </w:r>
      <w:r w:rsidRPr="00432D26">
        <w:rPr>
          <w:rFonts w:ascii="Palatino" w:hAnsi="Palatino" w:cs="Times New Roman"/>
          <w:color w:val="000000" w:themeColor="text1"/>
        </w:rPr>
        <w:br/>
        <w:t>“How many legionaries in fighting shape do we have?” I asked the group.</w:t>
      </w:r>
      <w:r w:rsidRPr="00432D26">
        <w:rPr>
          <w:rFonts w:ascii="Palatino" w:hAnsi="Palatino" w:cs="Times New Roman"/>
          <w:color w:val="000000" w:themeColor="text1"/>
        </w:rPr>
        <w:br/>
        <w:t>“Twenty five I’d take into the field, and Robber’s three sappers,” Hakram informed me. “We’ve got a full tenth of wounded, but most are in good enough shape to serve as sentries.”</w:t>
      </w:r>
      <w:r w:rsidRPr="00432D26">
        <w:rPr>
          <w:rFonts w:ascii="Palatino" w:hAnsi="Palatino" w:cs="Times New Roman"/>
          <w:color w:val="000000" w:themeColor="text1"/>
        </w:rPr>
        <w:br/>
        <w:t>I passed a hand through my hair, sighing. That was less than I’d hoped, frankly, but still more than I’d expected.</w:t>
      </w:r>
      <w:r w:rsidRPr="00432D26">
        <w:rPr>
          <w:rFonts w:ascii="Palatino" w:hAnsi="Palatino" w:cs="Times New Roman"/>
          <w:color w:val="000000" w:themeColor="text1"/>
        </w:rPr>
        <w:br/>
        <w:t>“We’ll split the legionaries into three under strength tenths,” I said. “Sergeant Robber will keep his sappers as a separate unit.”</w:t>
      </w:r>
      <w:r w:rsidRPr="00432D26">
        <w:rPr>
          <w:rFonts w:ascii="Palatino" w:hAnsi="Palatino" w:cs="Times New Roman"/>
          <w:color w:val="000000" w:themeColor="text1"/>
        </w:rPr>
        <w:br/>
        <w:t>“That’s all well and good,” Nauk grunted, “but what are we going to be using them for? You got a plan, Callow?”</w:t>
      </w:r>
      <w:r w:rsidRPr="00432D26">
        <w:rPr>
          <w:rFonts w:ascii="Palatino" w:hAnsi="Palatino" w:cs="Times New Roman"/>
          <w:color w:val="000000" w:themeColor="text1"/>
        </w:rPr>
        <w:br/>
        <w:t>I grimaced: it was a bit of stretch to call my idea a plan, but it was the only thing I’d come up with so far.</w:t>
      </w:r>
      <w:r w:rsidRPr="00432D26">
        <w:rPr>
          <w:rFonts w:ascii="Palatino" w:hAnsi="Palatino" w:cs="Times New Roman"/>
          <w:color w:val="000000" w:themeColor="text1"/>
        </w:rPr>
        <w:br/>
        <w:t>“We need a prisoner to interrogate,” I replied. “Otherwise we’ll just keep on stumbling about blind.”</w:t>
      </w:r>
      <w:r w:rsidRPr="00432D26">
        <w:rPr>
          <w:rFonts w:ascii="Palatino" w:hAnsi="Palatino" w:cs="Times New Roman"/>
          <w:color w:val="000000" w:themeColor="text1"/>
        </w:rPr>
        <w:br/>
        <w:t>Hakram nodded, nonplussed.</w:t>
      </w:r>
      <w:r w:rsidRPr="00432D26">
        <w:rPr>
          <w:rFonts w:ascii="Palatino" w:hAnsi="Palatino" w:cs="Times New Roman"/>
          <w:color w:val="000000" w:themeColor="text1"/>
        </w:rPr>
        <w:br/>
        <w:t>“You’ve got a target in mind, Lieutenant?” he asked.</w:t>
      </w:r>
      <w:r w:rsidRPr="00432D26">
        <w:rPr>
          <w:rFonts w:ascii="Palatino" w:hAnsi="Palatino" w:cs="Times New Roman"/>
          <w:color w:val="000000" w:themeColor="text1"/>
        </w:rPr>
        <w:br/>
        <w:t>“If I remember well from yesterday’s map, there’s a watchtower in the middle of the valley,” I said. “If Captain Juniper spread out her forces to look for us, it might be undermanned.”</w:t>
      </w:r>
      <w:r w:rsidRPr="00432D26">
        <w:rPr>
          <w:rFonts w:ascii="Palatino" w:hAnsi="Palatino" w:cs="Times New Roman"/>
          <w:color w:val="000000" w:themeColor="text1"/>
        </w:rPr>
        <w:br/>
        <w:t>“There’s bound to be at least a sergeant there,” Nilin spoke quietly.</w:t>
      </w:r>
      <w:r w:rsidRPr="00432D26">
        <w:rPr>
          <w:rFonts w:ascii="Palatino" w:hAnsi="Palatino" w:cs="Times New Roman"/>
          <w:color w:val="000000" w:themeColor="text1"/>
        </w:rPr>
        <w:br/>
        <w:t>“Robber,” I asked, “how good are your sappers at scouting?”</w:t>
      </w:r>
      <w:r w:rsidRPr="00432D26">
        <w:rPr>
          <w:rFonts w:ascii="Palatino" w:hAnsi="Palatino" w:cs="Times New Roman"/>
          <w:color w:val="000000" w:themeColor="text1"/>
        </w:rPr>
        <w:br/>
        <w:t>The goblin hummed thoughtfully.</w:t>
      </w:r>
      <w:r w:rsidRPr="00432D26">
        <w:rPr>
          <w:rFonts w:ascii="Palatino" w:hAnsi="Palatino" w:cs="Times New Roman"/>
          <w:color w:val="000000" w:themeColor="text1"/>
        </w:rPr>
        <w:br/>
        <w:t>“Not as good as a real scouting line, but still better than most,” he replied. “You want us to have a look?”</w:t>
      </w:r>
      <w:r w:rsidRPr="00432D26">
        <w:rPr>
          <w:rFonts w:ascii="Palatino" w:hAnsi="Palatino" w:cs="Times New Roman"/>
          <w:color w:val="000000" w:themeColor="text1"/>
        </w:rPr>
        <w:br/>
        <w:t>“Unless anyone else has a better idea?” I prompted. No one replied. “Well then, gentlemen, let’s get moving.”</w:t>
      </w:r>
    </w:p>
    <w:p w14:paraId="1D399D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64BA7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guy counted ten,” Robber croaked from my side, the both of us in cover behind a tree. “They still have no idea we’re here.”</w:t>
      </w:r>
      <w:r w:rsidRPr="00432D26">
        <w:rPr>
          <w:rFonts w:ascii="Palatino" w:hAnsi="Palatino" w:cs="Times New Roman"/>
          <w:color w:val="000000" w:themeColor="text1"/>
        </w:rPr>
        <w:br/>
        <w:t>I smiled. Twenty might have gotten messy, given how tired my men were from running all night, but ten? Ten we could take. We’d have to go in hard if we wanted to be gone by the time Juniper’s patrols heard the ruckus, but then I hadn’t expected this to be an easy fight.</w:t>
      </w:r>
      <w:r w:rsidRPr="00432D26">
        <w:rPr>
          <w:rFonts w:ascii="Palatino" w:hAnsi="Palatino" w:cs="Times New Roman"/>
          <w:i/>
          <w:color w:val="000000" w:themeColor="text1"/>
        </w:rPr>
        <w:t xml:space="preserve"> That’s never stopped me from winning before.</w:t>
      </w:r>
      <w:r w:rsidRPr="00432D26">
        <w:rPr>
          <w:rFonts w:ascii="Palatino" w:hAnsi="Palatino" w:cs="Times New Roman"/>
          <w:color w:val="000000" w:themeColor="text1"/>
        </w:rPr>
        <w:br/>
        <w:t>“Hakram,” I said, “take your tenth around behind the hill and wait until they’ve seen us to hit them in the back.”</w:t>
      </w:r>
      <w:r w:rsidRPr="00432D26">
        <w:rPr>
          <w:rFonts w:ascii="Palatino" w:hAnsi="Palatino" w:cs="Times New Roman"/>
          <w:color w:val="000000" w:themeColor="text1"/>
        </w:rPr>
        <w:br/>
        <w:t xml:space="preserve">The tall orc flashed me pearly-white fangs and saluted before turning towards his </w:t>
      </w:r>
      <w:r w:rsidRPr="00432D26">
        <w:rPr>
          <w:rFonts w:ascii="Palatino" w:hAnsi="Palatino" w:cs="Times New Roman"/>
          <w:color w:val="000000" w:themeColor="text1"/>
        </w:rPr>
        <w:lastRenderedPageBreak/>
        <w:t>soldiers.</w:t>
      </w:r>
      <w:r w:rsidRPr="00432D26">
        <w:rPr>
          <w:rFonts w:ascii="Palatino" w:hAnsi="Palatino" w:cs="Times New Roman"/>
          <w:color w:val="000000" w:themeColor="text1"/>
        </w:rPr>
        <w:br/>
        <w:t>“Get your asses in gear, my pretties,” he gravelled. “We’re getting us a little payback.”</w:t>
      </w:r>
      <w:r w:rsidRPr="00432D26">
        <w:rPr>
          <w:rFonts w:ascii="Palatino" w:hAnsi="Palatino" w:cs="Times New Roman"/>
          <w:color w:val="000000" w:themeColor="text1"/>
        </w:rPr>
        <w:br/>
        <w:t>There were a few hard smiles among the troops and in a matter of moments they disappeared into the foliage, the dead leaves padding their armour keeping the metal from clanking. None of my ramshackle band of survivors had taken well to last night’s stomping, and I knew they were just itching for a chance to even the score. I decided to give it a while before I got my own tenth moving – rushing it was just as dangerous as lingering, at this point. Robber leaned closer, yellow eyes alight with the most malicious of mischief.</w:t>
      </w:r>
      <w:r w:rsidRPr="00432D26">
        <w:rPr>
          <w:rFonts w:ascii="Palatino" w:hAnsi="Palatino" w:cs="Times New Roman"/>
          <w:color w:val="000000" w:themeColor="text1"/>
        </w:rPr>
        <w:br/>
        <w:t>“I’ve got brightsticks if you want to make an impression, Callow,” the goblin wheedled, grinning at the idea of setting off the mostly harmless version of the goblin alchemy in the faces of the soldiers who’d taken his lieutenant. “Nothing like a little flash and bang to start a party.”</w:t>
      </w:r>
      <w:r w:rsidRPr="00432D26">
        <w:rPr>
          <w:rFonts w:ascii="Palatino" w:hAnsi="Palatino" w:cs="Times New Roman"/>
          <w:color w:val="000000" w:themeColor="text1"/>
        </w:rPr>
        <w:br/>
        <w:t>“How many?” I asked, keeping her voice down.</w:t>
      </w:r>
      <w:r w:rsidRPr="00432D26">
        <w:rPr>
          <w:rFonts w:ascii="Palatino" w:hAnsi="Palatino" w:cs="Times New Roman"/>
          <w:color w:val="000000" w:themeColor="text1"/>
        </w:rPr>
        <w:br/>
        <w:t>“’bout twelve, and half that many cussers,” Robber replied. “That’s plenty enough for a scrap like this.”</w:t>
      </w:r>
      <w:r w:rsidRPr="00432D26">
        <w:rPr>
          <w:rFonts w:ascii="Palatino" w:hAnsi="Palatino" w:cs="Times New Roman"/>
          <w:color w:val="000000" w:themeColor="text1"/>
        </w:rPr>
        <w:br/>
        <w:t xml:space="preserve">I closed my eyes, seriously considering it. Was it worth it to use the munitions this early in the game? I might need them later on, and the fight was already skewed in my men’s favour. But they might be just what was needed to finish the fight before the patrols got onto us, and the moment Juniper’s roaming lines found us the fight was as good as done. </w:t>
      </w:r>
      <w:r w:rsidRPr="00432D26">
        <w:rPr>
          <w:rFonts w:ascii="Palatino" w:hAnsi="Palatino" w:cs="Times New Roman"/>
          <w:i/>
          <w:color w:val="000000" w:themeColor="text1"/>
        </w:rPr>
        <w:t>No. I won’t let fear do my thinking for me. We’ll use them when we can make them count.</w:t>
      </w:r>
      <w:r w:rsidRPr="00432D26">
        <w:rPr>
          <w:rFonts w:ascii="Palatino" w:hAnsi="Palatino" w:cs="Times New Roman"/>
          <w:color w:val="000000" w:themeColor="text1"/>
        </w:rPr>
        <w:t xml:space="preserve"> Opening my eyes, I shook my head at Robber.</w:t>
      </w:r>
      <w:r w:rsidRPr="00432D26">
        <w:rPr>
          <w:rFonts w:ascii="Palatino" w:hAnsi="Palatino" w:cs="Times New Roman"/>
          <w:color w:val="000000" w:themeColor="text1"/>
        </w:rPr>
        <w:br/>
        <w:t>“Callow –” he started.</w:t>
      </w:r>
      <w:r w:rsidRPr="00432D26">
        <w:rPr>
          <w:rFonts w:ascii="Palatino" w:hAnsi="Palatino" w:cs="Times New Roman"/>
          <w:color w:val="000000" w:themeColor="text1"/>
        </w:rPr>
        <w:br/>
        <w:t>“We’ll find a better use for them, Robber,” I interrupted him. “You have my word on that.”</w:t>
      </w:r>
      <w:r w:rsidRPr="00432D26">
        <w:rPr>
          <w:rFonts w:ascii="Palatino" w:hAnsi="Palatino" w:cs="Times New Roman"/>
          <w:color w:val="000000" w:themeColor="text1"/>
        </w:rPr>
        <w:br/>
        <w:t>The goblin fixed me with a hard stare, but after a moment he nodded.</w:t>
      </w:r>
      <w:r w:rsidRPr="00432D26">
        <w:rPr>
          <w:rFonts w:ascii="Palatino" w:hAnsi="Palatino" w:cs="Times New Roman"/>
          <w:color w:val="000000" w:themeColor="text1"/>
        </w:rPr>
        <w:br/>
        <w:t>“Aye aye, Lieutenant. Where do you want my sappers, then?”</w:t>
      </w:r>
      <w:r w:rsidRPr="00432D26">
        <w:rPr>
          <w:rFonts w:ascii="Palatino" w:hAnsi="Palatino" w:cs="Times New Roman"/>
          <w:color w:val="000000" w:themeColor="text1"/>
        </w:rPr>
        <w:br/>
        <w:t>“There’s three trails and you have three men,” I replied. “If anyone comes in uninvited, I want to know about it.”</w:t>
      </w:r>
      <w:r w:rsidRPr="00432D26">
        <w:rPr>
          <w:rFonts w:ascii="Palatino" w:hAnsi="Palatino" w:cs="Times New Roman"/>
          <w:color w:val="000000" w:themeColor="text1"/>
        </w:rPr>
        <w:br/>
        <w:t>The goblins in Robber’s heavily mauled tenth were too lightly equipped to be of real use in a melee and I had no intention of risking my last sappers in a straight up fight: I’d need every one of them when trying for the standard. Using them as sentries would have to do, even if it wasn’t the most glorious of duties. The goblin sergeant saluted in a manner so sloppy it seemed more like a mockery of the gesture before sliding his way downhill. I counted up to sixty in silence before gesturing for Sergeant Nilin to crawl up at my side.</w:t>
      </w:r>
      <w:r w:rsidRPr="00432D26">
        <w:rPr>
          <w:rFonts w:ascii="Palatino" w:hAnsi="Palatino" w:cs="Times New Roman"/>
          <w:color w:val="000000" w:themeColor="text1"/>
        </w:rPr>
        <w:br/>
        <w:t>“Lieutenant?” the dusky-skinned boy asked in a whisper.</w:t>
      </w:r>
      <w:r w:rsidRPr="00432D26">
        <w:rPr>
          <w:rFonts w:ascii="Palatino" w:hAnsi="Palatino" w:cs="Times New Roman"/>
          <w:color w:val="000000" w:themeColor="text1"/>
        </w:rPr>
        <w:br/>
        <w:t>“Get your legionaries ready, Sergeant,” I replied. “Let’s see how well they hold up when we’re the ones doing the ambushing.”</w:t>
      </w:r>
      <w:r w:rsidRPr="00432D26">
        <w:rPr>
          <w:rFonts w:ascii="Palatino" w:hAnsi="Palatino" w:cs="Times New Roman"/>
          <w:color w:val="000000" w:themeColor="text1"/>
        </w:rPr>
        <w:br/>
        <w:t xml:space="preserve">Letting him slide back down, I picked up my shield and pushed myself up. A moment later my tenth followed suit and I allowed the rank to catch up to me as Nilin’s men lined </w:t>
      </w:r>
      <w:r w:rsidRPr="00432D26">
        <w:rPr>
          <w:rFonts w:ascii="Palatino" w:hAnsi="Palatino" w:cs="Times New Roman"/>
          <w:color w:val="000000" w:themeColor="text1"/>
        </w:rPr>
        <w:lastRenderedPageBreak/>
        <w:t>up behind us – we took a brisk pace up the hill and in an instant we were in sight of the watchtower. The sentry on top cried out in alarm but I had no intention of allowing them to form up.</w:t>
      </w:r>
      <w:r w:rsidRPr="00432D26">
        <w:rPr>
          <w:rFonts w:ascii="Palatino" w:hAnsi="Palatino" w:cs="Times New Roman"/>
          <w:color w:val="000000" w:themeColor="text1"/>
        </w:rPr>
        <w:br/>
        <w:t>“Shields up,” I roared, picking up the pace.</w:t>
      </w:r>
      <w:r w:rsidRPr="00432D26">
        <w:rPr>
          <w:rFonts w:ascii="Palatino" w:hAnsi="Palatino" w:cs="Times New Roman"/>
          <w:color w:val="000000" w:themeColor="text1"/>
        </w:rPr>
        <w:br/>
        <w:t>I unsheathed my sword and the sound of the men following suit was heard from all around me. I caught sight of Hakram’s tenth running up the other side of the hill without a sound and I laughed in delight a moment before the two sides of my ambush collided with the scattered soldiers from the First Company. A tall orc with a vivid scar running up his cheek stood before me but I slammed my shield against his, knocking him back and striking in the opening I’d made: the blunted blade hit the back of my opponent’s knee and forced him to kneel. I kicked him in the gut to make sure he wouldn’t get up, knocking him out for good with a strike to the temple. Raising my head to take a look around, I realized with a start that the skirmish was already done – most of the First Company cadets were out cold, but a handful were being held down at sword-point by my men. Hakram walked up to me grinning like a cat who’d gone through a whole birdhouse of canaries and slapped me cheerfully on the shoulder.</w:t>
      </w:r>
      <w:r w:rsidRPr="00432D26">
        <w:rPr>
          <w:rFonts w:ascii="Palatino" w:hAnsi="Palatino" w:cs="Times New Roman"/>
          <w:color w:val="000000" w:themeColor="text1"/>
        </w:rPr>
        <w:br/>
        <w:t>“That felt good, sir,” he rumbled. “Juniper’s face when she hears about this is going to be a work of art.”</w:t>
      </w:r>
      <w:r w:rsidRPr="00432D26">
        <w:rPr>
          <w:rFonts w:ascii="Palatino" w:hAnsi="Palatino" w:cs="Times New Roman"/>
          <w:color w:val="000000" w:themeColor="text1"/>
        </w:rPr>
        <w:br/>
        <w:t>I felt my own lips quirk into a savage smile.</w:t>
      </w:r>
      <w:r w:rsidRPr="00432D26">
        <w:rPr>
          <w:rFonts w:ascii="Palatino" w:hAnsi="Palatino" w:cs="Times New Roman"/>
          <w:color w:val="000000" w:themeColor="text1"/>
        </w:rPr>
        <w:br/>
        <w:t>“We’re still a long way from making up for last night, but we’ll get there,” I promised. “Do we have any wounded?”</w:t>
      </w:r>
      <w:r w:rsidRPr="00432D26">
        <w:rPr>
          <w:rFonts w:ascii="Palatino" w:hAnsi="Palatino" w:cs="Times New Roman"/>
          <w:color w:val="000000" w:themeColor="text1"/>
        </w:rPr>
        <w:br/>
        <w:t>“One of mine sprained her ankle running up the hill,” Nilin said as he walked up to us. “That’s the only one on our side – we got lucky.”</w:t>
      </w:r>
      <w:r w:rsidRPr="00432D26">
        <w:rPr>
          <w:rFonts w:ascii="Palatino" w:hAnsi="Palatino" w:cs="Times New Roman"/>
          <w:color w:val="000000" w:themeColor="text1"/>
        </w:rPr>
        <w:br/>
        <w:t>“Let’s hope our luck continues holding up,” I replied. “Grab their sergeant and let’s get out of here.”</w:t>
      </w:r>
      <w:r w:rsidRPr="00432D26">
        <w:rPr>
          <w:rFonts w:ascii="Palatino" w:hAnsi="Palatino" w:cs="Times New Roman"/>
          <w:color w:val="000000" w:themeColor="text1"/>
        </w:rPr>
        <w:br/>
        <w:t>“And the rest?” Hakram asked.</w:t>
      </w:r>
      <w:r w:rsidRPr="00432D26">
        <w:rPr>
          <w:rFonts w:ascii="Palatino" w:hAnsi="Palatino" w:cs="Times New Roman"/>
          <w:color w:val="000000" w:themeColor="text1"/>
        </w:rPr>
        <w:br/>
        <w:t>I sheathed my sword and shrugged.</w:t>
      </w:r>
      <w:r w:rsidRPr="00432D26">
        <w:rPr>
          <w:rFonts w:ascii="Palatino" w:hAnsi="Palatino" w:cs="Times New Roman"/>
          <w:color w:val="000000" w:themeColor="text1"/>
        </w:rPr>
        <w:br/>
        <w:t>“No point in interrogating them. Break an ankle on each and leave them for Juniper’s healers to fix. That should keep them out of our hair for a few days.”</w:t>
      </w:r>
      <w:r w:rsidRPr="00432D26">
        <w:rPr>
          <w:rFonts w:ascii="Palatino" w:hAnsi="Palatino" w:cs="Times New Roman"/>
          <w:color w:val="000000" w:themeColor="text1"/>
        </w:rPr>
        <w:br/>
        <w:t xml:space="preserve">Both sergeants snapped a salute and turned to bark out their orders. I grabbed a soldier by the shoulder and sent him to fetch Robber, mind already thinking on my next move. </w:t>
      </w:r>
      <w:r w:rsidRPr="00432D26">
        <w:rPr>
          <w:rFonts w:ascii="Palatino" w:hAnsi="Palatino" w:cs="Times New Roman"/>
          <w:i/>
          <w:color w:val="000000" w:themeColor="text1"/>
        </w:rPr>
        <w:t>We’re not done yet, Hellhound. Not by a long shot.</w:t>
      </w:r>
    </w:p>
    <w:p w14:paraId="5F536D7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E9ADC40"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17: Set</w:t>
      </w:r>
    </w:p>
    <w:p w14:paraId="360046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I’ll be honest, Chancellor – revenge is the motivation for over half the decrees I’ve made.”</w:t>
      </w:r>
      <w:r w:rsidRPr="00432D26">
        <w:rPr>
          <w:rFonts w:ascii="Palatino" w:hAnsi="Palatino" w:cs="Times New Roman"/>
          <w:color w:val="000000" w:themeColor="text1"/>
        </w:rPr>
        <w:br/>
        <w:t>– Dread Empress Sanguinia II, best known for outlawing cats and being taller than her</w:t>
      </w:r>
    </w:p>
    <w:p w14:paraId="439634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Nauk was napping when we got back to camp, resting lazily under a tree. One of his legionaries kicked him in the ribs when the war party passed by the sentries. Awaking with a growl, the orc swiped at the laughing dark-haired girl but she danced away. I raised an eyebrow at the exchange but passed no comment as I eased my armour’s straps and propped up my shield against a stone.</w:t>
      </w:r>
      <w:r w:rsidRPr="00432D26">
        <w:rPr>
          <w:rFonts w:ascii="Palatino" w:hAnsi="Palatino" w:cs="Times New Roman"/>
          <w:color w:val="000000" w:themeColor="text1"/>
        </w:rPr>
        <w:br/>
        <w:t>“Humans,” the wounded lieutenant rumbled. “You always think you’re funnier than you are.”</w:t>
      </w:r>
      <w:r w:rsidRPr="00432D26">
        <w:rPr>
          <w:rFonts w:ascii="Palatino" w:hAnsi="Palatino" w:cs="Times New Roman"/>
          <w:color w:val="000000" w:themeColor="text1"/>
        </w:rPr>
        <w:br/>
        <w:t>I felt I’d gotten enough of a handle on orc humour to know that was a joke. Still, it was always hard to tell with orcs.</w:t>
      </w:r>
      <w:r w:rsidRPr="00432D26">
        <w:rPr>
          <w:rFonts w:ascii="Palatino" w:hAnsi="Palatino" w:cs="Times New Roman"/>
          <w:color w:val="000000" w:themeColor="text1"/>
        </w:rPr>
        <w:br/>
        <w:t>“Still funnier than you,” Robber sniped as he set down his leather satchel.</w:t>
      </w:r>
      <w:r w:rsidRPr="00432D26">
        <w:rPr>
          <w:rFonts w:ascii="Palatino" w:hAnsi="Palatino" w:cs="Times New Roman"/>
          <w:color w:val="000000" w:themeColor="text1"/>
        </w:rPr>
        <w:br/>
        <w:t>Nauk eyed Robber balefully.</w:t>
      </w:r>
      <w:r w:rsidRPr="00432D26">
        <w:rPr>
          <w:rFonts w:ascii="Palatino" w:hAnsi="Palatino" w:cs="Times New Roman"/>
          <w:color w:val="000000" w:themeColor="text1"/>
        </w:rPr>
        <w:br/>
        <w:t>“You’re still conscious? Only half a victory, then,” the orc replied.</w:t>
      </w:r>
      <w:r w:rsidRPr="00432D26">
        <w:rPr>
          <w:rFonts w:ascii="Palatino" w:hAnsi="Palatino" w:cs="Times New Roman"/>
          <w:color w:val="000000" w:themeColor="text1"/>
        </w:rPr>
        <w:br/>
        <w:t>I didn’t know why those two had been at each other’s throat since last night, but frankly I was far past caring.</w:t>
      </w:r>
      <w:r w:rsidRPr="00432D26">
        <w:rPr>
          <w:rFonts w:ascii="Palatino" w:hAnsi="Palatino" w:cs="Times New Roman"/>
          <w:color w:val="000000" w:themeColor="text1"/>
        </w:rPr>
        <w:br/>
        <w:t>“If the two of you have that much fight left in you, I have a fort that needs taking,” I told them flatly. “Any volunteers?”</w:t>
      </w:r>
      <w:r w:rsidRPr="00432D26">
        <w:rPr>
          <w:rFonts w:ascii="Palatino" w:hAnsi="Palatino" w:cs="Times New Roman"/>
          <w:color w:val="000000" w:themeColor="text1"/>
        </w:rPr>
        <w:br/>
        <w:t xml:space="preserve">Robber rolled his eyes and wandered away without a word, leaving me to deal with Nauk – the orc scoffed but refused to meet my gaze. </w:t>
      </w:r>
      <w:r w:rsidRPr="00432D26">
        <w:rPr>
          <w:rFonts w:ascii="Palatino" w:hAnsi="Palatino" w:cs="Times New Roman"/>
          <w:i/>
          <w:color w:val="000000" w:themeColor="text1"/>
        </w:rPr>
        <w:t>Yeah, I’m definitely asking Hakram what’s up with these two.</w:t>
      </w:r>
      <w:r w:rsidRPr="00432D26">
        <w:rPr>
          <w:rFonts w:ascii="Palatino" w:hAnsi="Palatino" w:cs="Times New Roman"/>
          <w:color w:val="000000" w:themeColor="text1"/>
        </w:rPr>
        <w:t xml:space="preserve"> Our situation was bad enough already without two of my few remaining officers taking verbal swings at each other in front of the troops.</w:t>
      </w:r>
      <w:r w:rsidRPr="00432D26">
        <w:rPr>
          <w:rFonts w:ascii="Palatino" w:hAnsi="Palatino" w:cs="Times New Roman"/>
          <w:color w:val="000000" w:themeColor="text1"/>
        </w:rPr>
        <w:br/>
        <w:t>“We cleared the watchtower and dragged back their sergeant,” I informed Nauk. “I’m guessing you’ll want to be there for the interrogation?”</w:t>
      </w:r>
      <w:r w:rsidRPr="00432D26">
        <w:rPr>
          <w:rFonts w:ascii="Palatino" w:hAnsi="Palatino" w:cs="Times New Roman"/>
          <w:color w:val="000000" w:themeColor="text1"/>
        </w:rPr>
        <w:br/>
        <w:t>The orc grimaced.</w:t>
      </w:r>
      <w:r w:rsidRPr="00432D26">
        <w:rPr>
          <w:rFonts w:ascii="Palatino" w:hAnsi="Palatino" w:cs="Times New Roman"/>
          <w:color w:val="000000" w:themeColor="text1"/>
        </w:rPr>
        <w:br/>
        <w:t>“You’ll need to help me up,” he admitted. “My leg hasn’t gotten any better.”</w:t>
      </w:r>
      <w:r w:rsidRPr="00432D26">
        <w:rPr>
          <w:rFonts w:ascii="Palatino" w:hAnsi="Palatino" w:cs="Times New Roman"/>
          <w:color w:val="000000" w:themeColor="text1"/>
        </w:rPr>
        <w:br/>
        <w:t>I crouched next to him and slung his arm over my shoulder, knees almost buckling under the weight of him as I bore the other lieutenant’s mass.</w:t>
      </w:r>
      <w:r w:rsidRPr="00432D26">
        <w:rPr>
          <w:rFonts w:ascii="Palatino" w:hAnsi="Palatino" w:cs="Times New Roman"/>
          <w:color w:val="000000" w:themeColor="text1"/>
        </w:rPr>
        <w:br/>
        <w:t>“Heavens, what did you eat to get this big?” I wheezed, forcing myself upright.</w:t>
      </w:r>
      <w:r w:rsidRPr="00432D26">
        <w:rPr>
          <w:rFonts w:ascii="Palatino" w:hAnsi="Palatino" w:cs="Times New Roman"/>
          <w:color w:val="000000" w:themeColor="text1"/>
        </w:rPr>
        <w:br/>
        <w:t>Nauk grinned toothily.</w:t>
      </w:r>
      <w:r w:rsidRPr="00432D26">
        <w:rPr>
          <w:rFonts w:ascii="Palatino" w:hAnsi="Palatino" w:cs="Times New Roman"/>
          <w:color w:val="000000" w:themeColor="text1"/>
        </w:rPr>
        <w:br/>
        <w:t>“Whatever was lying around at the time,” he replied, “we’re not as picky about food as you lot.”</w:t>
      </w:r>
      <w:r w:rsidRPr="00432D26">
        <w:rPr>
          <w:rFonts w:ascii="Palatino" w:hAnsi="Palatino" w:cs="Times New Roman"/>
          <w:color w:val="000000" w:themeColor="text1"/>
        </w:rPr>
        <w:br/>
        <w:t>“You should consider trying salad,” I said, only half-joking. “I hear it’s very slimming.”</w:t>
      </w:r>
      <w:r w:rsidRPr="00432D26">
        <w:rPr>
          <w:rFonts w:ascii="Palatino" w:hAnsi="Palatino" w:cs="Times New Roman"/>
          <w:color w:val="000000" w:themeColor="text1"/>
        </w:rPr>
        <w:br/>
        <w:t>“Do I look like a bloody elf to you?” the orc grumbled as we crab-marched to the rocky outcropping I’d seen my men dragging the sergeant behind. “I might as well lick bark and frolic in meadows while I’m at it.”</w:t>
      </w:r>
      <w:r w:rsidRPr="00432D26">
        <w:rPr>
          <w:rFonts w:ascii="Palatino" w:hAnsi="Palatino" w:cs="Times New Roman"/>
          <w:color w:val="000000" w:themeColor="text1"/>
        </w:rPr>
        <w:br/>
        <w:t>“Elves eat meat too,” I informed him, tone thick with amusement.</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“Give it a few years and Lord Black will have us eating the elves,” Nauk replied conversationally. “My grandmother got a bite during the Conquest, said it was more tender than lamb.”</w:t>
      </w:r>
      <w:r w:rsidRPr="00432D26">
        <w:rPr>
          <w:rFonts w:ascii="Palatino" w:hAnsi="Palatino" w:cs="Times New Roman"/>
          <w:color w:val="000000" w:themeColor="text1"/>
        </w:rPr>
        <w:br/>
      </w:r>
      <w:r w:rsidRPr="00432D26">
        <w:rPr>
          <w:rFonts w:ascii="Palatino" w:hAnsi="Palatino" w:cs="Times New Roman"/>
          <w:i/>
          <w:color w:val="000000" w:themeColor="text1"/>
        </w:rPr>
        <w:t>Does it still count as cannibalism if it’s another species?</w:t>
      </w:r>
      <w:r w:rsidRPr="00432D26">
        <w:rPr>
          <w:rFonts w:ascii="Palatino" w:hAnsi="Palatino" w:cs="Times New Roman"/>
          <w:color w:val="000000" w:themeColor="text1"/>
        </w:rPr>
        <w:t xml:space="preserve"> I’d have to ask Scribe, she probably knew. That aside, this was far from the first time I’d heard an orc artlessly profess trust in Black. It was proving to be a recurring pattern.</w:t>
      </w:r>
      <w:r w:rsidRPr="00432D26">
        <w:rPr>
          <w:rFonts w:ascii="Palatino" w:hAnsi="Palatino" w:cs="Times New Roman"/>
          <w:color w:val="000000" w:themeColor="text1"/>
        </w:rPr>
        <w:br/>
        <w:t>“Hakram said something along the same lines,” I replied. “He was keen on the Black Knight too. Is it an orc thing?”</w:t>
      </w:r>
      <w:r w:rsidRPr="00432D26">
        <w:rPr>
          <w:rFonts w:ascii="Palatino" w:hAnsi="Palatino" w:cs="Times New Roman"/>
          <w:color w:val="000000" w:themeColor="text1"/>
        </w:rPr>
        <w:br/>
        <w:t>I almost stumbled when Nauk stopped moving, turning to face me with an unusual serious expression.</w:t>
      </w:r>
      <w:r w:rsidRPr="00432D26">
        <w:rPr>
          <w:rFonts w:ascii="Palatino" w:hAnsi="Palatino" w:cs="Times New Roman"/>
          <w:color w:val="000000" w:themeColor="text1"/>
        </w:rPr>
        <w:br/>
        <w:t>“I like you, Callow,” he rumbled, “So I’ll give you a piece of advice. You look like Wallerspawn and talk like a Callowan, so your folks were probably on the other side during the Conquest. You might have an axe to grind and that’s your own business, but don’t ever talk bad the Black Knight in front of a greenskin.”</w:t>
      </w:r>
      <w:r w:rsidRPr="00432D26">
        <w:rPr>
          <w:rFonts w:ascii="Palatino" w:hAnsi="Palatino" w:cs="Times New Roman"/>
          <w:color w:val="000000" w:themeColor="text1"/>
        </w:rPr>
        <w:br/>
        <w:t>The orc’s dark eyes burned with an intensity I’d only glimpsed last night when I’d seen him trashing a pair of legionaries with his bare hands, roaring challenges as he knocked their helmets together.</w:t>
      </w:r>
      <w:r w:rsidRPr="00432D26">
        <w:rPr>
          <w:rFonts w:ascii="Palatino" w:hAnsi="Palatino" w:cs="Times New Roman"/>
          <w:color w:val="000000" w:themeColor="text1"/>
        </w:rPr>
        <w:br/>
        <w:t xml:space="preserve">“He raised us up, Callow,” Nauk said fervently. “He ended the wars between the Clans and told us that we could be </w:t>
      </w:r>
      <w:r w:rsidRPr="00432D26">
        <w:rPr>
          <w:rFonts w:ascii="Palatino" w:hAnsi="Palatino" w:cs="Times New Roman"/>
          <w:i/>
          <w:color w:val="000000" w:themeColor="text1"/>
        </w:rPr>
        <w:t>more</w:t>
      </w:r>
      <w:r w:rsidRPr="00432D26">
        <w:rPr>
          <w:rFonts w:ascii="Palatino" w:hAnsi="Palatino" w:cs="Times New Roman"/>
          <w:color w:val="000000" w:themeColor="text1"/>
        </w:rPr>
        <w:t>. That even if we were born in a hut, we could still become generals and lords instead of being meat in the grinder. If those fucking prissy nobles in the Tower were still in charge, I wouldn’t even know how to read.”</w:t>
      </w:r>
      <w:r w:rsidRPr="00432D26">
        <w:rPr>
          <w:rFonts w:ascii="Palatino" w:hAnsi="Palatino" w:cs="Times New Roman"/>
          <w:color w:val="000000" w:themeColor="text1"/>
        </w:rPr>
        <w:br/>
        <w:t>“I was just asking,” I replied quickly, awkwardly warding him off with a raised while still balancing his weight on my shoulder. “I’ve got nothing against him!”</w:t>
      </w:r>
      <w:r w:rsidRPr="00432D26">
        <w:rPr>
          <w:rFonts w:ascii="Palatino" w:hAnsi="Palatino" w:cs="Times New Roman"/>
          <w:color w:val="000000" w:themeColor="text1"/>
        </w:rPr>
        <w:br/>
        <w:t>Nauk eyed me sceptically.</w:t>
      </w:r>
      <w:r w:rsidRPr="00432D26">
        <w:rPr>
          <w:rFonts w:ascii="Palatino" w:hAnsi="Palatino" w:cs="Times New Roman"/>
          <w:color w:val="000000" w:themeColor="text1"/>
        </w:rPr>
        <w:br/>
        <w:t>“Even met him once,” I continued, “I was around when he had Governor Mazus hung.”</w:t>
      </w:r>
      <w:r w:rsidRPr="00432D26">
        <w:rPr>
          <w:rFonts w:ascii="Palatino" w:hAnsi="Palatino" w:cs="Times New Roman"/>
          <w:color w:val="000000" w:themeColor="text1"/>
        </w:rPr>
        <w:br/>
        <w:t>The orc grinned, doubts apparently cast aside for the moment. I reflected ruefully that with every passing day I was getting better at lying while saying the truth – no doubt Black would be proud. Or at least quietly approving, which was the closest I’d ever seen him to expressing that actual emotion.</w:t>
      </w:r>
      <w:r w:rsidRPr="00432D26">
        <w:rPr>
          <w:rFonts w:ascii="Palatino" w:hAnsi="Palatino" w:cs="Times New Roman"/>
          <w:color w:val="000000" w:themeColor="text1"/>
        </w:rPr>
        <w:br/>
        <w:t>“Heard about that,” Nauk admitted. “The old families in Ater threw a fit over it.”</w:t>
      </w:r>
      <w:r w:rsidRPr="00432D26">
        <w:rPr>
          <w:rFonts w:ascii="Palatino" w:hAnsi="Palatino" w:cs="Times New Roman"/>
          <w:color w:val="000000" w:themeColor="text1"/>
        </w:rPr>
        <w:br/>
        <w:t xml:space="preserve">From the looks of it, the prospect rather delighted the lieutenant. I frowned as we crossed the last few yards separating us from our destination. That was another pattern I’d noticed: most of the cadets hated the nobility in Ater with a vengeance. I could understand the resentment, having had a lean table at the orphanage more than once because of Mazus and his cronies, but it seemed to run deeper than that. Now that I thought about it, the Legion garrison in Laure had always been a little too eager to put the city guards in their place whenever they could. I’d first stopped being scared of the large orcs in armour after seeing one run off guards harassing an old shopkeeper, back when I was seven. The legionary had even helped the old man back to his stall before leaving, I remembered. </w:t>
      </w:r>
      <w:r w:rsidRPr="00432D26">
        <w:rPr>
          <w:rFonts w:ascii="Palatino" w:hAnsi="Palatino" w:cs="Times New Roman"/>
          <w:i/>
          <w:color w:val="000000" w:themeColor="text1"/>
        </w:rPr>
        <w:t xml:space="preserve">So the Legions of Terror and the nobles hate each other’s guts. Then why </w:t>
      </w:r>
      <w:r w:rsidRPr="00432D26">
        <w:rPr>
          <w:rFonts w:ascii="Palatino" w:hAnsi="Palatino" w:cs="Times New Roman"/>
          <w:i/>
          <w:color w:val="000000" w:themeColor="text1"/>
        </w:rPr>
        <w:lastRenderedPageBreak/>
        <w:t>did Black have Mazus executed? Wouldn’t that make things worse between them?</w:t>
      </w:r>
      <w:r w:rsidRPr="00432D26">
        <w:rPr>
          <w:rFonts w:ascii="Palatino" w:hAnsi="Palatino" w:cs="Times New Roman"/>
          <w:color w:val="000000" w:themeColor="text1"/>
        </w:rPr>
        <w:t xml:space="preserve"> My wayward teacher must have had a plan in mind, I guessed. </w:t>
      </w:r>
      <w:r w:rsidRPr="00432D26">
        <w:rPr>
          <w:rFonts w:ascii="Palatino" w:hAnsi="Palatino" w:cs="Times New Roman"/>
          <w:i/>
          <w:color w:val="000000" w:themeColor="text1"/>
        </w:rPr>
        <w:t>Or</w:t>
      </w:r>
      <w:r w:rsidRPr="00432D26">
        <w:rPr>
          <w:rFonts w:ascii="Palatino" w:hAnsi="Palatino" w:cs="Times New Roman"/>
          <w:color w:val="000000" w:themeColor="text1"/>
        </w:rPr>
        <w:t xml:space="preserve">, I thought with a sudden chill, </w:t>
      </w:r>
      <w:r w:rsidRPr="00432D26">
        <w:rPr>
          <w:rFonts w:ascii="Palatino" w:hAnsi="Palatino" w:cs="Times New Roman"/>
          <w:i/>
          <w:color w:val="000000" w:themeColor="text1"/>
        </w:rPr>
        <w:t>he’s decided it’s not worth trying to keep them happy anymore.</w:t>
      </w:r>
      <w:r w:rsidRPr="00432D26">
        <w:rPr>
          <w:rFonts w:ascii="Palatino" w:hAnsi="Palatino" w:cs="Times New Roman"/>
          <w:color w:val="000000" w:themeColor="text1"/>
        </w:rPr>
        <w:br/>
        <w:t>That was the stuff civil wars were made of, I knew, and the prospect of a Dread Empire at war with itself was horrifying. Wars were brutal enough between Good and Evil, but between Evil and Evil? There might not be an Empire left by the time the dust settled. Putting the line of thought aside for the moment, I focused on the matters at hand: I helped Nauk sit against a rock facing the still-unconscious sergeant from the First Company and let out a sigh of relief when I dropped off the weight. The sergeant’s hands and feet were bound with thick rope I’d seen the sappers carrying around and Hakram was looming over her body with a patient look on his face. Robber was sitting cross-legged on a flat rock, flipping a brightstick in the air lazily and catching it at the very last possible moment. Hakram turned to face me, rolling his shoulders in an unconscious gesture: I could sympathize, after a night and half a day running around in legionary armour.</w:t>
      </w:r>
      <w:r w:rsidRPr="00432D26">
        <w:rPr>
          <w:rFonts w:ascii="Palatino" w:hAnsi="Palatino" w:cs="Times New Roman"/>
          <w:color w:val="000000" w:themeColor="text1"/>
        </w:rPr>
        <w:br/>
        <w:t>“Nilin’s setting up the watches,” me sergeant informed me. “Says he’ll be along as soon as he’s done.”</w:t>
      </w:r>
      <w:r w:rsidRPr="00432D26">
        <w:rPr>
          <w:rFonts w:ascii="Palatino" w:hAnsi="Palatino" w:cs="Times New Roman"/>
          <w:color w:val="000000" w:themeColor="text1"/>
        </w:rPr>
        <w:br/>
        <w:t>I nodded absently, taking a closer look at our captive. The girl was on the short side, skin the same bronze colour as Captain’s and hair cropped close in the haircut most female legionaries seemed to favour. Her armour was dented noticeably around the ribs: it must have been a nasty hit that had put her down.</w:t>
      </w:r>
      <w:r w:rsidRPr="00432D26">
        <w:rPr>
          <w:rFonts w:ascii="Palatino" w:hAnsi="Palatino" w:cs="Times New Roman"/>
          <w:color w:val="000000" w:themeColor="text1"/>
        </w:rPr>
        <w:br/>
        <w:t>“Do we know anything about her?” I asked.</w:t>
      </w:r>
      <w:r w:rsidRPr="00432D26">
        <w:rPr>
          <w:rFonts w:ascii="Palatino" w:hAnsi="Palatino" w:cs="Times New Roman"/>
          <w:color w:val="000000" w:themeColor="text1"/>
        </w:rPr>
        <w:br/>
        <w:t>“Name’s Juwan,” Robber said, stopping to play with his stick. “She’s from Thalassina, I think.”</w:t>
      </w:r>
      <w:r w:rsidRPr="00432D26">
        <w:rPr>
          <w:rFonts w:ascii="Palatino" w:hAnsi="Palatino" w:cs="Times New Roman"/>
          <w:color w:val="000000" w:themeColor="text1"/>
        </w:rPr>
        <w:br/>
        <w:t>Thalassina was one of the three great cities of the Empire, I knew, along with Ater and Foramen down in the deep south. It was the largest port in the Empire and the main hub of trade with the Free Cities.</w:t>
      </w:r>
      <w:r w:rsidRPr="00432D26">
        <w:rPr>
          <w:rFonts w:ascii="Palatino" w:hAnsi="Palatino" w:cs="Times New Roman"/>
          <w:color w:val="000000" w:themeColor="text1"/>
        </w:rPr>
        <w:br/>
        <w:t>“Let’s wake her up,” I said. “We might have to move camp and I’d rather do it before nightfall.”</w:t>
      </w:r>
      <w:r w:rsidRPr="00432D26">
        <w:rPr>
          <w:rFonts w:ascii="Palatino" w:hAnsi="Palatino" w:cs="Times New Roman"/>
          <w:color w:val="000000" w:themeColor="text1"/>
        </w:rPr>
        <w:br/>
        <w:t>Hakram knelt by the prone sergeant and slapped her none too gently. I winced: not the way I would have done it, but then I’d never interrogated anyone before. After a moment Sergeant Juwan blearily opened her eyes, squinting to get used to light before she took a look around her.</w:t>
      </w:r>
      <w:r w:rsidRPr="00432D26">
        <w:rPr>
          <w:rFonts w:ascii="Palatino" w:hAnsi="Palatino" w:cs="Times New Roman"/>
          <w:color w:val="000000" w:themeColor="text1"/>
        </w:rPr>
        <w:br/>
        <w:t>“Well, this is unexpected,” she croaked out. “I don’t suppose any of you asshats could give me a little water?”</w:t>
      </w:r>
      <w:r w:rsidRPr="00432D26">
        <w:rPr>
          <w:rFonts w:ascii="Palatino" w:hAnsi="Palatino" w:cs="Times New Roman"/>
          <w:color w:val="000000" w:themeColor="text1"/>
        </w:rPr>
        <w:br/>
        <w:t>Hakram snorted and uncorked his canteen, carefully pouring into the captive’s open mouth – he lost patience after a moment, pulling it away and closing it with a small pop.</w:t>
      </w:r>
      <w:r w:rsidRPr="00432D26">
        <w:rPr>
          <w:rFonts w:ascii="Palatino" w:hAnsi="Palatino" w:cs="Times New Roman"/>
          <w:color w:val="000000" w:themeColor="text1"/>
        </w:rPr>
        <w:br/>
        <w:t>“I’m Lieutenant Callow,” I said. “I have a few questions to ask you.”</w:t>
      </w:r>
      <w:r w:rsidRPr="00432D26">
        <w:rPr>
          <w:rFonts w:ascii="Palatino" w:hAnsi="Palatino" w:cs="Times New Roman"/>
          <w:color w:val="000000" w:themeColor="text1"/>
        </w:rPr>
        <w:br/>
        <w:t>“Lieutenant what?” Juwan replied incredulously. “Who in the Seventy Thousand Hells are you? I’ve never heard of you before.”</w:t>
      </w:r>
      <w:r w:rsidRPr="00432D26">
        <w:rPr>
          <w:rFonts w:ascii="Palatino" w:hAnsi="Palatino" w:cs="Times New Roman"/>
          <w:color w:val="000000" w:themeColor="text1"/>
        </w:rPr>
        <w:br/>
      </w:r>
      <w:r w:rsidRPr="00432D26">
        <w:rPr>
          <w:rFonts w:ascii="Palatino" w:hAnsi="Palatino" w:cs="Times New Roman"/>
          <w:i/>
          <w:color w:val="000000" w:themeColor="text1"/>
        </w:rPr>
        <w:lastRenderedPageBreak/>
        <w:t>Seventy Thousand Hells?</w:t>
      </w:r>
      <w:r w:rsidRPr="00432D26">
        <w:rPr>
          <w:rFonts w:ascii="Palatino" w:hAnsi="Palatino" w:cs="Times New Roman"/>
          <w:color w:val="000000" w:themeColor="text1"/>
        </w:rPr>
        <w:t xml:space="preserve"> I blinked in surprise, sneaking a look at Robber to make sure I hadn’t misheard that last part. The goblin shrugged.</w:t>
      </w:r>
      <w:r w:rsidRPr="00432D26">
        <w:rPr>
          <w:rFonts w:ascii="Palatino" w:hAnsi="Palatino" w:cs="Times New Roman"/>
          <w:color w:val="000000" w:themeColor="text1"/>
        </w:rPr>
        <w:br/>
        <w:t>“They believe in all sorts of weird stuff in Thalassina,” the sapper told me. “It’s all that salt in the air.”</w:t>
      </w:r>
      <w:r w:rsidRPr="00432D26">
        <w:rPr>
          <w:rFonts w:ascii="Palatino" w:hAnsi="Palatino" w:cs="Times New Roman"/>
          <w:color w:val="000000" w:themeColor="text1"/>
        </w:rPr>
        <w:br/>
        <w:t xml:space="preserve">“That’s rich coming from someone whose patron deity is called </w:t>
      </w:r>
      <w:r w:rsidRPr="00432D26">
        <w:rPr>
          <w:rFonts w:ascii="Palatino" w:hAnsi="Palatino" w:cs="Times New Roman"/>
          <w:i/>
          <w:color w:val="000000" w:themeColor="text1"/>
        </w:rPr>
        <w:t>the Gobbler</w:t>
      </w:r>
      <w:r w:rsidRPr="00432D26">
        <w:rPr>
          <w:rFonts w:ascii="Palatino" w:hAnsi="Palatino" w:cs="Times New Roman"/>
          <w:color w:val="000000" w:themeColor="text1"/>
        </w:rPr>
        <w:t>,” our apparently unimpressed prisoner retorted.</w:t>
      </w:r>
      <w:r w:rsidRPr="00432D26">
        <w:rPr>
          <w:rFonts w:ascii="Palatino" w:hAnsi="Palatino" w:cs="Times New Roman"/>
          <w:color w:val="000000" w:themeColor="text1"/>
        </w:rPr>
        <w:br/>
        <w:t>“Hit her, Hakram,” Nauk opined over the goblin’s retort. “They always get mouthy unless you hit them.”</w:t>
      </w:r>
      <w:r w:rsidRPr="00432D26">
        <w:rPr>
          <w:rFonts w:ascii="Palatino" w:hAnsi="Palatino" w:cs="Times New Roman"/>
          <w:color w:val="000000" w:themeColor="text1"/>
        </w:rPr>
        <w:br/>
        <w:t>My sergeant shot me a questioning look but I shook my head. In all fairness, Robber had been asking for it.</w:t>
      </w:r>
      <w:r w:rsidRPr="00432D26">
        <w:rPr>
          <w:rFonts w:ascii="Palatino" w:hAnsi="Palatino" w:cs="Times New Roman"/>
          <w:color w:val="000000" w:themeColor="text1"/>
        </w:rPr>
        <w:br/>
        <w:t>“I’m new,” I addressed Juwan. “But that’s irrelevant –”</w:t>
      </w:r>
      <w:r w:rsidRPr="00432D26">
        <w:rPr>
          <w:rFonts w:ascii="Palatino" w:hAnsi="Palatino" w:cs="Times New Roman"/>
          <w:color w:val="000000" w:themeColor="text1"/>
        </w:rPr>
        <w:br/>
        <w:t>“Oh gods,” the prisoner muttered, “I was ambushed by a greenie. I’m never going to hear the end of this.”</w:t>
      </w:r>
      <w:r w:rsidRPr="00432D26">
        <w:rPr>
          <w:rFonts w:ascii="Palatino" w:hAnsi="Palatino" w:cs="Times New Roman"/>
          <w:color w:val="000000" w:themeColor="text1"/>
        </w:rPr>
        <w:br/>
        <w:t>“Are you quite done?” I said, a tad more sharply than before.</w:t>
      </w:r>
      <w:r w:rsidRPr="00432D26">
        <w:rPr>
          <w:rFonts w:ascii="Palatino" w:hAnsi="Palatino" w:cs="Times New Roman"/>
          <w:color w:val="000000" w:themeColor="text1"/>
        </w:rPr>
        <w:br/>
        <w:t>The sergeant shot me a condescending look.</w:t>
      </w:r>
      <w:r w:rsidRPr="00432D26">
        <w:rPr>
          <w:rFonts w:ascii="Palatino" w:hAnsi="Palatino" w:cs="Times New Roman"/>
          <w:color w:val="000000" w:themeColor="text1"/>
        </w:rPr>
        <w:br/>
        <w:t>“Look, ‘Lieutenant’,” she replied. “You’re new, so it’s understandable you might not get how fucked you are. Juniper’s out there looking for you guys right now and you’ve got what… maybe a line and handful of sappers? You can’t win this.”</w:t>
      </w:r>
      <w:r w:rsidRPr="00432D26">
        <w:rPr>
          <w:rFonts w:ascii="Palatino" w:hAnsi="Palatino" w:cs="Times New Roman"/>
          <w:color w:val="000000" w:themeColor="text1"/>
        </w:rPr>
        <w:br/>
        <w:t>My face turned blank as the sergeant continued.</w:t>
      </w:r>
      <w:r w:rsidRPr="00432D26">
        <w:rPr>
          <w:rFonts w:ascii="Palatino" w:hAnsi="Palatino" w:cs="Times New Roman"/>
          <w:color w:val="000000" w:themeColor="text1"/>
        </w:rPr>
        <w:br/>
        <w:t>“Look, you managed to ambush my tenth so you did well on your first game,” Juwan told me. “You might even get transferred to a company that actually wins once in a while. We’ve got Ratface and all your mages, just surrender the standard and we can all go home tonight.”</w:t>
      </w:r>
      <w:r w:rsidRPr="00432D26">
        <w:rPr>
          <w:rFonts w:ascii="Palatino" w:hAnsi="Palatino" w:cs="Times New Roman"/>
          <w:color w:val="000000" w:themeColor="text1"/>
        </w:rPr>
        <w:br/>
        <w:t xml:space="preserve">I could feel the anger coming from the other three officers at our prisoner’s casual dismissal and I felt the stirrings of it too, deep in my gut. I passed a hand through my hair and forced myself to calm down. </w:t>
      </w:r>
      <w:r w:rsidRPr="00432D26">
        <w:rPr>
          <w:rFonts w:ascii="Palatino" w:hAnsi="Palatino" w:cs="Times New Roman"/>
          <w:i/>
          <w:color w:val="000000" w:themeColor="text1"/>
        </w:rPr>
        <w:t>Don’t make decisions angry. Angry means stupid, and if you get stupid you’ve already lost.</w:t>
      </w:r>
      <w:r w:rsidRPr="00432D26">
        <w:rPr>
          <w:rFonts w:ascii="Palatino" w:hAnsi="Palatino" w:cs="Times New Roman"/>
          <w:color w:val="000000" w:themeColor="text1"/>
        </w:rPr>
        <w:br/>
        <w:t>“Sergeant Hakram,” I said. “Hit her.”</w:t>
      </w:r>
      <w:r w:rsidRPr="00432D26">
        <w:rPr>
          <w:rFonts w:ascii="Palatino" w:hAnsi="Palatino" w:cs="Times New Roman"/>
          <w:color w:val="000000" w:themeColor="text1"/>
        </w:rPr>
        <w:br/>
        <w:t>Sergeant Hakram did.</w:t>
      </w:r>
      <w:r w:rsidRPr="00432D26">
        <w:rPr>
          <w:rFonts w:ascii="Palatino" w:hAnsi="Palatino" w:cs="Times New Roman"/>
          <w:color w:val="000000" w:themeColor="text1"/>
        </w:rPr>
        <w:br/>
        <w:t>“Now, as I was saying,” I continued icily. “I’m Lieutenant Callow. I have a few questions for you.”</w:t>
      </w:r>
    </w:p>
    <w:p w14:paraId="7462E0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03EC76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really wished we’d managed to keep at least one of the maps, because the vague outline Robber had traced in the dirt looked more like a Helike mural than the rendition of Spite Valley it was meant to be.</w:t>
      </w:r>
      <w:r w:rsidRPr="00432D26">
        <w:rPr>
          <w:rFonts w:ascii="Palatino" w:hAnsi="Palatino" w:cs="Times New Roman"/>
          <w:color w:val="000000" w:themeColor="text1"/>
        </w:rPr>
        <w:br/>
        <w:t>“So that rock is our position?” Nilin asked in a politely sceptical tone.</w:t>
      </w:r>
      <w:r w:rsidRPr="00432D26">
        <w:rPr>
          <w:rFonts w:ascii="Palatino" w:hAnsi="Palatino" w:cs="Times New Roman"/>
          <w:color w:val="000000" w:themeColor="text1"/>
        </w:rPr>
        <w:br/>
        <w:t>Robber rolled his eyes.</w:t>
      </w:r>
      <w:r w:rsidRPr="00432D26">
        <w:rPr>
          <w:rFonts w:ascii="Palatino" w:hAnsi="Palatino" w:cs="Times New Roman"/>
          <w:color w:val="000000" w:themeColor="text1"/>
        </w:rPr>
        <w:br/>
        <w:t>“That’s the fort,” he replied. “We’re the smaller rock.”</w:t>
      </w:r>
      <w:r w:rsidRPr="00432D26">
        <w:rPr>
          <w:rFonts w:ascii="Palatino" w:hAnsi="Palatino" w:cs="Times New Roman"/>
          <w:color w:val="000000" w:themeColor="text1"/>
        </w:rPr>
        <w:br/>
        <w:t xml:space="preserve">We let out a small noise of understanding in unison. Our captive had been blindfolded </w:t>
      </w:r>
      <w:r w:rsidRPr="00432D26">
        <w:rPr>
          <w:rFonts w:ascii="Palatino" w:hAnsi="Palatino" w:cs="Times New Roman"/>
          <w:color w:val="000000" w:themeColor="text1"/>
        </w:rPr>
        <w:lastRenderedPageBreak/>
        <w:t>and stashed in a corner with a legionary standing guard over her, now that the questioning was over. I’d assembled the officers to hold an unofficial war council immediately after. Juwan’s interrogation had yielded enough information to make the skirmish at the watchtower more than worthwhile: the sergeant’s knowledge of troop disposition was a day old, but it allowed us to place our own position into a broader context. All of Rat Company except our motley band of survivors had been taken prisoner, we now knew, but there hadn’t been enough room in the fort to keep seventy-odd legionaries. There was a secondary prisoner camp, and that meant we’d just stumbled on a way to bring up our numbers before hitting the harder target. There was no way taking a shot at the fort with our current line and a half would be anything but suicide, but if we managed to free another tenth – or even better, a few mages – then it would be a whole other story.</w:t>
      </w:r>
      <w:r w:rsidRPr="00432D26">
        <w:rPr>
          <w:rFonts w:ascii="Palatino" w:hAnsi="Palatino" w:cs="Times New Roman"/>
          <w:color w:val="000000" w:themeColor="text1"/>
        </w:rPr>
        <w:br/>
        <w:t>“We should move to attack the prison camp as soon as possible,” Hakram said, breaking the thoughtful silence. “Juniper might post more soldiers there when she learns we already took out a tenth.”</w:t>
      </w:r>
      <w:r w:rsidRPr="00432D26">
        <w:rPr>
          <w:rFonts w:ascii="Palatino" w:hAnsi="Palatino" w:cs="Times New Roman"/>
          <w:color w:val="000000" w:themeColor="text1"/>
        </w:rPr>
        <w:br/>
        <w:t>“The men marched all night and fought not even a bell ago,” Nilin retorted, tone flat and disapproving. “There are limits to what we can ask from them.”</w:t>
      </w:r>
      <w:r w:rsidRPr="00432D26">
        <w:rPr>
          <w:rFonts w:ascii="Palatino" w:hAnsi="Palatino" w:cs="Times New Roman"/>
          <w:color w:val="000000" w:themeColor="text1"/>
        </w:rPr>
        <w:br/>
        <w:t>“The men will have to tighten their belt if they want to win this, Sergeant,” Nauk growled. “Nobody said it was going to be a walk in the park.”</w:t>
      </w:r>
      <w:r w:rsidRPr="00432D26">
        <w:rPr>
          <w:rFonts w:ascii="Palatino" w:hAnsi="Palatino" w:cs="Times New Roman"/>
          <w:color w:val="000000" w:themeColor="text1"/>
        </w:rPr>
        <w:br/>
        <w:t>“Says the guy who was napping when we came back,” Robber scoffed.</w:t>
      </w:r>
      <w:r w:rsidRPr="00432D26">
        <w:rPr>
          <w:rFonts w:ascii="Palatino" w:hAnsi="Palatino" w:cs="Times New Roman"/>
          <w:color w:val="000000" w:themeColor="text1"/>
        </w:rPr>
        <w:br/>
        <w:t>“Enough,” I intervened. “Sergeant Nilin has a point. I’d rather not attack a second time in daylight anyway, we might get followed back to camp.”</w:t>
      </w:r>
      <w:r w:rsidRPr="00432D26">
        <w:rPr>
          <w:rFonts w:ascii="Palatino" w:hAnsi="Palatino" w:cs="Times New Roman"/>
          <w:color w:val="000000" w:themeColor="text1"/>
        </w:rPr>
        <w:br/>
        <w:t>That gave everyone pause, as I’d intended it to: if even a single tenth found our camp, then that was it for the wounded and the handful of rations we’d managed to salvage. An empty stomach wasn’t the kind of enemy you could put down with a sword.</w:t>
      </w:r>
      <w:r w:rsidRPr="00432D26">
        <w:rPr>
          <w:rFonts w:ascii="Palatino" w:hAnsi="Palatino" w:cs="Times New Roman"/>
          <w:color w:val="000000" w:themeColor="text1"/>
        </w:rPr>
        <w:br/>
        <w:t>“There’ll be a least a line waiting for us there,” Hakram rumbled. “And they’ll be dug in behind fortifications, you can be sure of it.</w:t>
      </w:r>
      <w:r w:rsidRPr="00432D26">
        <w:rPr>
          <w:rFonts w:ascii="Palatino" w:hAnsi="Palatino" w:cs="Times New Roman"/>
          <w:color w:val="000000" w:themeColor="text1"/>
        </w:rPr>
        <w:br/>
        <w:t>“Juniper’s sappers are the second best in the College for building defensive positions,” Robber admitted, though it ran against his pride to do so. “They go by the book, though. If I get a look at it from a distance I could tell you what plan they’re using.”</w:t>
      </w:r>
      <w:r w:rsidRPr="00432D26">
        <w:rPr>
          <w:rFonts w:ascii="Palatino" w:hAnsi="Palatino" w:cs="Times New Roman"/>
          <w:color w:val="000000" w:themeColor="text1"/>
        </w:rPr>
        <w:br/>
        <w:t>I closed my eyes and silently weighed the risks against the benefits. Night attacks were a messy enough business without going in blind, I decided. The sapper had already proved he could get around quietly, and with the watchtower out of the equation this might very well be the best chance we’d get.</w:t>
      </w:r>
      <w:r w:rsidRPr="00432D26">
        <w:rPr>
          <w:rFonts w:ascii="Palatino" w:hAnsi="Palatino" w:cs="Times New Roman"/>
          <w:color w:val="000000" w:themeColor="text1"/>
        </w:rPr>
        <w:br/>
        <w:t>“Take half a tenth and be back before sundown,” I told the goblin. “Don’t take stupid risks, we’ll need you for the assault.”</w:t>
      </w:r>
      <w:r w:rsidRPr="00432D26">
        <w:rPr>
          <w:rFonts w:ascii="Palatino" w:hAnsi="Palatino" w:cs="Times New Roman"/>
          <w:color w:val="000000" w:themeColor="text1"/>
        </w:rPr>
        <w:br/>
        <w:t xml:space="preserve">Robber’s answering grin was malicious as ever and he saluted before pushing himself up. I turned my attention back to the “map” as he left, wondering if I was making a mistake. The prisoner camp was my best shot at getting enough soldiers to assault the fort, I knew, but that meant Juniper knew it too. Were we headed right into a trap? </w:t>
      </w:r>
      <w:r w:rsidRPr="00432D26">
        <w:rPr>
          <w:rFonts w:ascii="Palatino" w:hAnsi="Palatino" w:cs="Times New Roman"/>
          <w:i/>
          <w:color w:val="000000" w:themeColor="text1"/>
        </w:rPr>
        <w:t>It doesn’t matter</w:t>
      </w:r>
      <w:r w:rsidRPr="00432D26">
        <w:rPr>
          <w:rFonts w:ascii="Palatino" w:hAnsi="Palatino" w:cs="Times New Roman"/>
          <w:color w:val="000000" w:themeColor="text1"/>
        </w:rPr>
        <w:t xml:space="preserve">, I finally decided. </w:t>
      </w:r>
      <w:r w:rsidRPr="00432D26">
        <w:rPr>
          <w:rFonts w:ascii="Palatino" w:hAnsi="Palatino" w:cs="Times New Roman"/>
          <w:i/>
          <w:color w:val="000000" w:themeColor="text1"/>
        </w:rPr>
        <w:t>I</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can’t win this without taking risks, and this is the most reasonable one.</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“Put the troops on half-watch,” I said, raising my head to look at the other officers. “Everybody should try to get some sleep, we’ve got a busy night ahead of us.”</w:t>
      </w:r>
      <w:r w:rsidRPr="00432D26">
        <w:rPr>
          <w:rFonts w:ascii="Palatino" w:hAnsi="Palatino" w:cs="Times New Roman"/>
          <w:color w:val="000000" w:themeColor="text1"/>
        </w:rPr>
        <w:br/>
        <w:t>Nauk grunted his assent and Nilin helped him up. Hakram was about to follow suit but I discreetly shook my head: I still had a few questions to ask me sergeant. The orc shot me puzzled look but remained seated at my side while the other two officers crab-walked away.</w:t>
      </w:r>
      <w:r w:rsidRPr="00432D26">
        <w:rPr>
          <w:rFonts w:ascii="Palatino" w:hAnsi="Palatino" w:cs="Times New Roman"/>
          <w:color w:val="000000" w:themeColor="text1"/>
        </w:rPr>
        <w:br/>
        <w:t>“Lieutenant?” Hakram prompted, raising a hairless brow.</w:t>
      </w:r>
      <w:r w:rsidRPr="00432D26">
        <w:rPr>
          <w:rFonts w:ascii="Palatino" w:hAnsi="Palatino" w:cs="Times New Roman"/>
          <w:color w:val="000000" w:themeColor="text1"/>
        </w:rPr>
        <w:br/>
        <w:t>“Robber and Nauk,” I said, going straight to the point. “What’s their problem?”</w:t>
      </w:r>
      <w:r w:rsidRPr="00432D26">
        <w:rPr>
          <w:rFonts w:ascii="Palatino" w:hAnsi="Palatino" w:cs="Times New Roman"/>
          <w:color w:val="000000" w:themeColor="text1"/>
        </w:rPr>
        <w:br/>
        <w:t>The tall orc grinned.</w:t>
      </w:r>
      <w:r w:rsidRPr="00432D26">
        <w:rPr>
          <w:rFonts w:ascii="Palatino" w:hAnsi="Palatino" w:cs="Times New Roman"/>
          <w:color w:val="000000" w:themeColor="text1"/>
        </w:rPr>
        <w:br/>
        <w:t>“You didn’t hear this from me,” Hakram replied, leaning closer, “but it so happens they’re both more than a little fond of Lieutenant Pickler.”</w:t>
      </w:r>
      <w:r w:rsidRPr="00432D26">
        <w:rPr>
          <w:rFonts w:ascii="Palatino" w:hAnsi="Palatino" w:cs="Times New Roman"/>
          <w:color w:val="000000" w:themeColor="text1"/>
        </w:rPr>
        <w:br/>
        <w:t>“The lieutenant for the sappers?” I asked, surprised.</w:t>
      </w:r>
      <w:r w:rsidRPr="00432D26">
        <w:rPr>
          <w:rFonts w:ascii="Palatino" w:hAnsi="Palatino" w:cs="Times New Roman"/>
          <w:color w:val="000000" w:themeColor="text1"/>
        </w:rPr>
        <w:br/>
        <w:t>“That’s the one,” the orc agreed. “They’re not usually that blatant about it, but without her around to keep the peace I guess the knives are coming out.”</w:t>
      </w:r>
      <w:r w:rsidRPr="00432D26">
        <w:rPr>
          <w:rFonts w:ascii="Palatino" w:hAnsi="Palatino" w:cs="Times New Roman"/>
          <w:color w:val="000000" w:themeColor="text1"/>
        </w:rPr>
        <w:br/>
        <w:t>I frowned.</w:t>
      </w:r>
      <w:r w:rsidRPr="00432D26">
        <w:rPr>
          <w:rFonts w:ascii="Palatino" w:hAnsi="Palatino" w:cs="Times New Roman"/>
          <w:color w:val="000000" w:themeColor="text1"/>
        </w:rPr>
        <w:br/>
        <w:t>“And what does she have to say about this?”</w:t>
      </w:r>
      <w:r w:rsidRPr="00432D26">
        <w:rPr>
          <w:rFonts w:ascii="Palatino" w:hAnsi="Palatino" w:cs="Times New Roman"/>
          <w:color w:val="000000" w:themeColor="text1"/>
        </w:rPr>
        <w:br/>
        <w:t>Hakram’s grin widened, showing razor-sharp white fangs.</w:t>
      </w:r>
      <w:r w:rsidRPr="00432D26">
        <w:rPr>
          <w:rFonts w:ascii="Palatino" w:hAnsi="Palatino" w:cs="Times New Roman"/>
          <w:color w:val="000000" w:themeColor="text1"/>
        </w:rPr>
        <w:br/>
        <w:t>“She might have mentioned something about how if they kept waving their genitalia around, something was bound to get stuck in a door hinge.”</w:t>
      </w:r>
      <w:r w:rsidRPr="00432D26">
        <w:rPr>
          <w:rFonts w:ascii="Palatino" w:hAnsi="Palatino" w:cs="Times New Roman"/>
          <w:color w:val="000000" w:themeColor="text1"/>
        </w:rPr>
        <w:br/>
        <w:t>I bit my lip not to burst out laughing, sneaking a look at the retreating Nauk’s back.</w:t>
      </w:r>
      <w:r w:rsidRPr="00432D26">
        <w:rPr>
          <w:rFonts w:ascii="Palatino" w:hAnsi="Palatino" w:cs="Times New Roman"/>
          <w:color w:val="000000" w:themeColor="text1"/>
        </w:rPr>
        <w:br/>
        <w:t>“I didn’t know orcs could be attracted to goblins that way,” I admitted.</w:t>
      </w:r>
      <w:r w:rsidRPr="00432D26">
        <w:rPr>
          <w:rFonts w:ascii="Palatino" w:hAnsi="Palatino" w:cs="Times New Roman"/>
          <w:color w:val="000000" w:themeColor="text1"/>
        </w:rPr>
        <w:br/>
        <w:t>“It’s not common,” Hakram replied. “But Nauk’s an odd one, and even I have to admit Pickler has a nice set of teeth.”</w:t>
      </w:r>
      <w:r w:rsidRPr="00432D26">
        <w:rPr>
          <w:rFonts w:ascii="Palatino" w:hAnsi="Palatino" w:cs="Times New Roman"/>
          <w:color w:val="000000" w:themeColor="text1"/>
        </w:rPr>
        <w:br/>
        <w:t>“Teeth,” I replied, tone flat. “You’re having me on.”</w:t>
      </w:r>
      <w:r w:rsidRPr="00432D26">
        <w:rPr>
          <w:rFonts w:ascii="Palatino" w:hAnsi="Palatino" w:cs="Times New Roman"/>
          <w:color w:val="000000" w:themeColor="text1"/>
        </w:rPr>
        <w:br/>
        <w:t>The sergeant looked somewhat offended.</w:t>
      </w:r>
      <w:r w:rsidRPr="00432D26">
        <w:rPr>
          <w:rFonts w:ascii="Palatino" w:hAnsi="Palatino" w:cs="Times New Roman"/>
          <w:color w:val="000000" w:themeColor="text1"/>
        </w:rPr>
        <w:br/>
        <w:t>“Teeth are very important,” he defended himself. “Why do you think no one’s interested in humans? You’ve all got cow teeth.”</w:t>
      </w:r>
      <w:r w:rsidRPr="00432D26">
        <w:rPr>
          <w:rFonts w:ascii="Palatino" w:hAnsi="Palatino" w:cs="Times New Roman"/>
          <w:color w:val="000000" w:themeColor="text1"/>
        </w:rPr>
        <w:br/>
        <w:t>If someone had told me a year ago I’d be sitting in the grass with an orc discussing the importance of molars in the mating habits of his species, I thought, I would have been rather dubious. Even now it felt more than a little surreal. Hakram apparently took my silence as a sign of displeasure, because he hurried on.</w:t>
      </w:r>
      <w:r w:rsidRPr="00432D26">
        <w:rPr>
          <w:rFonts w:ascii="Palatino" w:hAnsi="Palatino" w:cs="Times New Roman"/>
          <w:color w:val="000000" w:themeColor="text1"/>
        </w:rPr>
        <w:br/>
        <w:t>“No offense meant, Callow,” he assured me. “I’m sure you’ll find a nice human to eat berries and nuts with.”</w:t>
      </w:r>
      <w:r w:rsidRPr="00432D26">
        <w:rPr>
          <w:rFonts w:ascii="Palatino" w:hAnsi="Palatino" w:cs="Times New Roman"/>
          <w:color w:val="000000" w:themeColor="text1"/>
        </w:rPr>
        <w:br/>
        <w:t>“You know we eat meat too, right?” I replied, rather bemused.</w:t>
      </w:r>
      <w:r w:rsidRPr="00432D26">
        <w:rPr>
          <w:rFonts w:ascii="Palatino" w:hAnsi="Palatino" w:cs="Times New Roman"/>
          <w:color w:val="000000" w:themeColor="text1"/>
        </w:rPr>
        <w:br/>
        <w:t>He snorted.</w:t>
      </w:r>
      <w:r w:rsidRPr="00432D26">
        <w:rPr>
          <w:rFonts w:ascii="Palatino" w:hAnsi="Palatino" w:cs="Times New Roman"/>
          <w:color w:val="000000" w:themeColor="text1"/>
        </w:rPr>
        <w:br/>
        <w:t>“It doesn’t count if you roast it first,” he told me with a friendly pat on the shoulder. “You might as well be chewing bread.”</w:t>
      </w:r>
      <w:r w:rsidRPr="00432D26">
        <w:rPr>
          <w:rFonts w:ascii="Palatino" w:hAnsi="Palatino" w:cs="Times New Roman"/>
          <w:color w:val="000000" w:themeColor="text1"/>
        </w:rPr>
        <w:br/>
        <w:t>I didn’t have the heart to tell him that that was rather the point. We walked back to camp in a comfortable silence and I found my bedroll, barely closing my eyes for a moment before sinking into sleep.</w:t>
      </w:r>
    </w:p>
    <w:p w14:paraId="5374CF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w:t>
      </w:r>
    </w:p>
    <w:p w14:paraId="434193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“Only four and no patrols,” Robber said.</w:t>
      </w:r>
      <w:r w:rsidRPr="00432D26">
        <w:rPr>
          <w:rFonts w:ascii="Palatino" w:hAnsi="Palatino" w:cs="Times New Roman"/>
          <w:color w:val="000000" w:themeColor="text1"/>
        </w:rPr>
        <w:br/>
        <w:t xml:space="preserve">I clenched my fingers and unclenched them, taking a closer look at the fortifications. The outer wall was made of stacked stones and about the height of a half a man, with torches every few feet and four legionaries patrolling the perimeter at regular intervals. Behind it the First Company had built a palisade of stakes, too high for my soldiers to climb over. It hid the inside of the camp. There was only one way into the camp itself, an opening in the palisade swerving to the right and wide enough to be held by half a dozen legionaries. It was open field all the way to the first wall, I saw, and I knew my soldiers would have to take out the guards if we wanted to avoid the attack turning into a disaster. </w:t>
      </w:r>
      <w:r w:rsidRPr="00432D26">
        <w:rPr>
          <w:rFonts w:ascii="Palatino" w:hAnsi="Palatino" w:cs="Times New Roman"/>
          <w:i/>
          <w:color w:val="000000" w:themeColor="text1"/>
        </w:rPr>
        <w:t>If we don’t, they’ll sound the alarm and the rest of the line will hold us off in the opening until reinforcements can arrive.</w:t>
      </w:r>
      <w:r w:rsidRPr="00432D26">
        <w:rPr>
          <w:rFonts w:ascii="Palatino" w:hAnsi="Palatino" w:cs="Times New Roman"/>
          <w:color w:val="000000" w:themeColor="text1"/>
        </w:rPr>
        <w:t xml:space="preserve"> Eyeing the wooden palisade speculatively, I gestured for Hakram to come closer.</w:t>
      </w:r>
      <w:r w:rsidRPr="00432D26">
        <w:rPr>
          <w:rFonts w:ascii="Palatino" w:hAnsi="Palatino" w:cs="Times New Roman"/>
          <w:color w:val="000000" w:themeColor="text1"/>
        </w:rPr>
        <w:br/>
        <w:t>“Could you break through that if we needed to?” I whispered.</w:t>
      </w:r>
      <w:r w:rsidRPr="00432D26">
        <w:rPr>
          <w:rFonts w:ascii="Palatino" w:hAnsi="Palatino" w:cs="Times New Roman"/>
          <w:color w:val="000000" w:themeColor="text1"/>
        </w:rPr>
        <w:br/>
        <w:t>Her sergeant grimaced.</w:t>
      </w:r>
      <w:r w:rsidRPr="00432D26">
        <w:rPr>
          <w:rFonts w:ascii="Palatino" w:hAnsi="Palatino" w:cs="Times New Roman"/>
          <w:color w:val="000000" w:themeColor="text1"/>
        </w:rPr>
        <w:br/>
        <w:t>“Not without a battering ram,” the orc replied. “They’ll have put up buttresses on the other side to hold it up, it’s in the manual.”</w:t>
      </w:r>
      <w:r w:rsidRPr="00432D26">
        <w:rPr>
          <w:rFonts w:ascii="Palatino" w:hAnsi="Palatino" w:cs="Times New Roman"/>
          <w:color w:val="000000" w:themeColor="text1"/>
        </w:rPr>
        <w:br/>
        <w:t>It remained unsaid that we wouldn’t have enough room to use a battering ram without tearing down a chunk of the first wall first, and that even then we’d have to make the damned thing first. No, this was going to have to be about getting my men in through the front door. Sergeant Nilin gingerly made his way through the underbrush to me, looking as uncomfortable in the woods as I felt – he was as much a city boy as I was a city girl, I’d gathered.</w:t>
      </w:r>
      <w:r w:rsidRPr="00432D26">
        <w:rPr>
          <w:rFonts w:ascii="Palatino" w:hAnsi="Palatino" w:cs="Times New Roman"/>
          <w:color w:val="000000" w:themeColor="text1"/>
        </w:rPr>
        <w:br/>
        <w:t>“Lieutenant, Sergeants,” he greeted us in a murmur, snapping a parade-ground salute. “All of our soldiers are in position.”</w:t>
      </w:r>
      <w:r w:rsidRPr="00432D26">
        <w:rPr>
          <w:rFonts w:ascii="Palatino" w:hAnsi="Palatino" w:cs="Times New Roman"/>
          <w:color w:val="000000" w:themeColor="text1"/>
        </w:rPr>
        <w:br/>
        <w:t>I’d told the sergeants to put all almost-thirty of my men in half circle around the camp’s only way in, the three incomplete tenths waiting in silence for the signal to assault the enemy. Only Robber’s sappers had remained marauding about in the woods, but I could see them trickling back into the ranks one after the other from the corner of my eye.</w:t>
      </w:r>
      <w:r w:rsidRPr="00432D26">
        <w:rPr>
          <w:rFonts w:ascii="Palatino" w:hAnsi="Palatino" w:cs="Times New Roman"/>
          <w:color w:val="000000" w:themeColor="text1"/>
        </w:rPr>
        <w:br/>
        <w:t>“Hakram,” I said, “I’ll need volunteers to take care of the guards.”</w:t>
      </w:r>
      <w:r w:rsidRPr="00432D26">
        <w:rPr>
          <w:rFonts w:ascii="Palatino" w:hAnsi="Palatino" w:cs="Times New Roman"/>
          <w:color w:val="000000" w:themeColor="text1"/>
        </w:rPr>
        <w:br/>
        <w:t>The tall orc grunted his assent and made back towards his men.</w:t>
      </w:r>
      <w:r w:rsidRPr="00432D26">
        <w:rPr>
          <w:rFonts w:ascii="Palatino" w:hAnsi="Palatino" w:cs="Times New Roman"/>
          <w:color w:val="000000" w:themeColor="text1"/>
        </w:rPr>
        <w:br/>
        <w:t>“My sappers could handle that,” Robber countered in a low voice. “Less of chance we’ll caught, too.”</w:t>
      </w:r>
      <w:r w:rsidRPr="00432D26">
        <w:rPr>
          <w:rFonts w:ascii="Palatino" w:hAnsi="Palatino" w:cs="Times New Roman"/>
          <w:color w:val="000000" w:themeColor="text1"/>
        </w:rPr>
        <w:br/>
        <w:t>“Your sappers are going to be with the rest of Hakram’s tenth and my own,” I replied.</w:t>
      </w:r>
      <w:r w:rsidRPr="00432D26">
        <w:rPr>
          <w:rFonts w:ascii="Palatino" w:hAnsi="Palatino" w:cs="Times New Roman"/>
          <w:color w:val="000000" w:themeColor="text1"/>
        </w:rPr>
        <w:br/>
        <w:t>The goblin’s yellow eyes shone with malevolent light in the dark of the woods.</w:t>
      </w:r>
      <w:r w:rsidRPr="00432D26">
        <w:rPr>
          <w:rFonts w:ascii="Palatino" w:hAnsi="Palatino" w:cs="Times New Roman"/>
          <w:color w:val="000000" w:themeColor="text1"/>
        </w:rPr>
        <w:br/>
        <w:t>“We finally get to play with the fireworks then, Lieutenant?” the sergeant asked eagerly.</w:t>
      </w:r>
      <w:r w:rsidRPr="00432D26">
        <w:rPr>
          <w:rFonts w:ascii="Palatino" w:hAnsi="Palatino" w:cs="Times New Roman"/>
          <w:color w:val="000000" w:themeColor="text1"/>
        </w:rPr>
        <w:br/>
        <w:t>“Hit them with all you’ve got, Sergeant,” I told him.</w:t>
      </w:r>
      <w:r w:rsidRPr="00432D26">
        <w:rPr>
          <w:rFonts w:ascii="Palatino" w:hAnsi="Palatino" w:cs="Times New Roman"/>
          <w:color w:val="000000" w:themeColor="text1"/>
        </w:rPr>
        <w:br/>
        <w:t xml:space="preserve">We’d been hoarding the sappers’ munitions so far, but now was the time to use them up. I’d thought about keeping them for the assault on the fort itself, but been forced to conceded that if tonight’s rescue failed there would be no assault worth the name. Better </w:t>
      </w:r>
      <w:r w:rsidRPr="00432D26">
        <w:rPr>
          <w:rFonts w:ascii="Palatino" w:hAnsi="Palatino" w:cs="Times New Roman"/>
          <w:color w:val="000000" w:themeColor="text1"/>
        </w:rPr>
        <w:lastRenderedPageBreak/>
        <w:t>to use the brightsticks to ensure that the enemy line was too stunned and deafened to form up properly.</w:t>
      </w:r>
      <w:r w:rsidRPr="00432D26">
        <w:rPr>
          <w:rFonts w:ascii="Palatino" w:hAnsi="Palatino" w:cs="Times New Roman"/>
          <w:color w:val="000000" w:themeColor="text1"/>
        </w:rPr>
        <w:br/>
        <w:t>“Back to your tenths, gentlemen,” I murmured. “Let’s get this wheel turning.”</w:t>
      </w:r>
      <w:r w:rsidRPr="00432D26">
        <w:rPr>
          <w:rFonts w:ascii="Palatino" w:hAnsi="Palatino" w:cs="Times New Roman"/>
          <w:color w:val="000000" w:themeColor="text1"/>
        </w:rPr>
        <w:br/>
        <w:t>They replied with a handful of salutes and I ducked around a tree as silently as I could, electing to stay ahead of my legionaries so I’d be in a better position to watch events unfold. Hakram’s volunteers were already moving, I saw, the closest one crawling through the grass as he made his way across the open field. The next few moments would define if my offensive failed or not, I knew, so I held my breath as I watched the volunteer slowly make his way towards the unsuspecting guard. The legionary pressed himself against the outer wall as the guard passed him by, silently pushing himself up and climbing over the fortification. For an instant it looked like the sentry might hear him, but then the volunteer unsheathed his sword and hit the guard in the back of the head with the pommel. The First Company’s sentry crumpled to the ground without a dull thump, and with a peremptory hand gesture I got my soldiers moving. Not a moment too soon, as it turned out, for a cry of alarm came from the other side of the outer wall. One of Hakram’s volunteers had failed. I cursed under my breath.</w:t>
      </w:r>
      <w:r w:rsidRPr="00432D26">
        <w:rPr>
          <w:rFonts w:ascii="Palatino" w:hAnsi="Palatino" w:cs="Times New Roman"/>
          <w:color w:val="000000" w:themeColor="text1"/>
        </w:rPr>
        <w:br/>
        <w:t>“Double time,” I called out to my legionaries, running across the empty field as quickly as I could manage in armour.</w:t>
      </w:r>
      <w:r w:rsidRPr="00432D26">
        <w:rPr>
          <w:rFonts w:ascii="Palatino" w:hAnsi="Palatino" w:cs="Times New Roman"/>
          <w:color w:val="000000" w:themeColor="text1"/>
        </w:rPr>
        <w:br/>
        <w:t>A dark shape passed me by, then a second, and with my jaw gaping I saw Robber and his sappers scuttling across the grass with the unnatural grace of a pack of spiders. The goblins pushed ahead of my men effortlessly, their thin green limbs moving fluidly as they tore through the distance separating them from the opening. Raising my shield up, I forced myself to catch up with them, my soldiers following suit behind me. By the time my line got to the opening Robber’s sappers had already spread out in a line and were watching a half-dressed tenth from the First Company form up.</w:t>
      </w:r>
      <w:r w:rsidRPr="00432D26">
        <w:rPr>
          <w:rFonts w:ascii="Palatino" w:hAnsi="Palatino" w:cs="Times New Roman"/>
          <w:color w:val="000000" w:themeColor="text1"/>
        </w:rPr>
        <w:br/>
        <w:t>“</w:t>
      </w:r>
      <w:r w:rsidRPr="00432D26">
        <w:rPr>
          <w:rFonts w:ascii="Palatino" w:hAnsi="Palatino" w:cs="Times New Roman"/>
          <w:i/>
          <w:color w:val="000000" w:themeColor="text1"/>
        </w:rPr>
        <w:t>Abacinate</w:t>
      </w:r>
      <w:r w:rsidRPr="00432D26">
        <w:rPr>
          <w:rFonts w:ascii="Palatino" w:hAnsi="Palatino" w:cs="Times New Roman"/>
          <w:color w:val="000000" w:themeColor="text1"/>
        </w:rPr>
        <w:t>,” Robber called out, his grin sharp and vicious.</w:t>
      </w:r>
      <w:r w:rsidRPr="00432D26">
        <w:rPr>
          <w:rFonts w:ascii="Palatino" w:hAnsi="Palatino" w:cs="Times New Roman"/>
          <w:color w:val="000000" w:themeColor="text1"/>
        </w:rPr>
        <w:br/>
        <w:t>All four goblins pulled out thin, elongated sticks and lit them up with the pinewood matches they carried around everywhere. They threw as one and I barely had the time to close my eyes before the brightsticks exploded, the deafening bang and bright light searing my eyelids anyways. Unlike a real brightstick those wouldn’t blind permanently, but they still stung like a bitch. I opened my eyes, already moving forward, only to see the sappers had little spheres in hand, already lit.</w:t>
      </w:r>
      <w:r w:rsidRPr="00432D26">
        <w:rPr>
          <w:rFonts w:ascii="Palatino" w:hAnsi="Palatino" w:cs="Times New Roman"/>
          <w:color w:val="000000" w:themeColor="text1"/>
        </w:rPr>
        <w:br/>
        <w:t>“</w:t>
      </w:r>
      <w:r w:rsidRPr="00432D26">
        <w:rPr>
          <w:rFonts w:ascii="Palatino" w:hAnsi="Palatino" w:cs="Times New Roman"/>
          <w:i/>
          <w:color w:val="000000" w:themeColor="text1"/>
        </w:rPr>
        <w:t>Spargere</w:t>
      </w:r>
      <w:r w:rsidRPr="00432D26">
        <w:rPr>
          <w:rFonts w:ascii="Palatino" w:hAnsi="Palatino" w:cs="Times New Roman"/>
          <w:color w:val="000000" w:themeColor="text1"/>
        </w:rPr>
        <w:t>,” the goblin sergeant ordered, and the sappers rolled the balls under the enemy’s shields with unerring aim.</w:t>
      </w:r>
      <w:r w:rsidRPr="00432D26">
        <w:rPr>
          <w:rFonts w:ascii="Palatino" w:hAnsi="Palatino" w:cs="Times New Roman"/>
          <w:color w:val="000000" w:themeColor="text1"/>
        </w:rPr>
        <w:br/>
        <w:t xml:space="preserve">A moment passed and then a series of explosions scattered the first rank of the enemy, sending shields flying and throwing the legionaries to the ground. Those cussers packed quite a punch, for a training version. I grinned at the goblins as I passed them, my soldiers close behind, and the legionaries threw themselves into the holes the sappers had just torn with savage enthusiasm. A dark-skinned girl around my age bashed her shield against mine, but I used the momentum of the charge to push her down anyway. </w:t>
      </w:r>
      <w:r w:rsidRPr="00432D26">
        <w:rPr>
          <w:rFonts w:ascii="Palatino" w:hAnsi="Palatino" w:cs="Times New Roman"/>
          <w:color w:val="000000" w:themeColor="text1"/>
        </w:rPr>
        <w:lastRenderedPageBreak/>
        <w:t xml:space="preserve">Knocking out the enemy soldier with the pommel of the short sword I didn’t remember unsheathing, I pressed forward into the camp as my legionaries broke the enemy formation. The inside was nothing unusual, four lines of bedrolls where the last handful of legionaries were hastily putting their armour on. There was a long tent in the back where the prisoners were no doubt being held. Signalling for another handful of legionaries who’d broken through to follow me, I set to pacifying the rest of the camp. It was a grim business, but now was not the time to be gentle. We overwhelmed the first enemy before he managed to land anything more than a glancing hit on my shield and pressed on to charge the next two. One of my legionaries got a nasty hit on the shoulder, but in a matter of moments it was done. </w:t>
      </w:r>
      <w:r w:rsidRPr="00432D26">
        <w:rPr>
          <w:rFonts w:ascii="Palatino" w:hAnsi="Palatino" w:cs="Times New Roman"/>
          <w:i/>
          <w:color w:val="000000" w:themeColor="text1"/>
        </w:rPr>
        <w:t>Four outside</w:t>
      </w:r>
      <w:r w:rsidRPr="00432D26">
        <w:rPr>
          <w:rFonts w:ascii="Palatino" w:hAnsi="Palatino" w:cs="Times New Roman"/>
          <w:color w:val="000000" w:themeColor="text1"/>
        </w:rPr>
        <w:t xml:space="preserve">, I counted mentally. </w:t>
      </w:r>
      <w:r w:rsidRPr="00432D26">
        <w:rPr>
          <w:rFonts w:ascii="Palatino" w:hAnsi="Palatino" w:cs="Times New Roman"/>
          <w:i/>
          <w:color w:val="000000" w:themeColor="text1"/>
        </w:rPr>
        <w:t>Twelve at the breach, and three we just finished. If they were a full line, that still leaves…</w:t>
      </w:r>
      <w:r w:rsidRPr="00432D26">
        <w:rPr>
          <w:rFonts w:ascii="Palatino" w:hAnsi="Palatino" w:cs="Times New Roman"/>
          <w:color w:val="000000" w:themeColor="text1"/>
        </w:rPr>
        <w:t xml:space="preserve"> There was a flash of flame and the legionary at my side was blown away.</w:t>
      </w:r>
      <w:r w:rsidRPr="00432D26">
        <w:rPr>
          <w:rFonts w:ascii="Palatino" w:hAnsi="Palatino" w:cs="Times New Roman"/>
          <w:color w:val="000000" w:themeColor="text1"/>
        </w:rPr>
        <w:br/>
        <w:t>“Guess I still have to work on my aim for that one,” a lone legionary in light armour mused as red-orange flames wreathed her hands for a second time. “You’d be the Lieutenant in charge of that lot, then?”</w:t>
      </w:r>
      <w:r w:rsidRPr="00432D26">
        <w:rPr>
          <w:rFonts w:ascii="Palatino" w:hAnsi="Palatino" w:cs="Times New Roman"/>
          <w:color w:val="000000" w:themeColor="text1"/>
        </w:rPr>
        <w:br/>
        <w:t>“Lieutenant Callow, third line of Rat Company,” I agreed as she raised my shield and steadied my footing. “And you’d be?”</w:t>
      </w:r>
      <w:r w:rsidRPr="00432D26">
        <w:rPr>
          <w:rFonts w:ascii="Palatino" w:hAnsi="Palatino" w:cs="Times New Roman"/>
          <w:color w:val="000000" w:themeColor="text1"/>
        </w:rPr>
        <w:br/>
        <w:t>“Lieutenant Assaye, fourth line of First Company,” the honey-skinned girl replied with a smirk. “Should have brought a mage, Callow. This is going to have to get messy.”</w:t>
      </w:r>
      <w:r w:rsidRPr="00432D26">
        <w:rPr>
          <w:rFonts w:ascii="Palatino" w:hAnsi="Palatino" w:cs="Times New Roman"/>
          <w:color w:val="000000" w:themeColor="text1"/>
        </w:rPr>
        <w:br/>
        <w:t>“I seem to have misplaced mine,” I told her flatly. “You wouldn’t happen to have some spares in that tent, would you?”</w:t>
      </w:r>
      <w:r w:rsidRPr="00432D26">
        <w:rPr>
          <w:rFonts w:ascii="Palatino" w:hAnsi="Palatino" w:cs="Times New Roman"/>
          <w:color w:val="000000" w:themeColor="text1"/>
        </w:rPr>
        <w:br/>
        <w:t>“Well look at the mouth on you,” Assaye said. “Here’s a tip, though, rookie – don’t banter with mages when they’re buying time to cast.”</w:t>
      </w:r>
      <w:r w:rsidRPr="00432D26">
        <w:rPr>
          <w:rFonts w:ascii="Palatino" w:hAnsi="Palatino" w:cs="Times New Roman"/>
          <w:color w:val="000000" w:themeColor="text1"/>
        </w:rPr>
        <w:br/>
        <w:t xml:space="preserve">The flames wreathing the other lieutenant’s hand grew in intensity and gathered into an orb that the girl sent flying right at me. I smiled. </w:t>
      </w:r>
      <w:r w:rsidRPr="00432D26">
        <w:rPr>
          <w:rFonts w:ascii="Palatino" w:hAnsi="Palatino" w:cs="Times New Roman"/>
          <w:i/>
          <w:color w:val="000000" w:themeColor="text1"/>
        </w:rPr>
        <w:t>Here’s a tip for you, Lieutenant</w:t>
      </w:r>
      <w:r w:rsidRPr="00432D26">
        <w:rPr>
          <w:rFonts w:ascii="Palatino" w:hAnsi="Palatino" w:cs="Times New Roman"/>
          <w:color w:val="000000" w:themeColor="text1"/>
        </w:rPr>
        <w:t xml:space="preserve">, I thought, </w:t>
      </w:r>
      <w:r w:rsidRPr="00432D26">
        <w:rPr>
          <w:rFonts w:ascii="Palatino" w:hAnsi="Palatino" w:cs="Times New Roman"/>
          <w:i/>
          <w:color w:val="000000" w:themeColor="text1"/>
        </w:rPr>
        <w:t>learn to recognize when you’re being baited.</w:t>
      </w:r>
      <w:r w:rsidRPr="00432D26">
        <w:rPr>
          <w:rFonts w:ascii="Palatino" w:hAnsi="Palatino" w:cs="Times New Roman"/>
          <w:color w:val="000000" w:themeColor="text1"/>
        </w:rPr>
        <w:t xml:space="preserve"> Ignoring the primal part of my brain that was screaming at me to duck out of the way, I raised my shield and ran right into the fireball. The impact nearly blew me off my feet but I grit my teeth and pushed through the flames, closing the distance separating me from the gaping lieutenant. There was no way I was taking another one of those, so I struck the girl on the temple with the flat of my short sword before she could summon up something more vicious. Before Assaye ever hit the ground, I dropped my shield and blade with a curse to put out the flames on my shoulder pads, doing my best to ignore the fact that I was letting out smoke like a small chimney.</w:t>
      </w:r>
      <w:r w:rsidRPr="00432D26">
        <w:rPr>
          <w:rFonts w:ascii="Palatino" w:hAnsi="Palatino" w:cs="Times New Roman"/>
          <w:color w:val="000000" w:themeColor="text1"/>
        </w:rPr>
        <w:br/>
        <w:t>“I’m not sure whether that was very brave or very stupid,” I heard Robber mutter from behind me.</w:t>
      </w:r>
      <w:r w:rsidRPr="00432D26">
        <w:rPr>
          <w:rFonts w:ascii="Palatino" w:hAnsi="Palatino" w:cs="Times New Roman"/>
          <w:color w:val="000000" w:themeColor="text1"/>
        </w:rPr>
        <w:br/>
        <w:t>“I heard she castrated an ogre in single combat,” Hakram grunted back in a low voice. “Thought that was just Ratface making the best of things, but I’m starting to believe it.”</w:t>
      </w:r>
      <w:r w:rsidRPr="00432D26">
        <w:rPr>
          <w:rFonts w:ascii="Palatino" w:hAnsi="Palatino" w:cs="Times New Roman"/>
          <w:color w:val="000000" w:themeColor="text1"/>
        </w:rPr>
        <w:br/>
        <w:t xml:space="preserve">I turned around to shoot both sergeants a dirty look but they adopted the most innocent expressions they could – which, given that Robber was a yellow-eyed pyromaniac and </w:t>
      </w:r>
      <w:r w:rsidRPr="00432D26">
        <w:rPr>
          <w:rFonts w:ascii="Palatino" w:hAnsi="Palatino" w:cs="Times New Roman"/>
          <w:color w:val="000000" w:themeColor="text1"/>
        </w:rPr>
        <w:lastRenderedPageBreak/>
        <w:t>Hakram had a set of teeth that would make most wolves balk, would have gotten them instantly convicted in any court of law.</w:t>
      </w:r>
      <w:r w:rsidRPr="00432D26">
        <w:rPr>
          <w:rFonts w:ascii="Palatino" w:hAnsi="Palatino" w:cs="Times New Roman"/>
          <w:color w:val="000000" w:themeColor="text1"/>
        </w:rPr>
        <w:br/>
        <w:t>“If you two have time to gossip,” I told them, “you’ve got time to go check up on the prisoners we’re rescuing.”</w:t>
      </w:r>
      <w:r w:rsidRPr="00432D26">
        <w:rPr>
          <w:rFonts w:ascii="Palatino" w:hAnsi="Palatino" w:cs="Times New Roman"/>
          <w:color w:val="000000" w:themeColor="text1"/>
        </w:rPr>
        <w:br/>
        <w:t>“Aye aye, Lieutenant,” Robber grinned, following Hakram’s example and saluting before he made a strategic retreat.</w:t>
      </w:r>
    </w:p>
    <w:p w14:paraId="45CDA0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C9490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it turned out the tent held only a tenth of prisoners, which would have been disappointing if not for the fact that there were two mages and a sergeant among them. Both of the mages knew how to heal, which was even better news: I fully intended put them to work as soon as my troops got back to camp. Robber had argued we should take a different way back to our clearing to shake off possible followers, meaning the trip back was twice as long as the one to the enemy camp: it was the middle of the night by the time my soldiers were finally able to put down their shields. The sergeant we’d rescued was a short brown-haired girl by the name of Kamilah with a nasty scar running across her cheek, and she was sitting in on the unofficial officer’s meeting I’d ordered as soon as watches were set up. Nauk was getting his leg looked at so he’d be missing this, but the orc lieutenant had shrugged and told me he didn’t mind being brought up to speed when he was back on his feet. I’d gotten the impression he was rather eager to start moving on his own again, and I could hardly blame him for it.</w:t>
      </w:r>
      <w:r w:rsidRPr="00432D26">
        <w:rPr>
          <w:rFonts w:ascii="Palatino" w:hAnsi="Palatino" w:cs="Times New Roman"/>
          <w:color w:val="000000" w:themeColor="text1"/>
        </w:rPr>
        <w:br/>
        <w:t>“They moved some of us earlier today,” Sergeant Kilian said. “To the fort, I think – I don’t recall hearing anything about another prisoner camp. We used to be a full line of prisoners.”</w:t>
      </w:r>
      <w:r w:rsidRPr="00432D26">
        <w:rPr>
          <w:rFonts w:ascii="Palatino" w:hAnsi="Palatino" w:cs="Times New Roman"/>
          <w:color w:val="000000" w:themeColor="text1"/>
        </w:rPr>
        <w:br/>
        <w:t>“I was afraid you’d say that,” I muttered.</w:t>
      </w:r>
      <w:r w:rsidRPr="00432D26">
        <w:rPr>
          <w:rFonts w:ascii="Palatino" w:hAnsi="Palatino" w:cs="Times New Roman"/>
          <w:color w:val="000000" w:themeColor="text1"/>
        </w:rPr>
        <w:br/>
        <w:t>If there’d been another camp it might have been possible to assault it to add a few more legionaries to our forces, though I doubted Juniper would have made it as easy on us the second time.</w:t>
      </w:r>
      <w:r w:rsidRPr="00432D26">
        <w:rPr>
          <w:rFonts w:ascii="Palatino" w:hAnsi="Palatino" w:cs="Times New Roman"/>
          <w:color w:val="000000" w:themeColor="text1"/>
        </w:rPr>
        <w:br/>
        <w:t>“The fort’s next, then,” Hakram rumbled.</w:t>
      </w:r>
      <w:r w:rsidRPr="00432D26">
        <w:rPr>
          <w:rFonts w:ascii="Palatino" w:hAnsi="Palatino" w:cs="Times New Roman"/>
          <w:color w:val="000000" w:themeColor="text1"/>
        </w:rPr>
        <w:br/>
        <w:t>“We have healers now,” Nilin disagreed. “And enough soldiers to keep prisoners. We could take out some of Juniper’s patrols before risking an assault.”</w:t>
      </w:r>
      <w:r w:rsidRPr="00432D26">
        <w:rPr>
          <w:rFonts w:ascii="Palatino" w:hAnsi="Palatino" w:cs="Times New Roman"/>
          <w:color w:val="000000" w:themeColor="text1"/>
        </w:rPr>
        <w:br/>
        <w:t>“We’re dealing with the Hellhound, not a godsdamned first-year,” Robber chided him. “The moment we make a patrol disappear she’ll be able to guess what part of the woods we’re in, and it’s all downhill from there.”</w:t>
      </w:r>
      <w:r w:rsidRPr="00432D26">
        <w:rPr>
          <w:rFonts w:ascii="Palatino" w:hAnsi="Palatino" w:cs="Times New Roman"/>
          <w:color w:val="000000" w:themeColor="text1"/>
        </w:rPr>
        <w:br/>
        <w:t>Nilin shrugged.</w:t>
      </w:r>
      <w:r w:rsidRPr="00432D26">
        <w:rPr>
          <w:rFonts w:ascii="Palatino" w:hAnsi="Palatino" w:cs="Times New Roman"/>
          <w:color w:val="000000" w:themeColor="text1"/>
        </w:rPr>
        <w:br/>
        <w:t>“She’ll have at least a line getting healed and she’ll be forced to leave a garrison at the fort – I say we should take our chances,” he replied.</w:t>
      </w:r>
      <w:r w:rsidRPr="00432D26">
        <w:rPr>
          <w:rFonts w:ascii="Palatino" w:hAnsi="Palatino" w:cs="Times New Roman"/>
          <w:color w:val="000000" w:themeColor="text1"/>
        </w:rPr>
        <w:br/>
        <w:t>“We’re not meeting Captain Juniper on an open field,” I cut in. “Even if we win, we won’t be in any shape to assault the fort afterwards.”</w:t>
      </w:r>
      <w:r w:rsidRPr="00432D26">
        <w:rPr>
          <w:rFonts w:ascii="Palatino" w:hAnsi="Palatino" w:cs="Times New Roman"/>
          <w:color w:val="000000" w:themeColor="text1"/>
        </w:rPr>
        <w:br/>
        <w:t>Sergeant Kilian cleared her throat.</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“No disrespect intended, sir,” she said, meeting my eyes squarely, “but why are you in command? You’ve been in the company for barely two days, if I’m not mistaken.”</w:t>
      </w:r>
      <w:r w:rsidRPr="00432D26">
        <w:rPr>
          <w:rFonts w:ascii="Palatino" w:hAnsi="Palatino" w:cs="Times New Roman"/>
          <w:color w:val="000000" w:themeColor="text1"/>
        </w:rPr>
        <w:br/>
        <w:t>My own sergeant growled, but I held up my hand.</w:t>
      </w:r>
      <w:r w:rsidRPr="00432D26">
        <w:rPr>
          <w:rFonts w:ascii="Palatino" w:hAnsi="Palatino" w:cs="Times New Roman"/>
          <w:color w:val="000000" w:themeColor="text1"/>
        </w:rPr>
        <w:br/>
        <w:t>“It’s a valid question, Hakram,” I said. “Lieutenant Nauk ceded command to me when he was wounded, but now that he’s getting healed he has seniority.”</w:t>
      </w:r>
      <w:r w:rsidRPr="00432D26">
        <w:rPr>
          <w:rFonts w:ascii="Palatino" w:hAnsi="Palatino" w:cs="Times New Roman"/>
          <w:color w:val="000000" w:themeColor="text1"/>
        </w:rPr>
        <w:br/>
        <w:t>“Balls to that,” came the voice from behind me.</w:t>
      </w:r>
      <w:r w:rsidRPr="00432D26">
        <w:rPr>
          <w:rFonts w:ascii="Palatino" w:hAnsi="Palatino" w:cs="Times New Roman"/>
          <w:color w:val="000000" w:themeColor="text1"/>
        </w:rPr>
        <w:br/>
        <w:t>I turned: the orc in question was striding towards us, leg finally out of its cast. I frowned at the other lieutenant.</w:t>
      </w:r>
      <w:r w:rsidRPr="00432D26">
        <w:rPr>
          <w:rFonts w:ascii="Palatino" w:hAnsi="Palatino" w:cs="Times New Roman"/>
          <w:color w:val="000000" w:themeColor="text1"/>
        </w:rPr>
        <w:br/>
        <w:t>“Are you sure, Nauk? I like being in charge,” I freely admitted, “but you’ve been at this a lot longer than I have.”</w:t>
      </w:r>
      <w:r w:rsidRPr="00432D26">
        <w:rPr>
          <w:rFonts w:ascii="Palatino" w:hAnsi="Palatino" w:cs="Times New Roman"/>
          <w:color w:val="000000" w:themeColor="text1"/>
        </w:rPr>
        <w:br/>
        <w:t>“I would have been in that prisoner camp if not for you, Callow,” the large orc replied. “You got the standard and you’ve bloodied First Company twice. Only idiots change generals halfway through a campaign.”</w:t>
      </w:r>
      <w:r w:rsidRPr="00432D26">
        <w:rPr>
          <w:rFonts w:ascii="Palatino" w:hAnsi="Palatino" w:cs="Times New Roman"/>
          <w:color w:val="000000" w:themeColor="text1"/>
        </w:rPr>
        <w:br/>
        <w:t>The short sergeant smiled uncomfortably.</w:t>
      </w:r>
      <w:r w:rsidRPr="00432D26">
        <w:rPr>
          <w:rFonts w:ascii="Palatino" w:hAnsi="Palatino" w:cs="Times New Roman"/>
          <w:color w:val="000000" w:themeColor="text1"/>
        </w:rPr>
        <w:br/>
        <w:t>“It wasn’t meant as a criticism of your performance, sir,” Kilian said. “I just thought it was a question that needed to be asked.”</w:t>
      </w:r>
      <w:r w:rsidRPr="00432D26">
        <w:rPr>
          <w:rFonts w:ascii="Palatino" w:hAnsi="Palatino" w:cs="Times New Roman"/>
          <w:color w:val="000000" w:themeColor="text1"/>
        </w:rPr>
        <w:br/>
        <w:t>I could appreciate that. It would have been awkward for me to bring up the issue myself, anyway.</w:t>
      </w:r>
      <w:r w:rsidRPr="00432D26">
        <w:rPr>
          <w:rFonts w:ascii="Palatino" w:hAnsi="Palatino" w:cs="Times New Roman"/>
          <w:color w:val="000000" w:themeColor="text1"/>
        </w:rPr>
        <w:br/>
        <w:t>“No offence taken, sergeant,” I replied. “Take a seat, Nauk. We’re planning our next move.”</w:t>
      </w:r>
      <w:r w:rsidRPr="00432D26">
        <w:rPr>
          <w:rFonts w:ascii="Palatino" w:hAnsi="Palatino" w:cs="Times New Roman"/>
          <w:color w:val="000000" w:themeColor="text1"/>
        </w:rPr>
        <w:br/>
        <w:t>The orc plopped himself on the log and everyone politely ignored the creaking sound that came from the wood – except for Robber, who snickered and seemed about to make a comment when Hakram spoke up.</w:t>
      </w:r>
      <w:r w:rsidRPr="00432D26">
        <w:rPr>
          <w:rFonts w:ascii="Palatino" w:hAnsi="Palatino" w:cs="Times New Roman"/>
          <w:color w:val="000000" w:themeColor="text1"/>
        </w:rPr>
        <w:br/>
        <w:t>“We should assault the fort in the morning,” he gravelled. “No point in giving them more time to prepare than necessary.”</w:t>
      </w:r>
      <w:r w:rsidRPr="00432D26">
        <w:rPr>
          <w:rFonts w:ascii="Palatino" w:hAnsi="Palatino" w:cs="Times New Roman"/>
          <w:color w:val="000000" w:themeColor="text1"/>
        </w:rPr>
        <w:br/>
        <w:t>“My sappers can have ladders done by then,” Robber offered up, looking a little irritated he’d been cut off from indulging in his feud with Nauk.</w:t>
      </w:r>
      <w:r w:rsidRPr="00432D26">
        <w:rPr>
          <w:rFonts w:ascii="Palatino" w:hAnsi="Palatino" w:cs="Times New Roman"/>
          <w:color w:val="000000" w:themeColor="text1"/>
        </w:rPr>
        <w:br/>
        <w:t>“How are you doing on munitions?” Nilin murmured.</w:t>
      </w:r>
      <w:r w:rsidRPr="00432D26">
        <w:rPr>
          <w:rFonts w:ascii="Palatino" w:hAnsi="Palatino" w:cs="Times New Roman"/>
          <w:color w:val="000000" w:themeColor="text1"/>
        </w:rPr>
        <w:br/>
        <w:t>The goblin waved his hand vaguely.</w:t>
      </w:r>
      <w:r w:rsidRPr="00432D26">
        <w:rPr>
          <w:rFonts w:ascii="Palatino" w:hAnsi="Palatino" w:cs="Times New Roman"/>
          <w:color w:val="000000" w:themeColor="text1"/>
        </w:rPr>
        <w:br/>
        <w:t>“Out of cussers and brightsticks, still got enough smokers to ruin someone’s day,” he told them. “I’ll manage.”</w:t>
      </w:r>
      <w:r w:rsidRPr="00432D26">
        <w:rPr>
          <w:rFonts w:ascii="Palatino" w:hAnsi="Palatino" w:cs="Times New Roman"/>
          <w:color w:val="000000" w:themeColor="text1"/>
        </w:rPr>
        <w:br/>
        <w:t>“We’ll have only two lines for the assault,” Nauk rumbled. “That’ll be hard fighting.”</w:t>
      </w:r>
      <w:r w:rsidRPr="00432D26">
        <w:rPr>
          <w:rFonts w:ascii="Palatino" w:hAnsi="Palatino" w:cs="Times New Roman"/>
          <w:color w:val="000000" w:themeColor="text1"/>
        </w:rPr>
        <w:br/>
        <w:t>The officers looked rather uneasy at the thought, but I shrugged.</w:t>
      </w:r>
      <w:r w:rsidRPr="00432D26">
        <w:rPr>
          <w:rFonts w:ascii="Palatino" w:hAnsi="Palatino" w:cs="Times New Roman"/>
          <w:color w:val="000000" w:themeColor="text1"/>
        </w:rPr>
        <w:br/>
        <w:t>“They won’t have a full house waiting for us in the fort either,” I replied.</w:t>
      </w:r>
      <w:r w:rsidRPr="00432D26">
        <w:rPr>
          <w:rFonts w:ascii="Palatino" w:hAnsi="Palatino" w:cs="Times New Roman"/>
          <w:color w:val="000000" w:themeColor="text1"/>
        </w:rPr>
        <w:br/>
        <w:t>“Do or die, then,” Hakram grinned. “Worse comes to worse, we go out with a bang.”</w:t>
      </w:r>
      <w:r w:rsidRPr="00432D26">
        <w:rPr>
          <w:rFonts w:ascii="Palatino" w:hAnsi="Palatino" w:cs="Times New Roman"/>
          <w:color w:val="000000" w:themeColor="text1"/>
        </w:rPr>
        <w:br/>
        <w:t>Nauk looked like he rather approved of the thought, slapping the other orc’s shoulder cheerfully. I only barely refrained from rolling my eyes.</w:t>
      </w:r>
      <w:r w:rsidRPr="00432D26">
        <w:rPr>
          <w:rFonts w:ascii="Palatino" w:hAnsi="Palatino" w:cs="Times New Roman"/>
          <w:color w:val="000000" w:themeColor="text1"/>
        </w:rPr>
        <w:br/>
        <w:t>“Let’s set up a full watch tonight,” I ordered. “That makes it twice we’ve kicked the hornet’s nest – sooner or later, something is bound to follow us home. Dismissed.”</w:t>
      </w:r>
      <w:r w:rsidRPr="00432D26">
        <w:rPr>
          <w:rFonts w:ascii="Palatino" w:hAnsi="Palatino" w:cs="Times New Roman"/>
          <w:color w:val="000000" w:themeColor="text1"/>
        </w:rPr>
        <w:br/>
        <w:t xml:space="preserve">After a round of salutes, they rose and returned to their men. I remained behind, looking </w:t>
      </w:r>
      <w:r w:rsidRPr="00432D26">
        <w:rPr>
          <w:rFonts w:ascii="Palatino" w:hAnsi="Palatino" w:cs="Times New Roman"/>
          <w:color w:val="000000" w:themeColor="text1"/>
        </w:rPr>
        <w:lastRenderedPageBreak/>
        <w:t xml:space="preserve">up at the night sky and wondering what tomorrow’s battle would have in store for us. </w:t>
      </w:r>
      <w:r w:rsidRPr="00432D26">
        <w:rPr>
          <w:rFonts w:ascii="Palatino" w:hAnsi="Palatino" w:cs="Times New Roman"/>
          <w:i/>
          <w:color w:val="000000" w:themeColor="text1"/>
        </w:rPr>
        <w:t>Only one way to find out, I suppose.</w:t>
      </w:r>
    </w:p>
    <w:p w14:paraId="6A7ED5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ECBA075"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18: Match</w:t>
      </w:r>
    </w:p>
    <w:p w14:paraId="04D77C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Always mistrust these three: a battle that seems won, a chancellor who smiles and a ruler calling you friend.”</w:t>
      </w:r>
      <w:r w:rsidRPr="00432D26">
        <w:rPr>
          <w:rFonts w:ascii="Palatino" w:hAnsi="Palatino" w:cs="Times New Roman"/>
          <w:color w:val="000000" w:themeColor="text1"/>
        </w:rPr>
        <w:br/>
        <w:t>– Extract from the personal journals of Dread Emperor Terribilis II</w:t>
      </w:r>
    </w:p>
    <w:p w14:paraId="59C766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fort at the end of the valley had stood there in one form or another since the beginnings of the Dread Empire, or so Hakram told me. Before the Dark Tower’s authority had been firmly established, it had served as a choke point to hold off roving orc clans and Taghreb raiders. In later eras it had become the last defence against armies coming from the Kingdom of Callow before they could march on Ater itself, the last stand Evil could take before Good came to knock at the front door. It had been over a century since the last Crusade, however, and in the interregnum the Legions of Terror had taken to using the fort as a defensive position in their war games.</w:t>
      </w:r>
      <w:r w:rsidRPr="00432D26">
        <w:rPr>
          <w:rFonts w:ascii="Palatino" w:hAnsi="Palatino" w:cs="Times New Roman"/>
          <w:color w:val="000000" w:themeColor="text1"/>
        </w:rPr>
        <w:br/>
      </w:r>
      <w:r w:rsidRPr="00432D26">
        <w:rPr>
          <w:rFonts w:ascii="Palatino" w:hAnsi="Palatino" w:cs="Times New Roman"/>
          <w:i/>
          <w:color w:val="000000" w:themeColor="text1"/>
        </w:rPr>
        <w:t>Still, it wouldn’t do to forget that they built this for an actual war, not a fake one</w:t>
      </w:r>
      <w:r w:rsidRPr="00432D26">
        <w:rPr>
          <w:rFonts w:ascii="Palatino" w:hAnsi="Palatino" w:cs="Times New Roman"/>
          <w:color w:val="000000" w:themeColor="text1"/>
        </w:rPr>
        <w:t>, I mused. Cadets were responsible for the upkeep of the fort, meaning every company knew its workings inside out: my soldiers were no exception, though only Robber and his sappers had been able to hash out a detailed plan of it in the sand. The description they’d given me was… daunting.</w:t>
      </w:r>
      <w:r w:rsidRPr="00432D26">
        <w:rPr>
          <w:rFonts w:ascii="Palatino" w:hAnsi="Palatino" w:cs="Times New Roman"/>
          <w:color w:val="000000" w:themeColor="text1"/>
        </w:rPr>
        <w:br/>
        <w:t>The fort itself was situated on the flattened top of a hill, its walls thirty feet high and a little more than half as thick, but the true terror of it came from the outside fortifications. Right in front of the walls a ditch about fourteen feet deep had been dug and filled with stagnant water. After a thin strip of land another identical ditch had been dug and filled with jutting wooden spikes. The open field leading to the ditches was dotted with the vicious traps the legionaries had nicknamed “lilies”: pits three feet deep with a sharpened stake waiting for unwary soldiers at the bottom, hidden under a layer of branches and dead grass.</w:t>
      </w:r>
      <w:r w:rsidRPr="00432D26">
        <w:rPr>
          <w:rFonts w:ascii="Palatino" w:hAnsi="Palatino" w:cs="Times New Roman"/>
          <w:color w:val="000000" w:themeColor="text1"/>
        </w:rPr>
        <w:br/>
        <w:t>All companies had assaulted the fort often enough to know the pattern of the traps by now, but it still forced the ranks of attacking companies to break. From what Robber had told me, trainees still died in accidents regularly – it was considered a good omen for a company to not lose any freshmen cadets in their first game of the year.</w:t>
      </w:r>
      <w:r w:rsidRPr="00432D26">
        <w:rPr>
          <w:rFonts w:ascii="Palatino" w:hAnsi="Palatino" w:cs="Times New Roman"/>
          <w:color w:val="000000" w:themeColor="text1"/>
        </w:rPr>
        <w:br/>
        <w:t>“You’re sure their mages won’t shoot at us while we’re going through the lily field?” I asked Hakram.</w:t>
      </w:r>
      <w:r w:rsidRPr="00432D26">
        <w:rPr>
          <w:rFonts w:ascii="Palatino" w:hAnsi="Palatino" w:cs="Times New Roman"/>
          <w:color w:val="000000" w:themeColor="text1"/>
        </w:rPr>
        <w:br/>
        <w:t>“It’s considered bad form to do it,” the sergeant gravelled. “Companies that hate each other’s guts might go ahead anyway, but we’re not feuding with the First.”</w:t>
      </w:r>
      <w:r w:rsidRPr="00432D26">
        <w:rPr>
          <w:rFonts w:ascii="Palatino" w:hAnsi="Palatino" w:cs="Times New Roman"/>
          <w:color w:val="000000" w:themeColor="text1"/>
        </w:rPr>
        <w:br/>
        <w:t>I raised an inquisitive eyebrow at the orc.</w:t>
      </w:r>
      <w:r w:rsidRPr="00432D26">
        <w:rPr>
          <w:rFonts w:ascii="Palatino" w:hAnsi="Palatino" w:cs="Times New Roman"/>
          <w:color w:val="000000" w:themeColor="text1"/>
        </w:rPr>
        <w:br/>
        <w:t xml:space="preserve">“Who </w:t>
      </w:r>
      <w:r w:rsidRPr="00432D26">
        <w:rPr>
          <w:rFonts w:ascii="Palatino" w:hAnsi="Palatino" w:cs="Times New Roman"/>
          <w:i/>
          <w:color w:val="000000" w:themeColor="text1"/>
        </w:rPr>
        <w:t xml:space="preserve">are </w:t>
      </w:r>
      <w:r w:rsidRPr="00432D26">
        <w:rPr>
          <w:rFonts w:ascii="Palatino" w:hAnsi="Palatino" w:cs="Times New Roman"/>
          <w:color w:val="000000" w:themeColor="text1"/>
        </w:rPr>
        <w:t>we feuding with, then?”</w:t>
      </w:r>
      <w:r w:rsidRPr="00432D26">
        <w:rPr>
          <w:rFonts w:ascii="Palatino" w:hAnsi="Palatino" w:cs="Times New Roman"/>
          <w:color w:val="000000" w:themeColor="text1"/>
        </w:rPr>
        <w:br/>
        <w:t>“No one,” Hakram replied, sounding rather chagrined. “We’re at the bottom of the company rankings, so no one’s bothering.”</w:t>
      </w:r>
      <w:r w:rsidRPr="00432D26">
        <w:rPr>
          <w:rFonts w:ascii="Palatino" w:hAnsi="Palatino" w:cs="Times New Roman"/>
          <w:color w:val="000000" w:themeColor="text1"/>
        </w:rPr>
        <w:br/>
        <w:t>I let out a vaguely empathetic noise.</w:t>
      </w:r>
      <w:r w:rsidRPr="00432D26">
        <w:rPr>
          <w:rFonts w:ascii="Palatino" w:hAnsi="Palatino" w:cs="Times New Roman"/>
          <w:color w:val="000000" w:themeColor="text1"/>
        </w:rPr>
        <w:br/>
        <w:t>“Rat Company’s been last for a while, then?” she asked.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“Since before Ratface took over as captain,” her sergeant agreed. “He’s done his best, but unless we manage a miracle today it’ll still be his twelfth defeat: he’ll lose his captainship.”</w:t>
      </w:r>
      <w:r w:rsidRPr="00432D26">
        <w:rPr>
          <w:rFonts w:ascii="Palatino" w:hAnsi="Palatino" w:cs="Times New Roman"/>
          <w:color w:val="000000" w:themeColor="text1"/>
        </w:rPr>
        <w:br/>
        <w:t xml:space="preserve">I kept my surprise away from my face – from the casual way Hakram had dropped that tidbit, it seemed like it was common knowledge among the rank and file. It certainly cast the captain’s hostility when I’d first met him in a new light: no wonder he’d been furious, being assigned an untaught lieutenant on the eve of a game that had his rank on the line. </w:t>
      </w:r>
      <w:r w:rsidRPr="00432D26">
        <w:rPr>
          <w:rFonts w:ascii="Palatino" w:hAnsi="Palatino" w:cs="Times New Roman"/>
          <w:i/>
          <w:color w:val="000000" w:themeColor="text1"/>
        </w:rPr>
        <w:t>Not my fault he lost the last eleven, though, so he could have been less of an ass about it.</w:t>
      </w:r>
      <w:r w:rsidRPr="00432D26">
        <w:rPr>
          <w:rFonts w:ascii="Palatino" w:hAnsi="Palatino" w:cs="Times New Roman"/>
          <w:color w:val="000000" w:themeColor="text1"/>
        </w:rPr>
        <w:br/>
        <w:t>“So, have we got an idea how many are in there?” I asked, changing the subject.</w:t>
      </w:r>
      <w:r w:rsidRPr="00432D26">
        <w:rPr>
          <w:rFonts w:ascii="Palatino" w:hAnsi="Palatino" w:cs="Times New Roman"/>
          <w:color w:val="000000" w:themeColor="text1"/>
        </w:rPr>
        <w:br/>
        <w:t>“No way to tell,” Hakram grunted back. “Gotta be a least thirty of them, but there could easily be more.”</w:t>
      </w:r>
      <w:r w:rsidRPr="00432D26">
        <w:rPr>
          <w:rFonts w:ascii="Palatino" w:hAnsi="Palatino" w:cs="Times New Roman"/>
          <w:color w:val="000000" w:themeColor="text1"/>
        </w:rPr>
        <w:br/>
        <w:t>I grimaced. Going in blind was hardly the way I would have preferred to take a crack at the fortress, but we were running out of options fast. At least Robber’s sappers had fashioned us four ladders over the night, meaning we’d be able to manage to assault multiple walls simultaneously. How much that would really help them if the enemy was as numerous as they were was arguable, but it was still better than nothing. Speaking of the devil, the goblin sergeant was swaggering his way up the hill towards us.</w:t>
      </w:r>
      <w:r w:rsidRPr="00432D26">
        <w:rPr>
          <w:rFonts w:ascii="Palatino" w:hAnsi="Palatino" w:cs="Times New Roman"/>
          <w:color w:val="000000" w:themeColor="text1"/>
        </w:rPr>
        <w:br/>
        <w:t>“That’s Lieutenant Trapper on the wall,” he announced, his tone implying that particular fact was significant.</w:t>
      </w:r>
      <w:r w:rsidRPr="00432D26">
        <w:rPr>
          <w:rFonts w:ascii="Palatino" w:hAnsi="Palatino" w:cs="Times New Roman"/>
          <w:color w:val="000000" w:themeColor="text1"/>
        </w:rPr>
        <w:br/>
        <w:t>I raised an eyebrow.</w:t>
      </w:r>
      <w:r w:rsidRPr="00432D26">
        <w:rPr>
          <w:rFonts w:ascii="Palatino" w:hAnsi="Palatino" w:cs="Times New Roman"/>
          <w:color w:val="000000" w:themeColor="text1"/>
        </w:rPr>
        <w:br/>
        <w:t>“I’m sure you have a point,” I told the goblin, “but so far I’m missing it.”</w:t>
      </w:r>
      <w:r w:rsidRPr="00432D26">
        <w:rPr>
          <w:rFonts w:ascii="Palatino" w:hAnsi="Palatino" w:cs="Times New Roman"/>
          <w:color w:val="000000" w:themeColor="text1"/>
        </w:rPr>
        <w:br/>
        <w:t>“Trapper’s only the fourth senior-most of the First Company lieutenants,” Robber replied. “So that means…”</w:t>
      </w:r>
      <w:r w:rsidRPr="00432D26">
        <w:rPr>
          <w:rFonts w:ascii="Palatino" w:hAnsi="Palatino" w:cs="Times New Roman"/>
          <w:color w:val="000000" w:themeColor="text1"/>
        </w:rPr>
        <w:br/>
        <w:t>“They can’t have more than two lines in there,” I finished thoughtfully. “Otherwise someone else would be in charge.”</w:t>
      </w:r>
      <w:r w:rsidRPr="00432D26">
        <w:rPr>
          <w:rFonts w:ascii="Palatino" w:hAnsi="Palatino" w:cs="Times New Roman"/>
          <w:color w:val="000000" w:themeColor="text1"/>
        </w:rPr>
        <w:br/>
        <w:t>Robber hummed in agreement, palming a smoker from his satchel and twirling it through his fingers. I frowned and readjusted her plans. Forty legionaries we could manage, with a little luck. It all depended on the nerve of the officers holding the walls, of course, but Robber’s deduction was the first bit of good news I’d heard all day.</w:t>
      </w:r>
      <w:r w:rsidRPr="00432D26">
        <w:rPr>
          <w:rFonts w:ascii="Palatino" w:hAnsi="Palatino" w:cs="Times New Roman"/>
          <w:color w:val="000000" w:themeColor="text1"/>
        </w:rPr>
        <w:br/>
        <w:t>“How do you know about Trapper’s seniority?” Hakram asked, breaking me out of my train of thought.</w:t>
      </w:r>
      <w:r w:rsidRPr="00432D26">
        <w:rPr>
          <w:rFonts w:ascii="Palatino" w:hAnsi="Palatino" w:cs="Times New Roman"/>
          <w:color w:val="000000" w:themeColor="text1"/>
        </w:rPr>
        <w:br/>
        <w:t>“Oh, that’s easy,” the yellow-eyed sergeant replied nonchalantly. “We know each other from the Great Goblin Conspiracy meetings.”</w:t>
      </w:r>
      <w:r w:rsidRPr="00432D26">
        <w:rPr>
          <w:rFonts w:ascii="Palatino" w:hAnsi="Palatino" w:cs="Times New Roman"/>
          <w:color w:val="000000" w:themeColor="text1"/>
        </w:rPr>
        <w:br/>
        <w:t>My sergeant barked out a laugh but after a moment of awkward silence he shot an uneasy look at Robber.</w:t>
      </w:r>
      <w:r w:rsidRPr="00432D26">
        <w:rPr>
          <w:rFonts w:ascii="Palatino" w:hAnsi="Palatino" w:cs="Times New Roman"/>
          <w:color w:val="000000" w:themeColor="text1"/>
        </w:rPr>
        <w:br/>
        <w:t>“There’s not really a Great Goblin Conspiracy, is there?” he rumbled.</w:t>
      </w:r>
      <w:r w:rsidRPr="00432D26">
        <w:rPr>
          <w:rFonts w:ascii="Palatino" w:hAnsi="Palatino" w:cs="Times New Roman"/>
          <w:color w:val="000000" w:themeColor="text1"/>
        </w:rPr>
        <w:br/>
        <w:t>“Would I tell you if there was?” the goblin replied with a wicked smile, throwing his smoker up and snatching it out of the air.</w:t>
      </w:r>
      <w:r w:rsidRPr="00432D26">
        <w:rPr>
          <w:rFonts w:ascii="Palatino" w:hAnsi="Palatino" w:cs="Times New Roman"/>
          <w:color w:val="000000" w:themeColor="text1"/>
        </w:rPr>
        <w:br/>
        <w:t xml:space="preserve">Robber saluted lazily and swaggered off back to join the tenth I’d assigned him to. I did my level best not to snicker at my sergeant, but from the disgruntled face the orc was </w:t>
      </w:r>
      <w:r w:rsidRPr="00432D26">
        <w:rPr>
          <w:rFonts w:ascii="Palatino" w:hAnsi="Palatino" w:cs="Times New Roman"/>
          <w:color w:val="000000" w:themeColor="text1"/>
        </w:rPr>
        <w:lastRenderedPageBreak/>
        <w:t>making I guessed some of my amusement was showing. Studying the steel-capped legionaries standing on the southern wall of the fort, I decided to make a last minute change to the assault. We still didn’t know how many crossbowmen First Company’s garrison could muster, but as far as I could figure our best shot at setting foot on the walls was splitting up the enemy with multiple assaults. Nilin’s tenth would assault from the west, Kilian’s by the east and Nauk’s would take the gate. If anyone could manage to land a ladder while getting shot at by a whole line, it was the orc lieutenant. The pair of mages I’d rescued yesterday was too exhausted to be of any use, so they were hiding in the woods with the standard: I’d given them orders to hide until the games were over if the assault failed. Better a tie than a defeat, if it came to that.</w:t>
      </w:r>
      <w:r w:rsidRPr="00432D26">
        <w:rPr>
          <w:rFonts w:ascii="Palatino" w:hAnsi="Palatino" w:cs="Times New Roman"/>
          <w:color w:val="000000" w:themeColor="text1"/>
        </w:rPr>
        <w:br/>
        <w:t>“We won’t be backing Nauk at the gate,” I told Hakram. “Our tenth will hold back until we see an opening. Give our sappers to Kilian and tell her I want the whole eastern wall turned into a cloud of smoke when she assaults.”</w:t>
      </w:r>
      <w:r w:rsidRPr="00432D26">
        <w:rPr>
          <w:rFonts w:ascii="Palatino" w:hAnsi="Palatino" w:cs="Times New Roman"/>
          <w:color w:val="000000" w:themeColor="text1"/>
        </w:rPr>
        <w:br/>
        <w:t>The greenskin sergeant cocked is head to the side and eyed me thoughtfully as he tried to puzzle out the meaning behind the corrected instructions.</w:t>
      </w:r>
      <w:r w:rsidRPr="00432D26">
        <w:rPr>
          <w:rFonts w:ascii="Palatino" w:hAnsi="Palatino" w:cs="Times New Roman"/>
          <w:color w:val="000000" w:themeColor="text1"/>
        </w:rPr>
        <w:br/>
        <w:t>“You’re banking on Trapper panicking when he loses sight of what’s going on in the east and giving us an opening,” he stated after a long moment of silence.</w:t>
      </w:r>
      <w:r w:rsidRPr="00432D26">
        <w:rPr>
          <w:rFonts w:ascii="Palatino" w:hAnsi="Palatino" w:cs="Times New Roman"/>
          <w:color w:val="000000" w:themeColor="text1"/>
        </w:rPr>
        <w:br/>
        <w:t>I blinked in surprise.</w:t>
      </w:r>
      <w:r w:rsidRPr="00432D26">
        <w:rPr>
          <w:rFonts w:ascii="Palatino" w:hAnsi="Palatino" w:cs="Times New Roman"/>
          <w:color w:val="000000" w:themeColor="text1"/>
        </w:rPr>
        <w:br/>
        <w:t>“How are you still a sergeant?” I asked.</w:t>
      </w:r>
      <w:r w:rsidRPr="00432D26">
        <w:rPr>
          <w:rFonts w:ascii="Palatino" w:hAnsi="Palatino" w:cs="Times New Roman"/>
          <w:color w:val="000000" w:themeColor="text1"/>
        </w:rPr>
        <w:br/>
        <w:t>“Failed Foreign Languages two semesters in a row,” Hakram admitted. “Fucking Old Miezan. Can’t make higher than sergeant if you’d don’t pass everything.”</w:t>
      </w:r>
      <w:r w:rsidRPr="00432D26">
        <w:rPr>
          <w:rFonts w:ascii="Palatino" w:hAnsi="Palatino" w:cs="Times New Roman"/>
          <w:color w:val="000000" w:themeColor="text1"/>
        </w:rPr>
        <w:br/>
        <w:t>“Lucky for me,” I murmured.</w:t>
      </w:r>
      <w:r w:rsidRPr="00432D26">
        <w:rPr>
          <w:rFonts w:ascii="Palatino" w:hAnsi="Palatino" w:cs="Times New Roman"/>
          <w:color w:val="000000" w:themeColor="text1"/>
        </w:rPr>
        <w:br/>
        <w:t>I shuddered to think of how much harder this whole game would have been without the tall sergeant quietly covering for all the gaps in my military education. I got a pleased grin for my comment and Hakram walked away to spread my last orders, leaving me alone to watch my plan come to life.</w:t>
      </w:r>
      <w:r w:rsidRPr="00432D26">
        <w:rPr>
          <w:rFonts w:ascii="Palatino" w:hAnsi="Palatino" w:cs="Times New Roman"/>
          <w:color w:val="000000" w:themeColor="text1"/>
        </w:rPr>
        <w:br/>
        <w:t>“Let’s see how steady your nerves are, then, Lieutenant Trapper,” I whispered to myself, watching Nilin and Kilian’s troops start moving through the lily field.</w:t>
      </w:r>
      <w:r w:rsidRPr="00432D26">
        <w:rPr>
          <w:rFonts w:ascii="Palatino" w:hAnsi="Palatino" w:cs="Times New Roman"/>
          <w:color w:val="000000" w:themeColor="text1"/>
        </w:rPr>
        <w:br/>
        <w:t xml:space="preserve">The first crossbow shot from the walls clattered uselessly against the shield of one of Nilin’s soldiers in a matter of moments, though I immediately heard a sergeant barking for First Company to hold their fire. </w:t>
      </w:r>
      <w:r w:rsidRPr="00432D26">
        <w:rPr>
          <w:rFonts w:ascii="Palatino" w:hAnsi="Palatino" w:cs="Times New Roman"/>
          <w:i/>
          <w:color w:val="000000" w:themeColor="text1"/>
        </w:rPr>
        <w:t>Praesi crossbows can hit a target to up to three hundred and fifty yards, effective kill range at one hundred fifty</w:t>
      </w:r>
      <w:r w:rsidRPr="00432D26">
        <w:rPr>
          <w:rFonts w:ascii="Palatino" w:hAnsi="Palatino" w:cs="Times New Roman"/>
          <w:color w:val="000000" w:themeColor="text1"/>
        </w:rPr>
        <w:t>, I recited mentally. The lessons had been a pain to learn, but I was beginning to understand why Black had put so many military treatises in the pile. The attacking tenths still had at least fifty yards to go before they would start getting shot at in earnest, but the officers were already calling up for the legionaries to form the testudo. The first rank stopped and raised their shield, the second one propping theirs up to form a roof over their heads. It would slow them down and it was nowhere as effective as if it had been full lines forming up instead of tenths, but it was still better than going in bare. Twenty yards to go, then ten and finally the order came from the enemy on the wall.</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“First Company, take aim,” a sergeant bellowed.</w:t>
      </w:r>
      <w:r w:rsidRPr="00432D26">
        <w:rPr>
          <w:rFonts w:ascii="Palatino" w:hAnsi="Palatino" w:cs="Times New Roman"/>
          <w:color w:val="000000" w:themeColor="text1"/>
        </w:rPr>
        <w:br/>
        <w:t>I clenched my fingers and unclenched them, resting the palm of my hand on my short sword’s pommel.</w:t>
      </w:r>
      <w:r w:rsidRPr="00432D26">
        <w:rPr>
          <w:rFonts w:ascii="Palatino" w:hAnsi="Palatino" w:cs="Times New Roman"/>
          <w:color w:val="000000" w:themeColor="text1"/>
        </w:rPr>
        <w:br/>
        <w:t>“First Company, FIRE!” the call came.</w:t>
      </w:r>
      <w:r w:rsidRPr="00432D26">
        <w:rPr>
          <w:rFonts w:ascii="Palatino" w:hAnsi="Palatino" w:cs="Times New Roman"/>
          <w:color w:val="000000" w:themeColor="text1"/>
        </w:rPr>
        <w:br/>
        <w:t>The twang of crossbows unleashed filled the battlefield, the bolts whistling eerily as they tore through the air. From the corner of my eye, I saw one of Nilin’s legionaries get caught in the knee and fall to the ground with a yell but Nauk’s tenth was the one they were trying to take out – the orc lieutenant took a blunted bolt straight to the chest but he laughed it off and replied with an obscene gesture. Still, two of Nauk’s legionaries were hit, one dropping his shield with a yelp and the other slipping to the ground without a word, knocked out cold. The legionaries fell out of the testudo the very instant First Company was done shooting, sprinting across the lily field as fast as they could. They’d be safe for a minute or two: crossbows might be easier to wield and pack more of a punch than longbows, but their rate of fire was horrendously slow. With a little luck Kilian and Nilin would be past the ditches by the time First Company was ready for another volley.</w:t>
      </w:r>
      <w:r w:rsidRPr="00432D26">
        <w:rPr>
          <w:rFonts w:ascii="Palatino" w:hAnsi="Palatino" w:cs="Times New Roman"/>
          <w:color w:val="000000" w:themeColor="text1"/>
        </w:rPr>
        <w:br/>
        <w:t xml:space="preserve">Nauk’s tenth was already at the feet of the gates and trying to prop up their ladder but it kept getting pushed away by a pair of legionaries with forked poles. The lieutenant barked out an order and a pair of smokers spun through the air to land on top of the gate, letting out streams of thick grey smoke. Unlike real smokers it wasn’t poisonous, but it was still hard to breathe in. First Company immediately tried to throw those back but a pair of cussers followed and blew an enemy legionary straight off the rampart. Robber’s handiwork, at a guess. I winced: a fall from that high was sure to earn broken bones. Turning my attention to the west, I saw Nilin was failing at getting his own ladder up. First Company had somehow managed to set it on fire and his tenth was too busy trying to put the flames out to press their assault. </w:t>
      </w:r>
      <w:r w:rsidRPr="00432D26">
        <w:rPr>
          <w:rFonts w:ascii="Palatino" w:hAnsi="Palatino" w:cs="Times New Roman"/>
          <w:i/>
          <w:color w:val="000000" w:themeColor="text1"/>
        </w:rPr>
        <w:t>Magic</w:t>
      </w:r>
      <w:r w:rsidRPr="00432D26">
        <w:rPr>
          <w:rFonts w:ascii="Palatino" w:hAnsi="Palatino" w:cs="Times New Roman"/>
          <w:color w:val="000000" w:themeColor="text1"/>
        </w:rPr>
        <w:t>. Mages always made everything more complicated. Eyes flicking to the east, I saw Kilian was making good progress. In a matter of moment she would… and there they went, the smokers had landed on the wall.</w:t>
      </w:r>
      <w:r w:rsidRPr="00432D26">
        <w:rPr>
          <w:rFonts w:ascii="Palatino" w:hAnsi="Palatino" w:cs="Times New Roman"/>
          <w:color w:val="000000" w:themeColor="text1"/>
        </w:rPr>
        <w:br/>
        <w:t>“Come on, Trapper,” I murmured. “You could lose the east if you’re not careful, and we both know you’ve got too many soldiers covering Nauk.”</w:t>
      </w:r>
      <w:r w:rsidRPr="00432D26">
        <w:rPr>
          <w:rFonts w:ascii="Palatino" w:hAnsi="Palatino" w:cs="Times New Roman"/>
          <w:color w:val="000000" w:themeColor="text1"/>
        </w:rPr>
        <w:br/>
        <w:t>A minute of tense anticipation passed as I waited with baited breath until a handful of legionaries hurried through the battlements to link up with the eastern wall. I grinned.</w:t>
      </w:r>
      <w:r w:rsidRPr="00432D26">
        <w:rPr>
          <w:rFonts w:ascii="Palatino" w:hAnsi="Palatino" w:cs="Times New Roman"/>
          <w:color w:val="000000" w:themeColor="text1"/>
        </w:rPr>
        <w:br/>
        <w:t>“Gotcha,” I said.</w:t>
      </w:r>
      <w:r w:rsidRPr="00432D26">
        <w:rPr>
          <w:rFonts w:ascii="Palatino" w:hAnsi="Palatino" w:cs="Times New Roman"/>
          <w:color w:val="000000" w:themeColor="text1"/>
        </w:rPr>
        <w:br/>
        <w:t>Turning to Hakram, I saw he was milling around the tenth I’d been holding back.</w:t>
      </w:r>
      <w:r w:rsidRPr="00432D26">
        <w:rPr>
          <w:rFonts w:ascii="Palatino" w:hAnsi="Palatino" w:cs="Times New Roman"/>
          <w:color w:val="000000" w:themeColor="text1"/>
        </w:rPr>
        <w:br/>
        <w:t>“Sergeant, get our tenth ready to move. We’ll give them a minute to get entangled before we hit the wall next to Nauk.”</w:t>
      </w:r>
      <w:r w:rsidRPr="00432D26">
        <w:rPr>
          <w:rFonts w:ascii="Palatino" w:hAnsi="Palatino" w:cs="Times New Roman"/>
          <w:color w:val="000000" w:themeColor="text1"/>
        </w:rPr>
        <w:br/>
        <w:t>“Aye aye, Lieutenant,” the sergeant saluted.</w:t>
      </w:r>
      <w:r w:rsidRPr="00432D26">
        <w:rPr>
          <w:rFonts w:ascii="Palatino" w:hAnsi="Palatino" w:cs="Times New Roman"/>
          <w:color w:val="000000" w:themeColor="text1"/>
        </w:rPr>
        <w:br/>
        <w:t>The legionaries picked up the ladder and spread in two lines of five. Fastening my helmet’s leather straps, I checked my blade a last time out of habit and made my way to my soldiers.</w:t>
      </w:r>
      <w:r w:rsidRPr="00432D26">
        <w:rPr>
          <w:rFonts w:ascii="Palatino" w:hAnsi="Palatino" w:cs="Times New Roman"/>
          <w:color w:val="000000" w:themeColor="text1"/>
        </w:rPr>
        <w:br/>
        <w:t xml:space="preserve">“We go in hard and fast,” I addressed them as soon as I was close enough. “Wounded get </w:t>
      </w:r>
      <w:r w:rsidRPr="00432D26">
        <w:rPr>
          <w:rFonts w:ascii="Palatino" w:hAnsi="Palatino" w:cs="Times New Roman"/>
          <w:color w:val="000000" w:themeColor="text1"/>
        </w:rPr>
        <w:lastRenderedPageBreak/>
        <w:t>left behind, we head straight for the standard.”</w:t>
      </w:r>
      <w:r w:rsidRPr="00432D26">
        <w:rPr>
          <w:rFonts w:ascii="Palatino" w:hAnsi="Palatino" w:cs="Times New Roman"/>
          <w:color w:val="000000" w:themeColor="text1"/>
        </w:rPr>
        <w:br/>
        <w:t xml:space="preserve">My tenth managed an awkward salute while keeping a hand on the ladder and I took the lead, my shield already brought up. It would have been shame to get this far only to be taken out by a lucky crossbow shot. I’d already decided we’d stick to the road as long as possible before veering to the right. Nauk was making enough of a mess around the gate that First Company would have more pressing problems on their hands than my tenth. I kept the pace brisk, but there was only so fast the legionaries could go while carrying a ladder – twice I had to slow down so I wouldn’t pull ahead too much. By the time they got to the first ditch the smoke on top of the wall was starting to clear and I could see a handful of Nauk’s legionaries desperately fighting on top of it to protect the ladder they’d managed to land. </w:t>
      </w:r>
      <w:r w:rsidRPr="00432D26">
        <w:rPr>
          <w:rFonts w:ascii="Palatino" w:hAnsi="Palatino" w:cs="Times New Roman"/>
          <w:i/>
          <w:color w:val="000000" w:themeColor="text1"/>
        </w:rPr>
        <w:t>Good</w:t>
      </w:r>
      <w:r w:rsidRPr="00432D26">
        <w:rPr>
          <w:rFonts w:ascii="Palatino" w:hAnsi="Palatino" w:cs="Times New Roman"/>
          <w:color w:val="000000" w:themeColor="text1"/>
        </w:rPr>
        <w:t xml:space="preserve">, I thought. </w:t>
      </w:r>
      <w:r w:rsidRPr="00432D26">
        <w:rPr>
          <w:rFonts w:ascii="Palatino" w:hAnsi="Palatino" w:cs="Times New Roman"/>
          <w:i/>
          <w:color w:val="000000" w:themeColor="text1"/>
        </w:rPr>
        <w:t>Keep them busy for me, Lieutenant.</w:t>
      </w:r>
      <w:r w:rsidRPr="00432D26">
        <w:rPr>
          <w:rFonts w:ascii="Palatino" w:hAnsi="Palatino" w:cs="Times New Roman"/>
          <w:color w:val="000000" w:themeColor="text1"/>
        </w:rPr>
        <w:t xml:space="preserve"> I slid down the slope and threw my shield on the strip of ground separating the first ditch from the second, picking it up as soon as I’d made the climb.</w:t>
      </w:r>
      <w:r w:rsidRPr="00432D26">
        <w:rPr>
          <w:rFonts w:ascii="Palatino" w:hAnsi="Palatino" w:cs="Times New Roman"/>
          <w:color w:val="000000" w:themeColor="text1"/>
        </w:rPr>
        <w:br/>
        <w:t>My soldiers were following close behind, Hakram exhorting them to hurry every step of the way, and in a matter of moments they’d propped up their ladder. It was a good thing every company knew how tall the walls were, I had a feeling the sappers’ ladders would have come up short otherwise. I was second up on the ladder behind a pale-skinned girl whose name I did not know and I winced when a enemy legionary popped up at the top of the battlements and unloaded his crossbow straight in her chest – the girl managed to divert her fall off of the ladder so I didn’t fall with her, but it had been made clear enough that speed was of the essence. I jumped over the edge of the battlements to be greeted by the sight of half a dozen First Company legionaries headed my way. The boy with the crossbow had already taken out his sword but he was too slow. I punched him in the jaw and threw him off the wall while taking out my blade. Hakram suddenly appeared at my back, sword in hand, and with a shared grin we ran towards the enemy. We didn’t need to win, we both knew, just delay them long enough for my tenth to make it up the wall.</w:t>
      </w:r>
      <w:r w:rsidRPr="00432D26">
        <w:rPr>
          <w:rFonts w:ascii="Palatino" w:hAnsi="Palatino" w:cs="Times New Roman"/>
          <w:color w:val="000000" w:themeColor="text1"/>
        </w:rPr>
        <w:br/>
        <w:t xml:space="preserve">Shield impacted against shield and I was forced to take a step back, but my adversary’s defence was sloppy: I landed a hard blow against the side of the helmet and turned aside a sword stroke from another legionary. Another of my soldiers joined the fight and then another, the whole tenth trickling in before too long had passed. I might not have liked Ratface, but I had to admit that the captain had drilled his legionaries superbly. First Company’s legionaries backed off when they saw they were outnumbered, one of them running for reinforcements, but I had no intention of pursuing. The whole melee had cost us only one wounded and I offered the dark-skinned legionary a sharp nod before running off towards the stairs. Keeping the map of the fort Robber had traced in mind, I knew I’d have to take my tenth through the melee on the eastern wall before reaching a way down: time to see what Kilian had managed to accomplish. The smoke on the battlements had faded away to wisps, making it easy to see the sergeant’s men were busy giving First Company a hard fight: Kilian’s tenth had wounded and had been outnumbered from the start, but they were fighting with a ferocity that surprised me. Maybe I’d underestimated </w:t>
      </w:r>
      <w:r w:rsidRPr="00432D26">
        <w:rPr>
          <w:rFonts w:ascii="Palatino" w:hAnsi="Palatino" w:cs="Times New Roman"/>
          <w:color w:val="000000" w:themeColor="text1"/>
        </w:rPr>
        <w:lastRenderedPageBreak/>
        <w:t>how badly Rat Company’s legionaries wanted a win. My tenth took to First Company’s flank like fire to kindling, tearing through it in a matter of moments and scattering the enemy.</w:t>
      </w:r>
      <w:r w:rsidRPr="00432D26">
        <w:rPr>
          <w:rFonts w:ascii="Palatino" w:hAnsi="Palatino" w:cs="Times New Roman"/>
          <w:color w:val="000000" w:themeColor="text1"/>
        </w:rPr>
        <w:br/>
        <w:t>“You sure know how to throw a party, Lieutenant,” Kilian herself gasped as she made her way towards me, cheek badly bruised.</w:t>
      </w:r>
      <w:r w:rsidRPr="00432D26">
        <w:rPr>
          <w:rFonts w:ascii="Palatino" w:hAnsi="Palatino" w:cs="Times New Roman"/>
          <w:color w:val="000000" w:themeColor="text1"/>
        </w:rPr>
        <w:br/>
        <w:t>“It’s all about the guest list,” I replied amusedly. “Think your men have it in them to head for the standard?”</w:t>
      </w:r>
      <w:r w:rsidRPr="00432D26">
        <w:rPr>
          <w:rFonts w:ascii="Palatino" w:hAnsi="Palatino" w:cs="Times New Roman"/>
          <w:color w:val="000000" w:themeColor="text1"/>
        </w:rPr>
        <w:br/>
        <w:t>“HEAR THAT, GIRLS AND BOYS?” Kilian roared out. “LIEUTENANT CALLOW WANTS TO KNOW IF YOU’VE STILL GOT A WIN IN YOU!”</w:t>
      </w:r>
      <w:r w:rsidRPr="00432D26">
        <w:rPr>
          <w:rFonts w:ascii="Palatino" w:hAnsi="Palatino" w:cs="Times New Roman"/>
          <w:color w:val="000000" w:themeColor="text1"/>
        </w:rPr>
        <w:br/>
        <w:t>The noise of blade slapping against shields and cheers drowned out everything else for an instant, my own legionaries joining in without hesitation.</w:t>
      </w:r>
      <w:r w:rsidRPr="00432D26">
        <w:rPr>
          <w:rFonts w:ascii="Palatino" w:hAnsi="Palatino" w:cs="Times New Roman"/>
          <w:color w:val="000000" w:themeColor="text1"/>
        </w:rPr>
        <w:br/>
        <w:t>“That good enough, sir?” Kilian asked with a cheeky smile.</w:t>
      </w:r>
      <w:r w:rsidRPr="00432D26">
        <w:rPr>
          <w:rFonts w:ascii="Palatino" w:hAnsi="Palatino" w:cs="Times New Roman"/>
          <w:color w:val="000000" w:themeColor="text1"/>
        </w:rPr>
        <w:br/>
        <w:t>“It’ll do,” I agreed. “Fall into rank, we’re moving out.”</w:t>
      </w:r>
      <w:r w:rsidRPr="00432D26">
        <w:rPr>
          <w:rFonts w:ascii="Palatino" w:hAnsi="Palatino" w:cs="Times New Roman"/>
          <w:color w:val="000000" w:themeColor="text1"/>
        </w:rPr>
        <w:br/>
        <w:t>The inside of the fort was about what Robber had described: a low stone house up against the northwestern corner to house prisoners and a series of tents surrounding the wooden palisade that made up the centre. I could see over it from my current vantage point and the enemy standard was right there in its socket, without so much as a single guard. If we hurried enough I’d be able to pull out my troops before casualties got too bad. Ordering my men to pull up the ladder that had brought Kilian’s tenth to the top of the wall, I took the lead once more and started running down the stairs. I’d have to set up a cordon of legionaries to make sure we weren’t flanked.</w:t>
      </w:r>
      <w:r w:rsidRPr="00432D26">
        <w:rPr>
          <w:rFonts w:ascii="Palatino" w:hAnsi="Palatino" w:cs="Times New Roman"/>
          <w:color w:val="000000" w:themeColor="text1"/>
        </w:rPr>
        <w:br/>
        <w:t xml:space="preserve">The gate to the inner fort wasn’t even locked, my soldiers found out to their surprise: they must not have been expecting an assault. This whole thing was going off much more smoothly than I’d thought it would, to be honest. </w:t>
      </w:r>
      <w:r w:rsidRPr="00432D26">
        <w:rPr>
          <w:rFonts w:ascii="Palatino" w:hAnsi="Palatino" w:cs="Times New Roman"/>
          <w:i/>
          <w:color w:val="000000" w:themeColor="text1"/>
        </w:rPr>
        <w:t>No point in looking a gift horse in the mouth</w:t>
      </w:r>
      <w:r w:rsidRPr="00432D26">
        <w:rPr>
          <w:rFonts w:ascii="Palatino" w:hAnsi="Palatino" w:cs="Times New Roman"/>
          <w:color w:val="000000" w:themeColor="text1"/>
        </w:rPr>
        <w:t>. I left the enemy standard in Hakram’s capable hands and got my legionaries moving towards the western wall: as far as I could see Nilin was making no progress on it, but we could use his ladder to escape. That was when the first hitch in my plan appeared. Yells came from the cordon I’d set up and I cursed when I saw what was going on. The survivors from the east and what seemed to be at least half the soldiers who’d been fighting Nauk were hitting my flank, the distinctive silhouette of Lieutenant Trapper haranguing them into pushing forward. The whole thing could turn into a rout in a matter of moments, I knew: all it would take was First Company breaking apart my men and then it would just be a matter of taking out scattered groups of my attackers. There was only one thing for it, I’d have to…</w:t>
      </w:r>
      <w:r w:rsidRPr="00432D26">
        <w:rPr>
          <w:rFonts w:ascii="Palatino" w:hAnsi="Palatino" w:cs="Times New Roman"/>
          <w:color w:val="000000" w:themeColor="text1"/>
        </w:rPr>
        <w:br/>
        <w:t>“Lieutenant,” I was interrupted by Kilian, “it doesn’t have to be you.”</w:t>
      </w:r>
      <w:r w:rsidRPr="00432D26">
        <w:rPr>
          <w:rFonts w:ascii="Palatino" w:hAnsi="Palatino" w:cs="Times New Roman"/>
          <w:color w:val="000000" w:themeColor="text1"/>
        </w:rPr>
        <w:br/>
        <w:t>I blinked in surprise.</w:t>
      </w:r>
      <w:r w:rsidRPr="00432D26">
        <w:rPr>
          <w:rFonts w:ascii="Palatino" w:hAnsi="Palatino" w:cs="Times New Roman"/>
          <w:color w:val="000000" w:themeColor="text1"/>
        </w:rPr>
        <w:br/>
        <w:t>“I’m not sure what you mean,” I hedged.</w:t>
      </w:r>
      <w:r w:rsidRPr="00432D26">
        <w:rPr>
          <w:rFonts w:ascii="Palatino" w:hAnsi="Palatino" w:cs="Times New Roman"/>
          <w:color w:val="000000" w:themeColor="text1"/>
        </w:rPr>
        <w:br/>
        <w:t>“Someone has to hold the rearguard,” the sergeant replied flatly. “But it can’t be you.”</w:t>
      </w:r>
      <w:r w:rsidRPr="00432D26">
        <w:rPr>
          <w:rFonts w:ascii="Palatino" w:hAnsi="Palatino" w:cs="Times New Roman"/>
          <w:color w:val="000000" w:themeColor="text1"/>
        </w:rPr>
        <w:br/>
        <w:t>“You think I can’t handle it?” I challenged her.</w:t>
      </w:r>
      <w:r w:rsidRPr="00432D26">
        <w:rPr>
          <w:rFonts w:ascii="Palatino" w:hAnsi="Palatino" w:cs="Times New Roman"/>
          <w:color w:val="000000" w:themeColor="text1"/>
        </w:rPr>
        <w:br/>
        <w:t xml:space="preserve">“I think Lieutenant Nauk was right,” Kilian retorted, meeting my eyes squarely. “You’re </w:t>
      </w:r>
      <w:r w:rsidRPr="00432D26">
        <w:rPr>
          <w:rFonts w:ascii="Palatino" w:hAnsi="Palatino" w:cs="Times New Roman"/>
          <w:color w:val="000000" w:themeColor="text1"/>
        </w:rPr>
        <w:lastRenderedPageBreak/>
        <w:t>the one holding this together. Let me handle it, Callow – there must be a reason you got me back in the first place.”</w:t>
      </w:r>
      <w:r w:rsidRPr="00432D26">
        <w:rPr>
          <w:rFonts w:ascii="Palatino" w:hAnsi="Palatino" w:cs="Times New Roman"/>
          <w:color w:val="000000" w:themeColor="text1"/>
        </w:rPr>
        <w:br/>
        <w:t xml:space="preserve">Tempting, oh so tempting, but could I really let anyone else do this? Rat Company didn’t really need me to get the standard back to camp and claim victory. I closed my eyes, furiously trying to find another solution, but all I could think of was a pair of pale green eyes looking back at me. </w:t>
      </w:r>
      <w:r w:rsidRPr="00432D26">
        <w:rPr>
          <w:rFonts w:ascii="Palatino" w:hAnsi="Palatino" w:cs="Times New Roman"/>
          <w:i/>
          <w:color w:val="000000" w:themeColor="text1"/>
        </w:rPr>
        <w:t>The only clean victories are the one in stories, Catherine</w:t>
      </w:r>
      <w:r w:rsidRPr="00432D26">
        <w:rPr>
          <w:rFonts w:ascii="Palatino" w:hAnsi="Palatino" w:cs="Times New Roman"/>
          <w:color w:val="000000" w:themeColor="text1"/>
        </w:rPr>
        <w:t xml:space="preserve">. I let out a string of curses that drew a raised eyebrow from Kilian. Sacrifice has never come easy to me, and sacrificing people under my command left an even worst taste in my mouth. </w:t>
      </w:r>
      <w:r w:rsidRPr="00432D26">
        <w:rPr>
          <w:rFonts w:ascii="Palatino" w:hAnsi="Palatino" w:cs="Times New Roman"/>
          <w:i/>
          <w:color w:val="000000" w:themeColor="text1"/>
        </w:rPr>
        <w:t>But that’s why you sent me here, isn’t? So I’d learn that sometimes you being charge means making decisions like this.</w:t>
      </w:r>
      <w:r w:rsidRPr="00432D26">
        <w:rPr>
          <w:rFonts w:ascii="Palatino" w:hAnsi="Palatino" w:cs="Times New Roman"/>
          <w:color w:val="000000" w:themeColor="text1"/>
        </w:rPr>
        <w:br/>
        <w:t>“Fine,” I grit out. “Give them Hells, Sergeant.”</w:t>
      </w:r>
      <w:r w:rsidRPr="00432D26">
        <w:rPr>
          <w:rFonts w:ascii="Palatino" w:hAnsi="Palatino" w:cs="Times New Roman"/>
          <w:color w:val="000000" w:themeColor="text1"/>
        </w:rPr>
        <w:br/>
        <w:t>Kilian saluted grimly and unsheathed her sword, heading out for the melee.</w:t>
      </w:r>
      <w:r w:rsidRPr="00432D26">
        <w:rPr>
          <w:rFonts w:ascii="Palatino" w:hAnsi="Palatino" w:cs="Times New Roman"/>
          <w:color w:val="000000" w:themeColor="text1"/>
        </w:rPr>
        <w:br/>
        <w:t>“LEGIONARIES!” she screamed. “TO ME!”</w:t>
      </w:r>
      <w:r w:rsidRPr="00432D26">
        <w:rPr>
          <w:rFonts w:ascii="Palatino" w:hAnsi="Palatino" w:cs="Times New Roman"/>
          <w:color w:val="000000" w:themeColor="text1"/>
        </w:rPr>
        <w:br/>
        <w:t>Hakram tugged at my elbow urgently and I clenched my fingers. Without another word I ran off towards the stairs to the western wall, my tenth falling in behind me while Kilian’s delayed First Company. Time to get out of there.</w:t>
      </w:r>
    </w:p>
    <w:p w14:paraId="51A55A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F9A26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way out had been surprisingly easy, Nilin’s tenth managing to land their ladder within moments of my soldiers hitting the wall. I’d gotten my men through and linked up with Nauk while the orc was making his own escape, having somehow managed to unlock the front gate. We’d hurried away after getting back our own standard, well aware that if we lingered too long the rest of First Company was bound to find us. The walk back to the initial camp site had become more and more leisurely as we neared their objective, though, my soldiers laughing and teasing their way up the valley. And yet I couldn’t find it in me to join the merriment. The victory had been too easy, and the more I thought about it the more this was beginning to feel wrong – it was too much of a coincidence that so many troops from the First Company would be out on patrol at the exact moment my own cadets had hit the fort. Hakram had said that Juniper liked bold strokes and swift victories, that it was likely she’d been so frustrated by them surviving that she’d overcommitted on patrols, but I was beginning to think he’d been wrong.</w:t>
      </w:r>
      <w:r w:rsidRPr="00432D26">
        <w:rPr>
          <w:rFonts w:ascii="Palatino" w:hAnsi="Palatino" w:cs="Times New Roman"/>
          <w:color w:val="000000" w:themeColor="text1"/>
        </w:rPr>
        <w:br/>
        <w:t xml:space="preserve">The way the mage line had been hit first had been bothering me for a while: if Captain Juniper meant to take out Rat Company, why hadn’t she gone for the scouts? With them silenced she might have managed to overrun the entire camp before the alarm was rung. </w:t>
      </w:r>
      <w:r w:rsidRPr="00432D26">
        <w:rPr>
          <w:rFonts w:ascii="Palatino" w:hAnsi="Palatino" w:cs="Times New Roman"/>
          <w:i/>
          <w:color w:val="000000" w:themeColor="text1"/>
        </w:rPr>
        <w:t>Unless that wasn’t what she was after</w:t>
      </w:r>
      <w:r w:rsidRPr="00432D26">
        <w:rPr>
          <w:rFonts w:ascii="Palatino" w:hAnsi="Palatino" w:cs="Times New Roman"/>
          <w:color w:val="000000" w:themeColor="text1"/>
        </w:rPr>
        <w:t xml:space="preserve">, I thought. </w:t>
      </w:r>
      <w:r w:rsidRPr="00432D26">
        <w:rPr>
          <w:rFonts w:ascii="Palatino" w:hAnsi="Palatino" w:cs="Times New Roman"/>
          <w:i/>
          <w:color w:val="000000" w:themeColor="text1"/>
        </w:rPr>
        <w:t>Crippling the company by taking out our healers the first night makes more sense if she was aiming to just chip at us day by day.</w:t>
      </w:r>
      <w:r w:rsidRPr="00432D26">
        <w:rPr>
          <w:rFonts w:ascii="Palatino" w:hAnsi="Palatino" w:cs="Times New Roman"/>
          <w:color w:val="000000" w:themeColor="text1"/>
        </w:rPr>
        <w:t xml:space="preserve"> But on that night, when the First Company’s soldiers crept around the camp, they’d found that Ratface had ordered a half-watch and realized they could do a lot more damage than just taking the mages. Juniper hadn’t bet it all on a night assault that could easily have gone wrong, she’d taken an opportunity when she saw an opening. And if that </w:t>
      </w:r>
      <w:r w:rsidRPr="00432D26">
        <w:rPr>
          <w:rFonts w:ascii="Palatino" w:hAnsi="Palatino" w:cs="Times New Roman"/>
          <w:color w:val="000000" w:themeColor="text1"/>
        </w:rPr>
        <w:lastRenderedPageBreak/>
        <w:t>was true…</w:t>
      </w:r>
      <w:r w:rsidRPr="00432D26">
        <w:rPr>
          <w:rFonts w:ascii="Palatino" w:hAnsi="Palatino" w:cs="Times New Roman"/>
          <w:i/>
          <w:color w:val="000000" w:themeColor="text1"/>
        </w:rPr>
        <w:t xml:space="preserve"> then there’s no way she overcommitted on patrols. There’s something I’m missing here.</w:t>
      </w:r>
      <w:r w:rsidRPr="00432D26">
        <w:rPr>
          <w:rFonts w:ascii="Palatino" w:hAnsi="Palatino" w:cs="Times New Roman"/>
          <w:color w:val="000000" w:themeColor="text1"/>
        </w:rPr>
        <w:br/>
        <w:t>“If I couldn’t find my enemy,” I mused out loud to myself, “how would I catch them?”</w:t>
      </w:r>
      <w:r w:rsidRPr="00432D26">
        <w:rPr>
          <w:rFonts w:ascii="Palatino" w:hAnsi="Palatino" w:cs="Times New Roman"/>
          <w:color w:val="000000" w:themeColor="text1"/>
        </w:rPr>
        <w:br/>
        <w:t xml:space="preserve">What did Juniper need to win? </w:t>
      </w:r>
      <w:r w:rsidRPr="00432D26">
        <w:rPr>
          <w:rFonts w:ascii="Palatino" w:hAnsi="Palatino" w:cs="Times New Roman"/>
          <w:i/>
          <w:color w:val="000000" w:themeColor="text1"/>
        </w:rPr>
        <w:t>Our standard.</w:t>
      </w:r>
      <w:r w:rsidRPr="00432D26">
        <w:rPr>
          <w:rFonts w:ascii="Palatino" w:hAnsi="Palatino" w:cs="Times New Roman"/>
          <w:color w:val="000000" w:themeColor="text1"/>
        </w:rPr>
        <w:t xml:space="preserve"> Just as we needed hers. But as long as Rat Company’s survivors were on the move, she might as well have been looking for a needle in a haystack: Spite Valley was full of hidey-holes, and a more defensive-minded leader than I might have elected to wait out the remaining time in one and let the game be a draw. </w:t>
      </w:r>
      <w:r w:rsidRPr="00432D26">
        <w:rPr>
          <w:rFonts w:ascii="Palatino" w:hAnsi="Palatino" w:cs="Times New Roman"/>
          <w:i/>
          <w:color w:val="000000" w:themeColor="text1"/>
        </w:rPr>
        <w:t>But I showed her I wanted to go on the offensive by hitting the watchtower</w:t>
      </w:r>
      <w:r w:rsidRPr="00432D26">
        <w:rPr>
          <w:rFonts w:ascii="Palatino" w:hAnsi="Palatino" w:cs="Times New Roman"/>
          <w:color w:val="000000" w:themeColor="text1"/>
        </w:rPr>
        <w:t xml:space="preserve">, I realized. </w:t>
      </w:r>
      <w:r w:rsidRPr="00432D26">
        <w:rPr>
          <w:rFonts w:ascii="Palatino" w:hAnsi="Palatino" w:cs="Times New Roman"/>
          <w:i/>
          <w:color w:val="000000" w:themeColor="text1"/>
        </w:rPr>
        <w:t>So then why were there so few soldiers guarding the prisoners?</w:t>
      </w:r>
      <w:r w:rsidRPr="00432D26">
        <w:rPr>
          <w:rFonts w:ascii="Palatino" w:hAnsi="Palatino" w:cs="Times New Roman"/>
          <w:color w:val="000000" w:themeColor="text1"/>
        </w:rPr>
        <w:t xml:space="preserve"> … there’d been no senior officers among the prisoners at the prison camp, now that I thought about it. And only two mages.</w:t>
      </w:r>
      <w:r w:rsidRPr="00432D26">
        <w:rPr>
          <w:rFonts w:ascii="Palatino" w:hAnsi="Palatino" w:cs="Times New Roman"/>
          <w:color w:val="000000" w:themeColor="text1"/>
        </w:rPr>
        <w:br/>
        <w:t xml:space="preserve">Enough to patch up all my wounded, sure, but we’d still been barely forty afterwards and my two healers had been too exhausted to be of any use for the assault. I’d thought it was a coincidence at the time, that the more important prisoners had been kept elsewhere. But if that was the case, why had there been any mages at all? </w:t>
      </w:r>
      <w:r w:rsidRPr="00432D26">
        <w:rPr>
          <w:rFonts w:ascii="Palatino" w:hAnsi="Palatino" w:cs="Times New Roman"/>
          <w:i/>
          <w:color w:val="000000" w:themeColor="text1"/>
        </w:rPr>
        <w:t xml:space="preserve">She was giving me those. Building up my confidence so I’d attack the fort. </w:t>
      </w:r>
      <w:r w:rsidRPr="00432D26">
        <w:rPr>
          <w:rFonts w:ascii="Palatino" w:hAnsi="Palatino" w:cs="Times New Roman"/>
          <w:color w:val="000000" w:themeColor="text1"/>
        </w:rPr>
        <w:t xml:space="preserve">So I’d taken my men to the fort, and at the cost of almost half of my force taken the First Company’s standard. Now I had only a little over a line left and I was headed back for the deserted Rat Company camp, where I’d put down the enemy standard and officially claim victory. </w:t>
      </w:r>
      <w:r w:rsidRPr="00432D26">
        <w:rPr>
          <w:rFonts w:ascii="Palatino" w:hAnsi="Palatino" w:cs="Times New Roman"/>
          <w:i/>
          <w:color w:val="000000" w:themeColor="text1"/>
        </w:rPr>
        <w:t>If couldn’t find my enemy, how would I catch them</w:t>
      </w:r>
      <w:r w:rsidRPr="00432D26">
        <w:rPr>
          <w:rFonts w:ascii="Palatino" w:hAnsi="Palatino" w:cs="Times New Roman"/>
          <w:color w:val="000000" w:themeColor="text1"/>
        </w:rPr>
        <w:t>?</w:t>
      </w:r>
      <w:r w:rsidRPr="00432D26">
        <w:rPr>
          <w:rFonts w:ascii="Palatino" w:hAnsi="Palatino" w:cs="Times New Roman"/>
          <w:color w:val="000000" w:themeColor="text1"/>
        </w:rPr>
        <w:br/>
        <w:t>“I’d dictate where they have to go,” I whispered, a shiver of dread going down her spine.</w:t>
      </w:r>
      <w:r w:rsidRPr="00432D26">
        <w:rPr>
          <w:rFonts w:ascii="Palatino" w:hAnsi="Palatino" w:cs="Times New Roman"/>
          <w:color w:val="000000" w:themeColor="text1"/>
        </w:rPr>
        <w:br/>
        <w:t>“What’s that, Callow?” Nauk called out cheerfully, the standard still resting on his shoulder.</w:t>
      </w:r>
      <w:r w:rsidRPr="00432D26">
        <w:rPr>
          <w:rFonts w:ascii="Palatino" w:hAnsi="Palatino" w:cs="Times New Roman"/>
          <w:color w:val="000000" w:themeColor="text1"/>
        </w:rPr>
        <w:br/>
        <w:t>“RAT COMPANY,” I roared, “FORM UP!”</w:t>
      </w:r>
      <w:r w:rsidRPr="00432D26">
        <w:rPr>
          <w:rFonts w:ascii="Palatino" w:hAnsi="Palatino" w:cs="Times New Roman"/>
          <w:color w:val="000000" w:themeColor="text1"/>
        </w:rPr>
        <w:br/>
        <w:t>Hakram, bless his soul, instantly started slapping around the disbelieving soldiers around him until they formed a wobbly square. Nauk pushed through the shifting cadets to get at my side, a sceptical look on his brutish face.</w:t>
      </w:r>
      <w:r w:rsidRPr="00432D26">
        <w:rPr>
          <w:rFonts w:ascii="Palatino" w:hAnsi="Palatino" w:cs="Times New Roman"/>
          <w:color w:val="000000" w:themeColor="text1"/>
        </w:rPr>
        <w:br/>
        <w:t>“That just gave away our position to any patrol in the area,” he growled. “Care to explain?”</w:t>
      </w:r>
      <w:r w:rsidRPr="00432D26">
        <w:rPr>
          <w:rFonts w:ascii="Palatino" w:hAnsi="Palatino" w:cs="Times New Roman"/>
          <w:color w:val="000000" w:themeColor="text1"/>
        </w:rPr>
        <w:br/>
        <w:t>“They already know we’re coming, Nauk,” I breathed out. “Think about it – hasn’t it all been going too smoothly?”</w:t>
      </w:r>
      <w:r w:rsidRPr="00432D26">
        <w:rPr>
          <w:rFonts w:ascii="Palatino" w:hAnsi="Palatino" w:cs="Times New Roman"/>
          <w:color w:val="000000" w:themeColor="text1"/>
        </w:rPr>
        <w:br/>
        <w:t>“So we got lucky,” the orc grunted out. “It happens.”</w:t>
      </w:r>
      <w:r w:rsidRPr="00432D26">
        <w:rPr>
          <w:rFonts w:ascii="Palatino" w:hAnsi="Palatino" w:cs="Times New Roman"/>
          <w:color w:val="000000" w:themeColor="text1"/>
        </w:rPr>
        <w:br/>
        <w:t>“We haven’t been lucky, we’ve been played,” I retorted, eyes scanning the woods around us. We were already in sight of the cluster of hills where we’d camped on the first night. Was it too late? Were we already far enough into the trap that there was no backing out? If we managed to get away with both standards, we might still be able to turn this around.</w:t>
      </w:r>
      <w:r w:rsidRPr="00432D26">
        <w:rPr>
          <w:rFonts w:ascii="Palatino" w:hAnsi="Palatino" w:cs="Times New Roman"/>
          <w:color w:val="000000" w:themeColor="text1"/>
        </w:rPr>
        <w:br/>
        <w:t>“You’re thinking too hard, Callow,” Nauk growled. “Juniper’s good, but there’s no way she’s that-”</w:t>
      </w:r>
      <w:r w:rsidRPr="00432D26">
        <w:rPr>
          <w:rFonts w:ascii="Palatino" w:hAnsi="Palatino" w:cs="Times New Roman"/>
          <w:color w:val="000000" w:themeColor="text1"/>
        </w:rPr>
        <w:br/>
        <w:t xml:space="preserve">In an unpleasant concession to the universal laws of irony, that was the very moment that the soldiers emerged from the woods on both our sides. A line per flank, I guessed, and </w:t>
      </w:r>
      <w:r w:rsidRPr="00432D26">
        <w:rPr>
          <w:rFonts w:ascii="Palatino" w:hAnsi="Palatino" w:cs="Times New Roman"/>
          <w:color w:val="000000" w:themeColor="text1"/>
        </w:rPr>
        <w:lastRenderedPageBreak/>
        <w:t>the garrison we’d escaped from back at the fort had probably been shadowing us during the whole trip, just out of sight.</w:t>
      </w:r>
      <w:r w:rsidRPr="00432D26">
        <w:rPr>
          <w:rFonts w:ascii="Palatino" w:hAnsi="Palatino" w:cs="Times New Roman"/>
          <w:color w:val="000000" w:themeColor="text1"/>
        </w:rPr>
        <w:br/>
        <w:t>“Hellgods,” Nauk spat out. “That’s all sorts of fucked.”</w:t>
      </w:r>
      <w:r w:rsidRPr="00432D26">
        <w:rPr>
          <w:rFonts w:ascii="Palatino" w:hAnsi="Palatino" w:cs="Times New Roman"/>
          <w:color w:val="000000" w:themeColor="text1"/>
        </w:rPr>
        <w:br/>
        <w:t>A handful of silhouettes appeared at the crest of the hill we’d been about to start scaling, first among them a large orc in legionary armour who idled her way down the dirt path. So there was another line waiting for us uphill – they’d probably caught Robber when I’d sent him scouting ahead with his sappers. Rat Company closed ranks, shields up and faces grim. They still had fight in them, I knew, but none one was expecting to win the battle anymore. The joy had gone out the company the moment the first enemy soldiers had come out.</w:t>
      </w:r>
      <w:r w:rsidRPr="00432D26">
        <w:rPr>
          <w:rFonts w:ascii="Palatino" w:hAnsi="Palatino" w:cs="Times New Roman"/>
          <w:color w:val="000000" w:themeColor="text1"/>
        </w:rPr>
        <w:br/>
        <w:t>“So which one of you would be Lieutenant Callow?” the lone orc called out in a smoky voice as soon as she got halfway down the hill, resting a hand on the pommel of her short sword.</w:t>
      </w:r>
      <w:r w:rsidRPr="00432D26">
        <w:rPr>
          <w:rFonts w:ascii="Palatino" w:hAnsi="Palatino" w:cs="Times New Roman"/>
          <w:color w:val="000000" w:themeColor="text1"/>
        </w:rPr>
        <w:br/>
        <w:t>I sighed.</w:t>
      </w:r>
      <w:r w:rsidRPr="00432D26">
        <w:rPr>
          <w:rFonts w:ascii="Palatino" w:hAnsi="Palatino" w:cs="Times New Roman"/>
          <w:color w:val="000000" w:themeColor="text1"/>
        </w:rPr>
        <w:br/>
        <w:t>“I’m guessing that’s Captain Juniper?” I said in an aside to Nauk.</w:t>
      </w:r>
      <w:r w:rsidRPr="00432D26">
        <w:rPr>
          <w:rFonts w:ascii="Palatino" w:hAnsi="Palatino" w:cs="Times New Roman"/>
          <w:color w:val="000000" w:themeColor="text1"/>
        </w:rPr>
        <w:br/>
        <w:t>“The Hellhound herself,” the orc grunted. “Think we could grab her if we charged?”</w:t>
      </w:r>
      <w:r w:rsidRPr="00432D26">
        <w:rPr>
          <w:rFonts w:ascii="Palatino" w:hAnsi="Palatino" w:cs="Times New Roman"/>
          <w:color w:val="000000" w:themeColor="text1"/>
        </w:rPr>
        <w:br/>
        <w:t>I snorted, shaking my head.</w:t>
      </w:r>
      <w:r w:rsidRPr="00432D26">
        <w:rPr>
          <w:rFonts w:ascii="Palatino" w:hAnsi="Palatino" w:cs="Times New Roman"/>
          <w:color w:val="000000" w:themeColor="text1"/>
        </w:rPr>
        <w:br/>
        <w:t>“Too obvious,” I replied. “She’s planned it all out so far, I doubt she missed a ploy that obvious. Guess it’s time to meet the woman of the hour.”</w:t>
      </w:r>
      <w:r w:rsidRPr="00432D26">
        <w:rPr>
          <w:rFonts w:ascii="Palatino" w:hAnsi="Palatino" w:cs="Times New Roman"/>
          <w:color w:val="000000" w:themeColor="text1"/>
        </w:rPr>
        <w:br/>
        <w:t>I tapped the soldier in front of me on the shoulder and the company parted to let me through. I made my way to the bottom of the hill before deciding it was far enough.</w:t>
      </w:r>
      <w:r w:rsidRPr="00432D26">
        <w:rPr>
          <w:rFonts w:ascii="Palatino" w:hAnsi="Palatino" w:cs="Times New Roman"/>
          <w:color w:val="000000" w:themeColor="text1"/>
        </w:rPr>
        <w:br/>
        <w:t>“So, you’re Captain Juniper,” I said. “I’d make a pithy comment about expecting you to be taller, but you’ve got at least two feet on me.”</w:t>
      </w:r>
      <w:r w:rsidRPr="00432D26">
        <w:rPr>
          <w:rFonts w:ascii="Palatino" w:hAnsi="Palatino" w:cs="Times New Roman"/>
          <w:color w:val="000000" w:themeColor="text1"/>
        </w:rPr>
        <w:br/>
        <w:t>“Funny,” Juniper replied with bared teeth. “I’ll get to the point, Lieutenant, we’re both busy girls. The Tactics manual says I should offer you a chance to surrender, since you’re both surrounded and outnumbered.”</w:t>
      </w:r>
      <w:r w:rsidRPr="00432D26">
        <w:rPr>
          <w:rFonts w:ascii="Palatino" w:hAnsi="Palatino" w:cs="Times New Roman"/>
          <w:color w:val="000000" w:themeColor="text1"/>
        </w:rPr>
        <w:br/>
        <w:t>There was a pregnant pause.</w:t>
      </w:r>
      <w:r w:rsidRPr="00432D26">
        <w:rPr>
          <w:rFonts w:ascii="Palatino" w:hAnsi="Palatino" w:cs="Times New Roman"/>
          <w:color w:val="000000" w:themeColor="text1"/>
        </w:rPr>
        <w:br/>
        <w:t>“This is where you refuse with a scream of defiance and I get to crush you lot while still getting full marks,” Captain Juniper prompted.</w:t>
      </w:r>
      <w:r w:rsidRPr="00432D26">
        <w:rPr>
          <w:rFonts w:ascii="Palatino" w:hAnsi="Palatino" w:cs="Times New Roman"/>
          <w:color w:val="000000" w:themeColor="text1"/>
        </w:rPr>
        <w:br/>
        <w:t xml:space="preserve">I eyed my opponent thoughtfully, letting another silence take hold. Juniper had chosen everything about the encounter so far: the terrain, the troop disposition, even the time of day. That little petulant voice in the back of my head was urging me to throw back the offer of surrender in the orc’s face and give her a fight to remember, but I knew better than that. Even before I’d spent a month getting taught by the most dreaded strategist of the age, I’d known better than that. Never give the opponent get what they want. </w:t>
      </w:r>
      <w:r w:rsidRPr="00432D26">
        <w:rPr>
          <w:rFonts w:ascii="Palatino" w:hAnsi="Palatino" w:cs="Times New Roman"/>
          <w:i/>
          <w:color w:val="000000" w:themeColor="text1"/>
        </w:rPr>
        <w:t>If you let them dictate the flow of the encounter, you’ll lose every time.</w:t>
      </w:r>
      <w:r w:rsidRPr="00432D26">
        <w:rPr>
          <w:rFonts w:ascii="Palatino" w:hAnsi="Palatino" w:cs="Times New Roman"/>
          <w:color w:val="000000" w:themeColor="text1"/>
        </w:rPr>
        <w:br/>
        <w:t>“No,” I decided. “We’ll surrender. No point in dragging this out, you’re right. Give me a minute and I’ll talk Lieutenant Nauk into it. Do I just give you the standards or is there a protocol I don’t know about?”</w:t>
      </w:r>
      <w:r w:rsidRPr="00432D26">
        <w:rPr>
          <w:rFonts w:ascii="Palatino" w:hAnsi="Palatino" w:cs="Times New Roman"/>
          <w:color w:val="000000" w:themeColor="text1"/>
        </w:rPr>
        <w:br/>
        <w:t>Juniper eyed me distrustfully, clearly taken aback. It was all I could do not to smile.</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“First you give us back ours, then I send someone to collect yours,” she replied. “Don’t try to be cute, the moment one of you steps out of line my legionaries are charging. I’ll be waiting up the hill.”</w:t>
      </w:r>
      <w:r w:rsidRPr="00432D26">
        <w:rPr>
          <w:rFonts w:ascii="Palatino" w:hAnsi="Palatino" w:cs="Times New Roman"/>
          <w:color w:val="000000" w:themeColor="text1"/>
        </w:rPr>
        <w:br/>
        <w:t>Dismissing the idea of such wanton treachery with a vague hand gesture, I made my way back to Rat Company’s ranks. The company’s remaining officers gathered around me.</w:t>
      </w:r>
      <w:r w:rsidRPr="00432D26">
        <w:rPr>
          <w:rFonts w:ascii="Palatino" w:hAnsi="Palatino" w:cs="Times New Roman"/>
          <w:color w:val="000000" w:themeColor="text1"/>
        </w:rPr>
        <w:br/>
        <w:t>“Lieutenant,” Hakram rumbled. “You can’t seriously be considering a surrender. I know the odds are bad, but –”</w:t>
      </w:r>
      <w:r w:rsidRPr="00432D26">
        <w:rPr>
          <w:rFonts w:ascii="Palatino" w:hAnsi="Palatino" w:cs="Times New Roman"/>
          <w:color w:val="000000" w:themeColor="text1"/>
        </w:rPr>
        <w:br/>
        <w:t>“Don’t be an idiot, Sergeant,” I whispered, “I have a plan. Pick another two men to accompany me when I give the Hellhound back her standard.”</w:t>
      </w:r>
      <w:r w:rsidRPr="00432D26">
        <w:rPr>
          <w:rFonts w:ascii="Palatino" w:hAnsi="Palatino" w:cs="Times New Roman"/>
          <w:color w:val="000000" w:themeColor="text1"/>
        </w:rPr>
        <w:br/>
        <w:t>The orc hid a grin and saluted. I turned to face Nauk and Nilin.</w:t>
      </w:r>
      <w:r w:rsidRPr="00432D26">
        <w:rPr>
          <w:rFonts w:ascii="Palatino" w:hAnsi="Palatino" w:cs="Times New Roman"/>
          <w:color w:val="000000" w:themeColor="text1"/>
        </w:rPr>
        <w:br/>
        <w:t>“So, gentlemen,” I said cheerfully. “How long do you think you can hold against the bastards?”</w:t>
      </w:r>
      <w:r w:rsidRPr="00432D26">
        <w:rPr>
          <w:rFonts w:ascii="Palatino" w:hAnsi="Palatino" w:cs="Times New Roman"/>
          <w:color w:val="000000" w:themeColor="text1"/>
        </w:rPr>
        <w:br/>
        <w:t>Nauk let out a belly laugh.</w:t>
      </w:r>
      <w:r w:rsidRPr="00432D26">
        <w:rPr>
          <w:rFonts w:ascii="Palatino" w:hAnsi="Palatino" w:cs="Times New Roman"/>
          <w:color w:val="000000" w:themeColor="text1"/>
        </w:rPr>
        <w:br/>
        <w:t>“For you, Callow? We’ll last ‘till sundown,” he grinned, looking like the world’s meanest, ugliest green cat.</w:t>
      </w:r>
      <w:r w:rsidRPr="00432D26">
        <w:rPr>
          <w:rFonts w:ascii="Palatino" w:hAnsi="Palatino" w:cs="Times New Roman"/>
          <w:color w:val="000000" w:themeColor="text1"/>
        </w:rPr>
        <w:br/>
        <w:t>“A quarter hour,” Nilin ventured more pragmatically, ignoring the dirty look the orc shot him.</w:t>
      </w:r>
      <w:r w:rsidRPr="00432D26">
        <w:rPr>
          <w:rFonts w:ascii="Palatino" w:hAnsi="Palatino" w:cs="Times New Roman"/>
          <w:color w:val="000000" w:themeColor="text1"/>
        </w:rPr>
        <w:br/>
        <w:t>I clenched and unclenched my fingers, trying to limber them up. A mostly pointless gesture, but I’d found it helped me think.</w:t>
      </w:r>
      <w:r w:rsidRPr="00432D26">
        <w:rPr>
          <w:rFonts w:ascii="Palatino" w:hAnsi="Palatino" w:cs="Times New Roman"/>
          <w:color w:val="000000" w:themeColor="text1"/>
        </w:rPr>
        <w:br/>
        <w:t>“A quarter hour will have to do,” I decided. “By then I’ll have either failed or succeeded anyway. Give them Hells, boys.”</w:t>
      </w:r>
      <w:r w:rsidRPr="00432D26">
        <w:rPr>
          <w:rFonts w:ascii="Palatino" w:hAnsi="Palatino" w:cs="Times New Roman"/>
          <w:color w:val="000000" w:themeColor="text1"/>
        </w:rPr>
        <w:br/>
        <w:t>They saluted with grim looks on their faces, but there was an energy to them that had been missing a moment earlier. Funny the way even the slightest hope could fundamentally change the mood in the worst situations. No wonder heroes kept talking armies into taking doomed last stands. Hakram and the two soldiers he’d picked – the pale dark-haired girl I’d seen kick Nauk and a female orc even taller than my sergeant – caught up with me before I left the ranks.</w:t>
      </w:r>
      <w:r w:rsidRPr="00432D26">
        <w:rPr>
          <w:rFonts w:ascii="Palatino" w:hAnsi="Palatino" w:cs="Times New Roman"/>
          <w:color w:val="000000" w:themeColor="text1"/>
        </w:rPr>
        <w:br/>
        <w:t>“So what’s the plan, Lieutenant?” Hakram whispered.</w:t>
      </w:r>
      <w:r w:rsidRPr="00432D26">
        <w:rPr>
          <w:rFonts w:ascii="Palatino" w:hAnsi="Palatino" w:cs="Times New Roman"/>
          <w:color w:val="000000" w:themeColor="text1"/>
        </w:rPr>
        <w:br/>
        <w:t>“We get close, then we charge towards the victory point,” I replied in a low voice.</w:t>
      </w:r>
      <w:r w:rsidRPr="00432D26">
        <w:rPr>
          <w:rFonts w:ascii="Palatino" w:hAnsi="Palatino" w:cs="Times New Roman"/>
          <w:color w:val="000000" w:themeColor="text1"/>
        </w:rPr>
        <w:br/>
        <w:t>“Simple,” the sergeant mused in his gravelly voice. “I like it. And when we get surrounded and stabbed?”</w:t>
      </w:r>
      <w:r w:rsidRPr="00432D26">
        <w:rPr>
          <w:rFonts w:ascii="Palatino" w:hAnsi="Palatino" w:cs="Times New Roman"/>
          <w:color w:val="000000" w:themeColor="text1"/>
        </w:rPr>
        <w:br/>
        <w:t>I shot the sergeant an amused look.</w:t>
      </w:r>
      <w:r w:rsidRPr="00432D26">
        <w:rPr>
          <w:rFonts w:ascii="Palatino" w:hAnsi="Palatino" w:cs="Times New Roman"/>
          <w:color w:val="000000" w:themeColor="text1"/>
        </w:rPr>
        <w:br/>
        <w:t>“That’s also part of the plan, I’m afraid.”</w:t>
      </w:r>
      <w:r w:rsidRPr="00432D26">
        <w:rPr>
          <w:rFonts w:ascii="Palatino" w:hAnsi="Palatino" w:cs="Times New Roman"/>
          <w:color w:val="000000" w:themeColor="text1"/>
        </w:rPr>
        <w:br/>
        <w:t xml:space="preserve">I was rewarded by a handful of snickers. I’d hoped I’d stumble upon a miraculous last-minute master plan, but it seemed my brain was fresh out of those. Well, it beat surrendering anyways. Grabbing the standard the female orc was offering me and propping it on my shoulder, I took the lead and started for the top of the hill. Juniper had deployed her line just behind the crest so I could see the tip of their helms but not what they were doing: clearly the Hellhound wasn’t out of tricks yet. I would just have to trust my suicide squad would be quick enough on their feet to get out of it. We were maybe a </w:t>
      </w:r>
      <w:r w:rsidRPr="00432D26">
        <w:rPr>
          <w:rFonts w:ascii="Palatino" w:hAnsi="Palatino" w:cs="Times New Roman"/>
          <w:color w:val="000000" w:themeColor="text1"/>
        </w:rPr>
        <w:lastRenderedPageBreak/>
        <w:t>dozen feet away from the top when I gave my soldiers a warning look and whispered “</w:t>
      </w:r>
      <w:r w:rsidRPr="00432D26">
        <w:rPr>
          <w:rFonts w:ascii="Palatino" w:hAnsi="Palatino" w:cs="Times New Roman"/>
          <w:i/>
          <w:color w:val="000000" w:themeColor="text1"/>
        </w:rPr>
        <w:t>Now</w:t>
      </w:r>
      <w:r w:rsidRPr="00432D26">
        <w:rPr>
          <w:rFonts w:ascii="Palatino" w:hAnsi="Palatino" w:cs="Times New Roman"/>
          <w:color w:val="000000" w:themeColor="text1"/>
        </w:rPr>
        <w:t>.” We broke out running. I heard Juniper scream an order but refused to pay attention, my whole focus on covering the last of the distance separating her from the enemy line.</w:t>
      </w:r>
      <w:r w:rsidRPr="00432D26">
        <w:rPr>
          <w:rFonts w:ascii="Palatino" w:hAnsi="Palatino" w:cs="Times New Roman"/>
          <w:color w:val="000000" w:themeColor="text1"/>
        </w:rPr>
        <w:br/>
        <w:t>That was when the logs started rolling down.</w:t>
      </w:r>
      <w:r w:rsidRPr="00432D26">
        <w:rPr>
          <w:rFonts w:ascii="Palatino" w:hAnsi="Palatino" w:cs="Times New Roman"/>
          <w:color w:val="000000" w:themeColor="text1"/>
        </w:rPr>
        <w:br/>
        <w:t xml:space="preserve">Every one of them a whole tree with the branches cut, thick as man and heavy enough to crush anything in their path. Well, I’d chosen right when I’d decided not to charge the company up the slope, I mused with a strange degree of detachment as the first one thundered down towards me. </w:t>
      </w:r>
      <w:r w:rsidRPr="00432D26">
        <w:rPr>
          <w:rFonts w:ascii="Palatino" w:hAnsi="Palatino" w:cs="Times New Roman"/>
          <w:i/>
          <w:color w:val="000000" w:themeColor="text1"/>
        </w:rPr>
        <w:t>So this is as far as I could go, then</w:t>
      </w:r>
      <w:r w:rsidRPr="00432D26">
        <w:rPr>
          <w:rFonts w:ascii="Palatino" w:hAnsi="Palatino" w:cs="Times New Roman"/>
          <w:color w:val="000000" w:themeColor="text1"/>
        </w:rPr>
        <w:t xml:space="preserve">, I thought. Beaten by a pile of dead trees after having been played like a fiddle at every turn. All the plans I’d hatched over the last three days, all of the triumphs I’d fought for – snatched away in an instant. I could already see the way it would all go in my mind: Juniper’s line would charge down the slope behind the logs and snatch the standard from my unconscious body before closing the jaws of the trap on Nauk and Nilin. They’d fight well, but in the end they’d still lose. </w:t>
      </w:r>
      <w:r w:rsidRPr="00432D26">
        <w:rPr>
          <w:rFonts w:ascii="Palatino" w:hAnsi="Palatino" w:cs="Times New Roman"/>
          <w:i/>
          <w:color w:val="000000" w:themeColor="text1"/>
        </w:rPr>
        <w:t>No</w:t>
      </w:r>
      <w:r w:rsidRPr="00432D26">
        <w:rPr>
          <w:rFonts w:ascii="Palatino" w:hAnsi="Palatino" w:cs="Times New Roman"/>
          <w:color w:val="000000" w:themeColor="text1"/>
        </w:rPr>
        <w:t>, the thought came.</w:t>
      </w:r>
      <w:r w:rsidRPr="00432D26">
        <w:rPr>
          <w:rFonts w:ascii="Palatino" w:hAnsi="Palatino" w:cs="Times New Roman"/>
          <w:i/>
          <w:color w:val="000000" w:themeColor="text1"/>
        </w:rPr>
        <w:t xml:space="preserve"> I’m not done. I can still do more. I am more than this. I did not come this far to be slapped down by a heap of firewood. </w:t>
      </w:r>
      <w:r w:rsidRPr="00432D26">
        <w:rPr>
          <w:rFonts w:ascii="Palatino" w:hAnsi="Palatino" w:cs="Times New Roman"/>
          <w:color w:val="000000" w:themeColor="text1"/>
        </w:rPr>
        <w:br/>
        <w:t xml:space="preserve">I felt thunder dance across my skin and the world spun into focus. The logs tumbling down slowed to a crawl and I grit my teeth before </w:t>
      </w:r>
      <w:r w:rsidRPr="00432D26">
        <w:rPr>
          <w:rFonts w:ascii="Palatino" w:hAnsi="Palatino" w:cs="Times New Roman"/>
          <w:i/>
          <w:color w:val="000000" w:themeColor="text1"/>
        </w:rPr>
        <w:t>jumping,</w:t>
      </w:r>
      <w:r w:rsidRPr="00432D26">
        <w:rPr>
          <w:rFonts w:ascii="Palatino" w:hAnsi="Palatino" w:cs="Times New Roman"/>
          <w:color w:val="000000" w:themeColor="text1"/>
        </w:rPr>
        <w:t xml:space="preserve"> sailing into the air and landing behind them in a crouch. I heard Hakram’s grunt of pain and the crack of bones as a log caught him in the chest, but I kept moving. No time to look back – Juniper’s line was already charging down, but the hill had made it impossible for them to tighten their ranks. They were full of openings, and the Name I’d claimed as my own howled in my mind as I slipped behind a charging legionary, tripping him with his own standard. There was another one behind, an orc who tried to strike me down but I laughed, heady with battle-joy, and the shaft of hardened wood slapped away the short sword before whipping around to take him behind the head. I pushed forward and suddenly I’d passed the enemy line, all I needed to do was run and-</w:t>
      </w:r>
      <w:r w:rsidRPr="00432D26">
        <w:rPr>
          <w:rFonts w:ascii="Palatino" w:hAnsi="Palatino" w:cs="Times New Roman"/>
          <w:color w:val="000000" w:themeColor="text1"/>
        </w:rPr>
        <w:br/>
        <w:t xml:space="preserve">“What the </w:t>
      </w:r>
      <w:r w:rsidRPr="00432D26">
        <w:rPr>
          <w:rFonts w:ascii="Palatino" w:hAnsi="Palatino" w:cs="Times New Roman"/>
          <w:i/>
          <w:color w:val="000000" w:themeColor="text1"/>
        </w:rPr>
        <w:t xml:space="preserve">Hells </w:t>
      </w:r>
      <w:r w:rsidRPr="00432D26">
        <w:rPr>
          <w:rFonts w:ascii="Palatino" w:hAnsi="Palatino" w:cs="Times New Roman"/>
          <w:color w:val="000000" w:themeColor="text1"/>
        </w:rPr>
        <w:t>was that?” Juniper snarled, impacting into my side with her shield raised.</w:t>
      </w:r>
      <w:r w:rsidRPr="00432D26">
        <w:rPr>
          <w:rFonts w:ascii="Palatino" w:hAnsi="Palatino" w:cs="Times New Roman"/>
          <w:color w:val="000000" w:themeColor="text1"/>
        </w:rPr>
        <w:br/>
        <w:t>I rolled with the fall and pushed forward as soon as my feet were back under me but the captain was there again, blocking my way.</w:t>
      </w:r>
      <w:r w:rsidRPr="00432D26">
        <w:rPr>
          <w:rFonts w:ascii="Palatino" w:hAnsi="Palatino" w:cs="Times New Roman"/>
          <w:color w:val="000000" w:themeColor="text1"/>
        </w:rPr>
        <w:br/>
        <w:t>“Me,” I replied, “winning.”</w:t>
      </w:r>
      <w:r w:rsidRPr="00432D26">
        <w:rPr>
          <w:rFonts w:ascii="Palatino" w:hAnsi="Palatino" w:cs="Times New Roman"/>
          <w:color w:val="000000" w:themeColor="text1"/>
        </w:rPr>
        <w:br/>
        <w:t xml:space="preserve">I ducked under a cautious sword stroke and unsheathed my own blade. The power was already leaving me, slipping through my fingers like sand, but I would not fail when I was so close. I could hear legionaries doubling back to take me from behind, there was no time to waste – throwing the standard behind Juniper, I unslung my shield from my back and stepped forward. The orc captain was quick, I thought as Juniper tested my shield-side with a careful probe of the blade, but compared to the people I’d been getting my clock cleaned by for the last month the Hellhound was an amateur. Shield met sword and I pushed forward again, stabbing forward only to find my own sword bouncing off the orc’s armour. Undaunted, I stepped to the side and whipped my blade at Juniper’s head. </w:t>
      </w:r>
      <w:r w:rsidRPr="00432D26">
        <w:rPr>
          <w:rFonts w:ascii="Palatino" w:hAnsi="Palatino" w:cs="Times New Roman"/>
          <w:color w:val="000000" w:themeColor="text1"/>
        </w:rPr>
        <w:lastRenderedPageBreak/>
        <w:t>The orc’s eyes widened at the speed of the strike and she stepped back, raising her shield to counter the stroke she knew was coming. That was all the opening I’d needed: dropping my shield I ran for the victory point, dropping low to snatch the standard as I did. I heard Juniper curse from behind me but the orc was slow, too slow, and with a roar I passed by the fallen command tent and rammed the First Company’s standard into the socket meant for it. There was a heartbeat of silence before Juniper rammed into my side, crushing me under her weight, but then lightning streaked across the sky once, twice.</w:t>
      </w:r>
      <w:r w:rsidRPr="00432D26">
        <w:rPr>
          <w:rFonts w:ascii="Palatino" w:hAnsi="Palatino" w:cs="Times New Roman"/>
          <w:color w:val="000000" w:themeColor="text1"/>
        </w:rPr>
        <w:br/>
        <w:t>Victory.</w:t>
      </w:r>
    </w:p>
    <w:p w14:paraId="67D2FB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240D150E"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19: Pivot</w:t>
      </w:r>
    </w:p>
    <w:p w14:paraId="24ED7655"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“Please, do keep digging your own grave. I look forward to your splendidly inevitable demise.”</w:t>
      </w:r>
      <w:r w:rsidRPr="00432D26">
        <w:rPr>
          <w:rFonts w:ascii="Palatino" w:hAnsi="Palatino" w:cs="Times New Roman"/>
          <w:color w:val="000000" w:themeColor="text1"/>
        </w:rPr>
        <w:br/>
        <w:t>– Dread Emperor Benevolent the First</w:t>
      </w:r>
    </w:p>
    <w:p w14:paraId="44E14F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“COMPANIES! SALUTE!”</w:t>
      </w:r>
      <w:r w:rsidRPr="00432D26">
        <w:rPr>
          <w:rFonts w:ascii="Palatino" w:hAnsi="Palatino" w:cs="Times New Roman"/>
          <w:color w:val="000000" w:themeColor="text1"/>
        </w:rPr>
        <w:br/>
        <w:t>Two hundred swords rose up in the air, both companies standing at attention in the plain below the hills where a bell ago my band of survivors had been making their desperate last stand. Hakram grinned at me from where he stood in the ranks and I winked back as Ratface and I walked towards Juniper. The orc in question looked like she’d been force-fed a barrel of lemons, but she was pressing on gamely. The Taghreb captain had earlier informed me be there was a ritual involved to the declaration of victory and that I should follow his lead until I learned how it went. Nauk had seemed surprised when Ratface had told the officers of Rat Company I’d be with him during the process, the lot of them exchanging meaningful looks I wasn’t quite sure what to make of.</w:t>
      </w:r>
      <w:r w:rsidRPr="00432D26">
        <w:rPr>
          <w:rFonts w:ascii="Palatino" w:hAnsi="Palatino" w:cs="Times New Roman"/>
          <w:color w:val="000000" w:themeColor="text1"/>
        </w:rPr>
        <w:br/>
        <w:t>“Hellhound,” he greeted Juniper as he clasped her arm. “Not how we expected this one to go, huh?”</w:t>
      </w:r>
      <w:r w:rsidRPr="00432D26">
        <w:rPr>
          <w:rFonts w:ascii="Palatino" w:hAnsi="Palatino" w:cs="Times New Roman"/>
          <w:color w:val="000000" w:themeColor="text1"/>
        </w:rPr>
        <w:br/>
        <w:t>First Company’s captain growled under her breath.</w:t>
      </w:r>
      <w:r w:rsidRPr="00432D26">
        <w:rPr>
          <w:rFonts w:ascii="Palatino" w:hAnsi="Palatino" w:cs="Times New Roman"/>
          <w:color w:val="000000" w:themeColor="text1"/>
        </w:rPr>
        <w:br/>
        <w:t>“Gonna be a while before I live this down,” she replied frankly. “I might have to break Morok’s nose again if he gloats. Let’s get this over with.”</w:t>
      </w:r>
      <w:r w:rsidRPr="00432D26">
        <w:rPr>
          <w:rFonts w:ascii="Palatino" w:hAnsi="Palatino" w:cs="Times New Roman"/>
          <w:color w:val="000000" w:themeColor="text1"/>
        </w:rPr>
        <w:br/>
        <w:t>She turned towards her legionaries, unsheathing her sword.</w:t>
      </w:r>
      <w:r w:rsidRPr="00432D26">
        <w:rPr>
          <w:rFonts w:ascii="Palatino" w:hAnsi="Palatino" w:cs="Times New Roman"/>
          <w:color w:val="000000" w:themeColor="text1"/>
        </w:rPr>
        <w:br/>
        <w:t>“One sin,” she called out abruptly.</w:t>
      </w:r>
      <w:r w:rsidRPr="00432D26">
        <w:rPr>
          <w:rFonts w:ascii="Palatino" w:hAnsi="Palatino" w:cs="Times New Roman"/>
          <w:color w:val="000000" w:themeColor="text1"/>
        </w:rPr>
        <w:br/>
        <w:t>“DEFEAT,” they thundered back</w:t>
      </w:r>
      <w:r w:rsidRPr="00432D26">
        <w:rPr>
          <w:rFonts w:ascii="Palatino" w:hAnsi="Palatino" w:cs="Times New Roman"/>
          <w:color w:val="000000" w:themeColor="text1"/>
        </w:rPr>
        <w:br/>
        <w:t>Ratface took out his own blade, facing our men.</w:t>
      </w:r>
      <w:r w:rsidRPr="00432D26">
        <w:rPr>
          <w:rFonts w:ascii="Palatino" w:hAnsi="Palatino" w:cs="Times New Roman"/>
          <w:color w:val="000000" w:themeColor="text1"/>
        </w:rPr>
        <w:br/>
        <w:t>“One grace,” he yelled.</w:t>
      </w:r>
      <w:r w:rsidRPr="00432D26">
        <w:rPr>
          <w:rFonts w:ascii="Palatino" w:hAnsi="Palatino" w:cs="Times New Roman"/>
          <w:color w:val="000000" w:themeColor="text1"/>
        </w:rPr>
        <w:br/>
        <w:t>“VICTORY,” they chorused back, slapping their swords against their shields with an enthusiasm that drowned out everything else.</w:t>
      </w:r>
      <w:r w:rsidRPr="00432D26">
        <w:rPr>
          <w:rFonts w:ascii="Palatino" w:hAnsi="Palatino" w:cs="Times New Roman"/>
          <w:color w:val="000000" w:themeColor="text1"/>
        </w:rPr>
        <w:br/>
        <w:t>The scowl on Juniper’s face was the stuff of nightmares as she handed her blade to Ratface, handle first. The handsome boy took it but, after a heartbeat, handed it to me. There hadn’t been any mention of this in the books but then they were about the Legions themselves, not the College. Silence fell over the crowd until Rat Company burst out in another roaring cheer. My eyes flicked to my captain, whose face was an odd mixture of resignation and amusement.</w:t>
      </w:r>
      <w:r w:rsidRPr="00432D26">
        <w:rPr>
          <w:rFonts w:ascii="Palatino" w:hAnsi="Palatino" w:cs="Times New Roman"/>
          <w:color w:val="000000" w:themeColor="text1"/>
        </w:rPr>
        <w:br/>
        <w:t>“Hand it back to her,” he whispered.</w:t>
      </w:r>
      <w:r w:rsidRPr="00432D26">
        <w:rPr>
          <w:rFonts w:ascii="Palatino" w:hAnsi="Palatino" w:cs="Times New Roman"/>
          <w:color w:val="000000" w:themeColor="text1"/>
        </w:rPr>
        <w:br/>
        <w:t>I did, and Juniper slammed it back into her scabbard before striding away. We were… done, I guessed? I turned to Ratface.</w:t>
      </w:r>
      <w:r w:rsidRPr="00432D26">
        <w:rPr>
          <w:rFonts w:ascii="Palatino" w:hAnsi="Palatino" w:cs="Times New Roman"/>
          <w:color w:val="000000" w:themeColor="text1"/>
        </w:rPr>
        <w:br/>
        <w:t>“So we just head back to Ater, now? Seems anticlimactic,” I mused.</w:t>
      </w:r>
      <w:r w:rsidRPr="00432D26">
        <w:rPr>
          <w:rFonts w:ascii="Palatino" w:hAnsi="Palatino" w:cs="Times New Roman"/>
          <w:color w:val="000000" w:themeColor="text1"/>
        </w:rPr>
        <w:br/>
        <w:t>He grinned. “Silly greenie,” he replied. “Now comes the fun part. We spend the night here, and the extra rations should have arrived.”</w:t>
      </w:r>
      <w:r w:rsidRPr="00432D26">
        <w:rPr>
          <w:rFonts w:ascii="Palatino" w:hAnsi="Palatino" w:cs="Times New Roman"/>
          <w:color w:val="000000" w:themeColor="text1"/>
        </w:rPr>
        <w:br/>
        <w:t>I raised an eyebrow. “Extra rations?”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 xml:space="preserve">He smirked. “Ever tried </w:t>
      </w:r>
      <w:r w:rsidRPr="00432D26">
        <w:rPr>
          <w:rFonts w:ascii="Palatino" w:hAnsi="Palatino" w:cs="Times New Roman"/>
          <w:i/>
          <w:color w:val="000000" w:themeColor="text1"/>
        </w:rPr>
        <w:t>aragh</w:t>
      </w:r>
      <w:r w:rsidRPr="00432D26">
        <w:rPr>
          <w:rFonts w:ascii="Palatino" w:hAnsi="Palatino" w:cs="Times New Roman"/>
          <w:color w:val="000000" w:themeColor="text1"/>
        </w:rPr>
        <w:t>, Callow? There’s a reason us Taghreb aren’t fucking miserable all the time like the Soninke.”</w:t>
      </w:r>
    </w:p>
    <w:p w14:paraId="12C148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BF987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Night had fallen, and the site of Rat Company’s original defeat had turned into a giant feast. Fire pits had been dug and entire pigs put to roast while barrels of dark ale flowed freely. Legionaries from both companies mingled freely, clustering around great bonfires. Nobody seemed to be holding grudges over beating each other bloody during the game, which I supposed made sense if they were held every week. I took a sip from the cup of milky white liquor I’d been handed and immediately started coughing, much to Nauk’s amusement.</w:t>
      </w:r>
      <w:r w:rsidRPr="00432D26">
        <w:rPr>
          <w:rFonts w:ascii="Palatino" w:hAnsi="Palatino" w:cs="Times New Roman"/>
          <w:color w:val="000000" w:themeColor="text1"/>
        </w:rPr>
        <w:br/>
        <w:t xml:space="preserve">“Gods Below, what </w:t>
      </w:r>
      <w:r w:rsidRPr="00432D26">
        <w:rPr>
          <w:rFonts w:ascii="Palatino" w:hAnsi="Palatino" w:cs="Times New Roman"/>
          <w:i/>
          <w:color w:val="000000" w:themeColor="text1"/>
        </w:rPr>
        <w:t>is</w:t>
      </w:r>
      <w:r w:rsidRPr="00432D26">
        <w:rPr>
          <w:rFonts w:ascii="Palatino" w:hAnsi="Palatino" w:cs="Times New Roman"/>
          <w:color w:val="000000" w:themeColor="text1"/>
        </w:rPr>
        <w:t xml:space="preserve"> that stuff?” I croaked out.</w:t>
      </w:r>
      <w:r w:rsidRPr="00432D26">
        <w:rPr>
          <w:rFonts w:ascii="Palatino" w:hAnsi="Palatino" w:cs="Times New Roman"/>
          <w:color w:val="000000" w:themeColor="text1"/>
        </w:rPr>
        <w:br/>
        <w:t>“We call it dragon’s milk,” the other lieutenant replied, easily polishing off the rest of his cup. “If you drink enough it’s possible to set your breath on fire.”</w:t>
      </w:r>
      <w:r w:rsidRPr="00432D26">
        <w:rPr>
          <w:rFonts w:ascii="Palatino" w:hAnsi="Palatino" w:cs="Times New Roman"/>
          <w:color w:val="000000" w:themeColor="text1"/>
        </w:rPr>
        <w:br/>
        <w:t>“Bullshit,” I decided, pulling at it again. It was easier to swallow the second time.</w:t>
      </w:r>
      <w:r w:rsidRPr="00432D26">
        <w:rPr>
          <w:rFonts w:ascii="Palatino" w:hAnsi="Palatino" w:cs="Times New Roman"/>
          <w:color w:val="000000" w:themeColor="text1"/>
        </w:rPr>
        <w:br/>
        <w:t>“I tell no lie,” the massive orc laughed. “Some mage from Vulture Company did it last year, had to spend three weeks with the healers to get her throat fixed.”</w:t>
      </w:r>
      <w:r w:rsidRPr="00432D26">
        <w:rPr>
          <w:rFonts w:ascii="Palatino" w:hAnsi="Palatino" w:cs="Times New Roman"/>
          <w:color w:val="000000" w:themeColor="text1"/>
        </w:rPr>
        <w:br/>
        <w:t>I snorted.</w:t>
      </w:r>
      <w:r w:rsidRPr="00432D26">
        <w:rPr>
          <w:rFonts w:ascii="Palatino" w:hAnsi="Palatino" w:cs="Times New Roman"/>
          <w:color w:val="000000" w:themeColor="text1"/>
        </w:rPr>
        <w:br/>
        <w:t>“People made dragon noises whenever she came into a room for the rest of the year,” Ratface grinned from his seat on the other side of the fire.</w:t>
      </w:r>
      <w:r w:rsidRPr="00432D26">
        <w:rPr>
          <w:rFonts w:ascii="Palatino" w:hAnsi="Palatino" w:cs="Times New Roman"/>
          <w:color w:val="000000" w:themeColor="text1"/>
        </w:rPr>
        <w:br/>
        <w:t>“If you think this is hard stuff, you should try orc liquor some time,” Hakram weighed in. “Some sappers use it as cleaning fluid for the catapults.”</w:t>
      </w:r>
      <w:r w:rsidRPr="00432D26">
        <w:rPr>
          <w:rFonts w:ascii="Palatino" w:hAnsi="Palatino" w:cs="Times New Roman"/>
          <w:color w:val="000000" w:themeColor="text1"/>
        </w:rPr>
        <w:br/>
        <w:t>“I haven’t been in this company for a week and my sergeant is already trying to kill me,” I mourned.</w:t>
      </w:r>
      <w:r w:rsidRPr="00432D26">
        <w:rPr>
          <w:rFonts w:ascii="Palatino" w:hAnsi="Palatino" w:cs="Times New Roman"/>
          <w:color w:val="000000" w:themeColor="text1"/>
        </w:rPr>
        <w:br/>
        <w:t xml:space="preserve">There was a round of laughter and I smiled at the warmth coursing through my veins. Unlike most of the older girls in my dormitory, I’d never gone drinking on the beach with the guys from the boy’s orphanage down the street. I’d tasted enough drinks at the Nest that the novelty had worn off, and most of the time I had better things to do. Scraping together enough gold for tuition at the College wasn’t going to happen on its own. Still, this was… nice. I wasn’t sure I’d call any of the other three friends, but for all that they were easy to like. </w:t>
      </w:r>
      <w:r w:rsidRPr="00432D26">
        <w:rPr>
          <w:rFonts w:ascii="Palatino" w:hAnsi="Palatino" w:cs="Times New Roman"/>
          <w:i/>
          <w:color w:val="000000" w:themeColor="text1"/>
        </w:rPr>
        <w:t>What does it say about me that I find it easier to laugh with the Empire’s freshest batch of killers than my own people?</w:t>
      </w:r>
      <w:r w:rsidRPr="00432D26">
        <w:rPr>
          <w:rFonts w:ascii="Palatino" w:hAnsi="Palatino" w:cs="Times New Roman"/>
          <w:color w:val="000000" w:themeColor="text1"/>
        </w:rPr>
        <w:br/>
        <w:t>“Looking grim there, Callow,” Ratface noted. “Thinking heavy thoughts?”</w:t>
      </w:r>
      <w:r w:rsidRPr="00432D26">
        <w:rPr>
          <w:rFonts w:ascii="Palatino" w:hAnsi="Palatino" w:cs="Times New Roman"/>
          <w:color w:val="000000" w:themeColor="text1"/>
        </w:rPr>
        <w:br/>
        <w:t>“Remembering home,” I half-lied.</w:t>
      </w:r>
      <w:r w:rsidRPr="00432D26">
        <w:rPr>
          <w:rFonts w:ascii="Palatino" w:hAnsi="Palatino" w:cs="Times New Roman"/>
          <w:color w:val="000000" w:themeColor="text1"/>
        </w:rPr>
        <w:br/>
        <w:t>“You’re from Laure, aren’t you?” Hakram guessed. “You’ve got the accent.”</w:t>
      </w:r>
      <w:r w:rsidRPr="00432D26">
        <w:rPr>
          <w:rFonts w:ascii="Palatino" w:hAnsi="Palatino" w:cs="Times New Roman"/>
          <w:color w:val="000000" w:themeColor="text1"/>
        </w:rPr>
        <w:br/>
        <w:t>I raised an eyebrow. “I am,” I agreed. “But how would you know what a Laurean accent sounds like?”</w:t>
      </w:r>
      <w:r w:rsidRPr="00432D26">
        <w:rPr>
          <w:rFonts w:ascii="Palatino" w:hAnsi="Palatino" w:cs="Times New Roman"/>
          <w:color w:val="000000" w:themeColor="text1"/>
        </w:rPr>
        <w:br/>
        <w:t>“Our history teacher is from there,” Nauk said. “Used to be part of the Thirteenth.”</w:t>
      </w:r>
      <w:r w:rsidRPr="00432D26">
        <w:rPr>
          <w:rFonts w:ascii="Palatino" w:hAnsi="Palatino" w:cs="Times New Roman"/>
          <w:color w:val="000000" w:themeColor="text1"/>
        </w:rPr>
        <w:br/>
        <w:t xml:space="preserve">Ah, the famous Traitor Legion. </w:t>
      </w:r>
      <w:r w:rsidRPr="00432D26">
        <w:rPr>
          <w:rFonts w:ascii="Palatino" w:hAnsi="Palatino" w:cs="Times New Roman"/>
          <w:i/>
          <w:color w:val="000000" w:themeColor="text1"/>
        </w:rPr>
        <w:t>Legio XIII, Auxilia.</w:t>
      </w:r>
      <w:r w:rsidRPr="00432D26">
        <w:rPr>
          <w:rFonts w:ascii="Palatino" w:hAnsi="Palatino" w:cs="Times New Roman"/>
          <w:color w:val="000000" w:themeColor="text1"/>
        </w:rPr>
        <w:t xml:space="preserve"> It had been raised in the wake of the Conquest, made up mostly of former bandits and mercenaries. Every Callowan with a </w:t>
      </w:r>
      <w:r w:rsidRPr="00432D26">
        <w:rPr>
          <w:rFonts w:ascii="Palatino" w:hAnsi="Palatino" w:cs="Times New Roman"/>
          <w:color w:val="000000" w:themeColor="text1"/>
        </w:rPr>
        <w:lastRenderedPageBreak/>
        <w:t>grudge against the throne had flocked to the banner, and they’d been instrumental in making sure the south surrendered after the fall of the capital – the prospect of that band of armed malcontents sacking their way through the southern cities had been utterly horrifying to the few remaining nobles. Before I could comment on the subject, though, a band of drunken legionaries passed right behind us singing at the top of their lungs.</w:t>
      </w:r>
      <w:r w:rsidRPr="00432D26">
        <w:rPr>
          <w:rFonts w:ascii="Palatino" w:hAnsi="Palatino" w:cs="Times New Roman"/>
          <w:color w:val="000000" w:themeColor="text1"/>
        </w:rPr>
        <w:br/>
        <w:t>“- they got a wizard in the West</w:t>
      </w:r>
      <w:r w:rsidRPr="00432D26">
        <w:rPr>
          <w:rFonts w:ascii="Palatino" w:hAnsi="Palatino" w:cs="Times New Roman"/>
          <w:color w:val="000000" w:themeColor="text1"/>
        </w:rPr>
        <w:br/>
        <w:t>But no matter how he’s blessed</w:t>
      </w:r>
      <w:r w:rsidRPr="00432D26">
        <w:rPr>
          <w:rFonts w:ascii="Palatino" w:hAnsi="Palatino" w:cs="Times New Roman"/>
          <w:color w:val="000000" w:themeColor="text1"/>
        </w:rPr>
        <w:br/>
        <w:t>We got a Warlock in the Tower</w:t>
      </w:r>
      <w:r w:rsidRPr="00432D26">
        <w:rPr>
          <w:rFonts w:ascii="Palatino" w:hAnsi="Palatino" w:cs="Times New Roman"/>
          <w:color w:val="000000" w:themeColor="text1"/>
        </w:rPr>
        <w:br/>
        <w:t>Who’ll use his bones for flour</w:t>
      </w:r>
    </w:p>
    <w:p w14:paraId="4EC21F6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Let them keep their priestly king</w:t>
      </w:r>
      <w:r w:rsidRPr="00432D26">
        <w:rPr>
          <w:rFonts w:ascii="Palatino" w:hAnsi="Palatino" w:cs="Times New Roman"/>
          <w:color w:val="000000" w:themeColor="text1"/>
        </w:rPr>
        <w:br/>
        <w:t>Cause no matter how sweet he sings</w:t>
      </w:r>
      <w:r w:rsidRPr="00432D26">
        <w:rPr>
          <w:rFonts w:ascii="Palatino" w:hAnsi="Palatino" w:cs="Times New Roman"/>
          <w:color w:val="000000" w:themeColor="text1"/>
        </w:rPr>
        <w:br/>
        <w:t>We’ve got an Empress black as sin</w:t>
      </w:r>
      <w:r w:rsidRPr="00432D26">
        <w:rPr>
          <w:rFonts w:ascii="Palatino" w:hAnsi="Palatino" w:cs="Times New Roman"/>
          <w:color w:val="000000" w:themeColor="text1"/>
        </w:rPr>
        <w:br/>
        <w:t>Who’ll take his throne and grin</w:t>
      </w:r>
    </w:p>
    <w:p w14:paraId="083CB7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the Legion and the Terror</w:t>
      </w:r>
      <w:r w:rsidRPr="00432D26">
        <w:rPr>
          <w:rFonts w:ascii="Palatino" w:hAnsi="Palatino" w:cs="Times New Roman"/>
          <w:color w:val="000000" w:themeColor="text1"/>
        </w:rPr>
        <w:br/>
        <w:t>They’re in the right but we’re meaner-”</w:t>
      </w:r>
      <w:r w:rsidRPr="00432D26">
        <w:rPr>
          <w:rFonts w:ascii="Palatino" w:hAnsi="Palatino" w:cs="Times New Roman"/>
          <w:color w:val="000000" w:themeColor="text1"/>
        </w:rPr>
        <w:br/>
        <w:t xml:space="preserve">That was perhaps the most horribly sung rendition of the Legionary’s Song I’d ever heard, and I’d heard some pretty bad ones. They continued towards the closest barrel of ale, singing the last couplet until they ended on the customarily yelled </w:t>
      </w:r>
      <w:r w:rsidRPr="00432D26">
        <w:rPr>
          <w:rFonts w:ascii="Palatino" w:hAnsi="Palatino" w:cs="Times New Roman"/>
          <w:i/>
          <w:color w:val="000000" w:themeColor="text1"/>
        </w:rPr>
        <w:t>we’re gonna swallow the world whole</w:t>
      </w:r>
      <w:r w:rsidRPr="00432D26">
        <w:rPr>
          <w:rFonts w:ascii="Palatino" w:hAnsi="Palatino" w:cs="Times New Roman"/>
          <w:color w:val="000000" w:themeColor="text1"/>
        </w:rPr>
        <w:t>. The old marching song had always been popular with the rank and file, penned by some unnamed legionary during the Conquest. From the unsurprised looks on everyone’s face, this was apparently a common event.</w:t>
      </w:r>
      <w:r w:rsidRPr="00432D26">
        <w:rPr>
          <w:rFonts w:ascii="Palatino" w:hAnsi="Palatino" w:cs="Times New Roman"/>
          <w:color w:val="000000" w:themeColor="text1"/>
        </w:rPr>
        <w:br/>
        <w:t>“The thing with Praesi,” I started.</w:t>
      </w:r>
      <w:r w:rsidRPr="00432D26">
        <w:rPr>
          <w:rFonts w:ascii="Palatino" w:hAnsi="Palatino" w:cs="Times New Roman"/>
          <w:color w:val="000000" w:themeColor="text1"/>
        </w:rPr>
        <w:br/>
        <w:t>Hakram rasped out an amused laugh, biting into his pork, and Ratface rolled his eyes.</w:t>
      </w:r>
      <w:r w:rsidRPr="00432D26">
        <w:rPr>
          <w:rFonts w:ascii="Palatino" w:hAnsi="Palatino" w:cs="Times New Roman"/>
          <w:color w:val="000000" w:themeColor="text1"/>
        </w:rPr>
        <w:br/>
        <w:t>“The thing with Praesi,” I pressed on bravely. “Is that you have so many godsdamned rituals. Like that thing with the grace and sin earlier. What was that even about?”</w:t>
      </w:r>
      <w:r w:rsidRPr="00432D26">
        <w:rPr>
          <w:rFonts w:ascii="Palatino" w:hAnsi="Palatino" w:cs="Times New Roman"/>
          <w:color w:val="000000" w:themeColor="text1"/>
        </w:rPr>
        <w:br/>
        <w:t xml:space="preserve">Ratface grinned, which suited him much better than his usual sour expression. He really </w:t>
      </w:r>
      <w:r w:rsidRPr="00432D26">
        <w:rPr>
          <w:rFonts w:ascii="Palatino" w:hAnsi="Palatino" w:cs="Times New Roman"/>
          <w:i/>
          <w:color w:val="000000" w:themeColor="text1"/>
        </w:rPr>
        <w:t>was</w:t>
      </w:r>
      <w:r w:rsidRPr="00432D26">
        <w:rPr>
          <w:rFonts w:ascii="Palatino" w:hAnsi="Palatino" w:cs="Times New Roman"/>
          <w:color w:val="000000" w:themeColor="text1"/>
        </w:rPr>
        <w:t xml:space="preserve"> a handsome one, if a little delicate-looking compared to my usual tastes.</w:t>
      </w:r>
      <w:r w:rsidRPr="00432D26">
        <w:rPr>
          <w:rFonts w:ascii="Palatino" w:hAnsi="Palatino" w:cs="Times New Roman"/>
          <w:color w:val="000000" w:themeColor="text1"/>
        </w:rPr>
        <w:br/>
        <w:t>“You’ve never heard of the Speech at the Fields?” he asked. “That’s the thing with Callowans, you always leave out the best parts of history.”</w:t>
      </w:r>
      <w:r w:rsidRPr="00432D26">
        <w:rPr>
          <w:rFonts w:ascii="Palatino" w:hAnsi="Palatino" w:cs="Times New Roman"/>
          <w:color w:val="000000" w:themeColor="text1"/>
        </w:rPr>
        <w:br/>
        <w:t>I blinked. “You mean the Fields of Streges?”</w:t>
      </w:r>
      <w:r w:rsidRPr="00432D26">
        <w:rPr>
          <w:rFonts w:ascii="Palatino" w:hAnsi="Palatino" w:cs="Times New Roman"/>
          <w:color w:val="000000" w:themeColor="text1"/>
        </w:rPr>
        <w:br/>
        <w:t>Nauk flashed me a double-row of pearly whites.</w:t>
      </w:r>
      <w:r w:rsidRPr="00432D26">
        <w:rPr>
          <w:rFonts w:ascii="Palatino" w:hAnsi="Palatino" w:cs="Times New Roman"/>
          <w:color w:val="000000" w:themeColor="text1"/>
        </w:rPr>
        <w:br/>
        <w:t>“Those are the ones. The Black Knight spoke to the Legions, before the battle,” he gravelled. “Every kid knows the words.”</w:t>
      </w:r>
      <w:r w:rsidRPr="00432D26">
        <w:rPr>
          <w:rFonts w:ascii="Palatino" w:hAnsi="Palatino" w:cs="Times New Roman"/>
          <w:color w:val="000000" w:themeColor="text1"/>
        </w:rPr>
        <w:br/>
        <w:t>“Today we set aside Good and Evil,” Hakram quoted with reverence. “There is only one sin, defeat. There is only one grace, victory. Everything else is meaningless.”</w:t>
      </w:r>
      <w:r w:rsidRPr="00432D26">
        <w:rPr>
          <w:rFonts w:ascii="Palatino" w:hAnsi="Palatino" w:cs="Times New Roman"/>
          <w:color w:val="000000" w:themeColor="text1"/>
        </w:rPr>
        <w:br/>
        <w:t>I sometimes forgot that the man who’d claimed me as his student was the same one from all the legends. Back home the Calamities were the monsters under the bed but here in Wasteland it was different. All of them were treated like giants among men, the epitome of all it meant to be Praesi.</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“Huh,” I mused, taking another sip of dragon’s milk. “Well, I learned something today.”</w:t>
      </w:r>
      <w:r w:rsidRPr="00432D26">
        <w:rPr>
          <w:rFonts w:ascii="Palatino" w:hAnsi="Palatino" w:cs="Times New Roman"/>
          <w:color w:val="000000" w:themeColor="text1"/>
        </w:rPr>
        <w:br/>
        <w:t>“That and I named you captain of Rat Company,” Ratface continued airily.</w:t>
      </w:r>
      <w:r w:rsidRPr="00432D26">
        <w:rPr>
          <w:rFonts w:ascii="Palatino" w:hAnsi="Palatino" w:cs="Times New Roman"/>
          <w:color w:val="000000" w:themeColor="text1"/>
        </w:rPr>
        <w:br/>
        <w:t>I sprayed out the alcohol, to the delight of all the assholes surrounding me.</w:t>
      </w:r>
      <w:r w:rsidRPr="00432D26">
        <w:rPr>
          <w:rFonts w:ascii="Palatino" w:hAnsi="Palatino" w:cs="Times New Roman"/>
          <w:color w:val="000000" w:themeColor="text1"/>
        </w:rPr>
        <w:br/>
        <w:t>“</w:t>
      </w:r>
      <w:r w:rsidRPr="00432D26">
        <w:rPr>
          <w:rFonts w:ascii="Palatino" w:hAnsi="Palatino" w:cs="Times New Roman"/>
          <w:i/>
          <w:color w:val="000000" w:themeColor="text1"/>
        </w:rPr>
        <w:t>What?!</w:t>
      </w:r>
      <w:r w:rsidRPr="00432D26">
        <w:rPr>
          <w:rFonts w:ascii="Palatino" w:hAnsi="Palatino" w:cs="Times New Roman"/>
          <w:color w:val="000000" w:themeColor="text1"/>
        </w:rPr>
        <w:t>”</w:t>
      </w:r>
      <w:r w:rsidRPr="00432D26">
        <w:rPr>
          <w:rFonts w:ascii="Palatino" w:hAnsi="Palatino" w:cs="Times New Roman"/>
          <w:color w:val="000000" w:themeColor="text1"/>
        </w:rPr>
        <w:br/>
        <w:t>“Why did you think he handed you Juniper’s sword?” Hakram asked, cocking his head to the side. “He was acknowledging it was your victory. No offence, Ratface.”</w:t>
      </w:r>
      <w:r w:rsidRPr="00432D26">
        <w:rPr>
          <w:rFonts w:ascii="Palatino" w:hAnsi="Palatino" w:cs="Times New Roman"/>
          <w:color w:val="000000" w:themeColor="text1"/>
        </w:rPr>
        <w:br/>
        <w:t>The olive-skinned boy snorted. “I spent the entire game as a prisoner, Hakram. The truth’s the truth.”</w:t>
      </w:r>
      <w:r w:rsidRPr="00432D26">
        <w:rPr>
          <w:rFonts w:ascii="Palatino" w:hAnsi="Palatino" w:cs="Times New Roman"/>
          <w:color w:val="000000" w:themeColor="text1"/>
        </w:rPr>
        <w:br/>
        <w:t>“This is stupid,” I objected vehemently. “All I know about the Legions I learned second-hand. I’ve never even set foot in the College!”</w:t>
      </w:r>
      <w:r w:rsidRPr="00432D26">
        <w:rPr>
          <w:rFonts w:ascii="Palatino" w:hAnsi="Palatino" w:cs="Times New Roman"/>
          <w:color w:val="000000" w:themeColor="text1"/>
        </w:rPr>
        <w:br/>
        <w:t>The now former captain of Rat Company shrugged.</w:t>
      </w:r>
      <w:r w:rsidRPr="00432D26">
        <w:rPr>
          <w:rFonts w:ascii="Palatino" w:hAnsi="Palatino" w:cs="Times New Roman"/>
          <w:color w:val="000000" w:themeColor="text1"/>
        </w:rPr>
        <w:br/>
        <w:t>“Twelve losses and you lose the captainship. That’s the rule. I didn’t win this, Callow. In fact I lost pretty badly. Your win, your claim. That’s what that entire scene was about, when it comes down to it.”</w:t>
      </w:r>
      <w:r w:rsidRPr="00432D26">
        <w:rPr>
          <w:rFonts w:ascii="Palatino" w:hAnsi="Palatino" w:cs="Times New Roman"/>
          <w:color w:val="000000" w:themeColor="text1"/>
        </w:rPr>
        <w:br/>
        <w:t>“You’ve got other lieutenants,” I pointed out. “Who might feel a little slighted they got passed over for the promotion.”</w:t>
      </w:r>
      <w:r w:rsidRPr="00432D26">
        <w:rPr>
          <w:rFonts w:ascii="Palatino" w:hAnsi="Palatino" w:cs="Times New Roman"/>
          <w:color w:val="000000" w:themeColor="text1"/>
        </w:rPr>
        <w:br/>
        <w:t>Ratface turned to face Nauk.</w:t>
      </w:r>
      <w:r w:rsidRPr="00432D26">
        <w:rPr>
          <w:rFonts w:ascii="Palatino" w:hAnsi="Palatino" w:cs="Times New Roman"/>
          <w:color w:val="000000" w:themeColor="text1"/>
        </w:rPr>
        <w:br/>
        <w:t>“Are you feeling particularly slighted, Lieutenant Nauk?” he asked.</w:t>
      </w:r>
      <w:r w:rsidRPr="00432D26">
        <w:rPr>
          <w:rFonts w:ascii="Palatino" w:hAnsi="Palatino" w:cs="Times New Roman"/>
          <w:color w:val="000000" w:themeColor="text1"/>
        </w:rPr>
        <w:br/>
        <w:t>“We ain’t so thin-skinned as you monkeys, taking offence at everything,” the large orc scoffed before addressing me. “Callow, the reason Ratface ended up Captain in the first place was that none of the lieutenants want to be.”</w:t>
      </w:r>
      <w:r w:rsidRPr="00432D26">
        <w:rPr>
          <w:rFonts w:ascii="Palatino" w:hAnsi="Palatino" w:cs="Times New Roman"/>
          <w:color w:val="000000" w:themeColor="text1"/>
        </w:rPr>
        <w:br/>
        <w:t>The boy in question shrugged. “Not that I particularly wanted the job either, but my marks are the highest in the company.”</w:t>
      </w:r>
      <w:r w:rsidRPr="00432D26">
        <w:rPr>
          <w:rFonts w:ascii="Palatino" w:hAnsi="Palatino" w:cs="Times New Roman"/>
          <w:color w:val="000000" w:themeColor="text1"/>
        </w:rPr>
        <w:br/>
        <w:t>I was about to muster up another denial when Hakram intervened.</w:t>
      </w:r>
      <w:r w:rsidRPr="00432D26">
        <w:rPr>
          <w:rFonts w:ascii="Palatino" w:hAnsi="Palatino" w:cs="Times New Roman"/>
          <w:color w:val="000000" w:themeColor="text1"/>
        </w:rPr>
        <w:br/>
        <w:t>“It’s only for two months, Callow,” he grunted. “We’re graduating soon, and our points are so badly in the negatives it’s not like you could do much damage anyway.”</w:t>
      </w:r>
      <w:r w:rsidRPr="00432D26">
        <w:rPr>
          <w:rFonts w:ascii="Palatino" w:hAnsi="Palatino" w:cs="Times New Roman"/>
          <w:color w:val="000000" w:themeColor="text1"/>
        </w:rPr>
        <w:br/>
        <w:t>I sighed.</w:t>
      </w:r>
      <w:r w:rsidRPr="00432D26">
        <w:rPr>
          <w:rFonts w:ascii="Palatino" w:hAnsi="Palatino" w:cs="Times New Roman"/>
          <w:color w:val="000000" w:themeColor="text1"/>
        </w:rPr>
        <w:br/>
        <w:t>“Fine,” I surrendered. “But I want my objections on the record.”</w:t>
      </w:r>
      <w:r w:rsidRPr="00432D26">
        <w:rPr>
          <w:rFonts w:ascii="Palatino" w:hAnsi="Palatino" w:cs="Times New Roman"/>
          <w:color w:val="000000" w:themeColor="text1"/>
        </w:rPr>
        <w:br/>
        <w:t>“To Captain Callow, then,” Nauk toasted, raising his cup.</w:t>
      </w:r>
      <w:r w:rsidRPr="00432D26">
        <w:rPr>
          <w:rFonts w:ascii="Palatino" w:hAnsi="Palatino" w:cs="Times New Roman"/>
          <w:color w:val="000000" w:themeColor="text1"/>
        </w:rPr>
        <w:br/>
        <w:t>“May she manage to have us graduate slightly less in the negatives,” Ratface replied cheerfully.</w:t>
      </w:r>
      <w:r w:rsidRPr="00432D26">
        <w:rPr>
          <w:rFonts w:ascii="Palatino" w:hAnsi="Palatino" w:cs="Times New Roman"/>
          <w:color w:val="000000" w:themeColor="text1"/>
        </w:rPr>
        <w:br/>
        <w:t>It was a horrible toast, but we all drank anyway.</w:t>
      </w:r>
      <w:r w:rsidRPr="00432D26">
        <w:rPr>
          <w:rFonts w:ascii="Palatino" w:hAnsi="Palatino" w:cs="Times New Roman"/>
          <w:color w:val="000000" w:themeColor="text1"/>
        </w:rPr>
        <w:br/>
        <w:t xml:space="preserve">I wasn’t sure how much time passed when I found myself wandering away from the fire to get my hands on a fresh bottle of </w:t>
      </w:r>
      <w:r w:rsidRPr="00432D26">
        <w:rPr>
          <w:rFonts w:ascii="Palatino" w:hAnsi="Palatino" w:cs="Times New Roman"/>
          <w:i/>
          <w:color w:val="000000" w:themeColor="text1"/>
        </w:rPr>
        <w:t>aragh</w:t>
      </w:r>
      <w:r w:rsidRPr="00432D26">
        <w:rPr>
          <w:rFonts w:ascii="Palatino" w:hAnsi="Palatino" w:cs="Times New Roman"/>
          <w:color w:val="000000" w:themeColor="text1"/>
        </w:rPr>
        <w:t xml:space="preserve">. Nauk had disappeared at least half a bell ago when he saw Lieutenant Pickler pass by, running off after her while we all jeered at him and Hakram made some very suggestive comments about his canine length. Apparently that was a thing with orcs? He was replaced almost immediately by Sergeant Nilin. The dark-skinned boy was quiet one, compared to the others, but he had a wry sense of humour that was almost Callowan. I supposed it made sense for Nauk’s sergeant to be more grounded, given the large orc’s tendency for impulsive decisions. Ratface passed </w:t>
      </w:r>
      <w:r w:rsidRPr="00432D26">
        <w:rPr>
          <w:rFonts w:ascii="Palatino" w:hAnsi="Palatino" w:cs="Times New Roman"/>
          <w:color w:val="000000" w:themeColor="text1"/>
        </w:rPr>
        <w:lastRenderedPageBreak/>
        <w:t>out by the time we’d polished off our second bottle of dragon’s milk and I was officially mandated by the survivors to get us a new one before we did the same. It hadn’t occurred to anyone, including myself, that I had no idea where to get one. I headed for the latrines first anyway, only to find a grim-looking orc waiting for me when I came out.</w:t>
      </w:r>
      <w:r w:rsidRPr="00432D26">
        <w:rPr>
          <w:rFonts w:ascii="Palatino" w:hAnsi="Palatino" w:cs="Times New Roman"/>
          <w:color w:val="000000" w:themeColor="text1"/>
        </w:rPr>
        <w:br/>
        <w:t>“Captain Callow,” Captain Juniper said flatly. “Let’s take a walk.”</w:t>
      </w:r>
    </w:p>
    <w:p w14:paraId="1C538D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C63A2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followed the Hellhound to the edge of the festivities, too drunk to be nervous but sober enough to be wary. We ended up standing at the top of the tallest slope, where a few bells before Juniper had tried to bury me under an avalanche of logs – the wood in question was still at the bottom of the hill, mostly intact.</w:t>
      </w:r>
      <w:r w:rsidRPr="00432D26">
        <w:rPr>
          <w:rFonts w:ascii="Palatino" w:hAnsi="Palatino" w:cs="Times New Roman"/>
          <w:color w:val="000000" w:themeColor="text1"/>
        </w:rPr>
        <w:br/>
        <w:t>“You have a Name,” the captain of First Company spoke.</w:t>
      </w:r>
      <w:r w:rsidRPr="00432D26">
        <w:rPr>
          <w:rFonts w:ascii="Palatino" w:hAnsi="Palatino" w:cs="Times New Roman"/>
          <w:color w:val="000000" w:themeColor="text1"/>
        </w:rPr>
        <w:br/>
        <w:t>It was not a question.</w:t>
      </w:r>
      <w:r w:rsidRPr="00432D26">
        <w:rPr>
          <w:rFonts w:ascii="Palatino" w:hAnsi="Palatino" w:cs="Times New Roman"/>
          <w:color w:val="000000" w:themeColor="text1"/>
        </w:rPr>
        <w:br/>
        <w:t>“That’s quite an assumption to make,” I replied anyway. “For all you know, my family might have a long tradition of being great jumpers.”</w:t>
      </w:r>
      <w:r w:rsidRPr="00432D26">
        <w:rPr>
          <w:rFonts w:ascii="Palatino" w:hAnsi="Palatino" w:cs="Times New Roman"/>
          <w:color w:val="000000" w:themeColor="text1"/>
        </w:rPr>
        <w:br/>
        <w:t>It might even be true, though admittedly the odds weren’t that great.</w:t>
      </w:r>
      <w:r w:rsidRPr="00432D26">
        <w:rPr>
          <w:rFonts w:ascii="Palatino" w:hAnsi="Palatino" w:cs="Times New Roman"/>
          <w:color w:val="000000" w:themeColor="text1"/>
        </w:rPr>
        <w:br/>
        <w:t>“I’ve seen Roles in action before,” Juniper denied me sharply. “Don’t take me for an idiot.”</w:t>
      </w:r>
      <w:r w:rsidRPr="00432D26">
        <w:rPr>
          <w:rFonts w:ascii="Palatino" w:hAnsi="Palatino" w:cs="Times New Roman"/>
          <w:color w:val="000000" w:themeColor="text1"/>
        </w:rPr>
        <w:br/>
        <w:t>I probably should have put in a little more effort into that parry, I admitted ruefully to myself. I’d been lulled into a sense of false security by the fact that no one had called me out on the fact that I’d done something that bordered on the limits of human capabilities – part of it, I assumed, was that few people had been looking at me except for Juniper and her personal line. For something done in broad daylight, there’d been surprisingly few witnesses.</w:t>
      </w:r>
      <w:r w:rsidRPr="00432D26">
        <w:rPr>
          <w:rFonts w:ascii="Palatino" w:hAnsi="Palatino" w:cs="Times New Roman"/>
          <w:color w:val="000000" w:themeColor="text1"/>
        </w:rPr>
        <w:br/>
        <w:t>“Everything’s possible,” I finally said, deciding that vagueness was still the way to go. I’d been supposed to keep a low profile, after all. “Are you here to complain that made the fight unfair?”</w:t>
      </w:r>
      <w:r w:rsidRPr="00432D26">
        <w:rPr>
          <w:rFonts w:ascii="Palatino" w:hAnsi="Palatino" w:cs="Times New Roman"/>
          <w:color w:val="000000" w:themeColor="text1"/>
        </w:rPr>
        <w:br/>
        <w:t>The orc eyed me like I’d just sprouted wings.</w:t>
      </w:r>
      <w:r w:rsidRPr="00432D26">
        <w:rPr>
          <w:rFonts w:ascii="Palatino" w:hAnsi="Palatino" w:cs="Times New Roman"/>
          <w:color w:val="000000" w:themeColor="text1"/>
        </w:rPr>
        <w:br/>
        <w:t>“This is practice for a real war,” she said slowly. “Fair doesn’t factor in it. Anyhow, I should have seen it coming. An unknown stranger with an obviously fake name takes a rank in the lowest-ranked company on the edge of their twelfth defeat? Name bait. I should have sent two lines to bury you on the first night just in case.”</w:t>
      </w:r>
      <w:r w:rsidRPr="00432D26">
        <w:rPr>
          <w:rFonts w:ascii="Palatino" w:hAnsi="Palatino" w:cs="Times New Roman"/>
          <w:color w:val="000000" w:themeColor="text1"/>
        </w:rPr>
        <w:br/>
        <w:t>“Yeah, that would probably have worked,” I admitted.</w:t>
      </w:r>
      <w:r w:rsidRPr="00432D26">
        <w:rPr>
          <w:rFonts w:ascii="Palatino" w:hAnsi="Palatino" w:cs="Times New Roman"/>
          <w:color w:val="000000" w:themeColor="text1"/>
        </w:rPr>
        <w:br/>
        <w:t>The greenskin captain’s eyes narrowed.</w:t>
      </w:r>
      <w:r w:rsidRPr="00432D26">
        <w:rPr>
          <w:rFonts w:ascii="Palatino" w:hAnsi="Palatino" w:cs="Times New Roman"/>
          <w:color w:val="000000" w:themeColor="text1"/>
        </w:rPr>
        <w:br/>
        <w:t>“So not a Name that’s overwhelmingly strong,” she murmured in that smoky voice of hers. “Something transitional, maybe?”</w:t>
      </w:r>
      <w:r w:rsidRPr="00432D26">
        <w:rPr>
          <w:rFonts w:ascii="Palatino" w:hAnsi="Palatino" w:cs="Times New Roman"/>
          <w:color w:val="000000" w:themeColor="text1"/>
        </w:rPr>
        <w:br/>
        <w:t>Juniper, I noticed, did not smell of alcohol at all. Had she been waiting for me to get drunk before we had this conversation? I would have admired that kind of patient ruthlessness, if it hadn’t been directed at me.</w:t>
      </w:r>
      <w:r w:rsidRPr="00432D26">
        <w:rPr>
          <w:rFonts w:ascii="Palatino" w:hAnsi="Palatino" w:cs="Times New Roman"/>
          <w:color w:val="000000" w:themeColor="text1"/>
        </w:rPr>
        <w:br/>
        <w:t xml:space="preserve">“Something that’s supposed to stay </w:t>
      </w:r>
      <w:r w:rsidRPr="00432D26">
        <w:rPr>
          <w:rFonts w:ascii="Palatino" w:hAnsi="Palatino" w:cs="Times New Roman"/>
          <w:i/>
          <w:color w:val="000000" w:themeColor="text1"/>
        </w:rPr>
        <w:t>quiet</w:t>
      </w:r>
      <w:r w:rsidRPr="00432D26">
        <w:rPr>
          <w:rFonts w:ascii="Palatino" w:hAnsi="Palatino" w:cs="Times New Roman"/>
          <w:color w:val="000000" w:themeColor="text1"/>
        </w:rPr>
        <w:t>,” I replied briskly.</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“You’re the Squire,” the Hellhound realized after a heartbeat. “You’re the girl who set half of Summerholm on fire just to smoke out a hero.”</w:t>
      </w:r>
      <w:r w:rsidRPr="00432D26">
        <w:rPr>
          <w:rFonts w:ascii="Palatino" w:hAnsi="Palatino" w:cs="Times New Roman"/>
          <w:color w:val="000000" w:themeColor="text1"/>
        </w:rPr>
        <w:br/>
        <w:t>She eyed me up and down, like she had a hard time reconciling what was apparently my reputation with the person standing before her.</w:t>
      </w:r>
      <w:r w:rsidRPr="00432D26">
        <w:rPr>
          <w:rFonts w:ascii="Palatino" w:hAnsi="Palatino" w:cs="Times New Roman"/>
          <w:color w:val="000000" w:themeColor="text1"/>
        </w:rPr>
        <w:br/>
        <w:t>“Why do people keep blaming me for the goblinfire?” I complained, deciding that at his point the deception was so flimsy it wasn’t even worth it to keep trying. “I’m not the one who was throwing munitions around!”</w:t>
      </w:r>
      <w:r w:rsidRPr="00432D26">
        <w:rPr>
          <w:rFonts w:ascii="Palatino" w:hAnsi="Palatino" w:cs="Times New Roman"/>
          <w:color w:val="000000" w:themeColor="text1"/>
        </w:rPr>
        <w:br/>
        <w:t>“I’m sure you weren’t,” Juniper replied, clearly not believing a word of what I’d said. “So the Squire, huh. No wonder you ended up being a pivot for Rat Company.”</w:t>
      </w:r>
      <w:r w:rsidRPr="00432D26">
        <w:rPr>
          <w:rFonts w:ascii="Palatino" w:hAnsi="Palatino" w:cs="Times New Roman"/>
          <w:color w:val="000000" w:themeColor="text1"/>
        </w:rPr>
        <w:br/>
        <w:t>I really wished people would stop using words out of the blue and somehow keep expecting me to know exactly what they were talking about. It always made me feel like an idiot when I had to ask.</w:t>
      </w:r>
      <w:r w:rsidRPr="00432D26">
        <w:rPr>
          <w:rFonts w:ascii="Palatino" w:hAnsi="Palatino" w:cs="Times New Roman"/>
          <w:color w:val="000000" w:themeColor="text1"/>
        </w:rPr>
        <w:br/>
        <w:t>“A pivot,” I repeated, flavouring the words with an invitation to elaborate.</w:t>
      </w:r>
      <w:r w:rsidRPr="00432D26">
        <w:rPr>
          <w:rFonts w:ascii="Palatino" w:hAnsi="Palatino" w:cs="Times New Roman"/>
          <w:color w:val="000000" w:themeColor="text1"/>
        </w:rPr>
        <w:br/>
        <w:t>Juniper frowned, which I’d always thought looked strange on orcs – they had no hair on their brows, only thick ridges of skin.</w:t>
      </w:r>
      <w:r w:rsidRPr="00432D26">
        <w:rPr>
          <w:rFonts w:ascii="Palatino" w:hAnsi="Palatino" w:cs="Times New Roman"/>
          <w:color w:val="000000" w:themeColor="text1"/>
        </w:rPr>
        <w:br/>
        <w:t>“Your ignorance offends me on a personal level,” the other captain informed me. “How can you not know what a pivot is? It’s basic Name knowledge.”</w:t>
      </w:r>
      <w:r w:rsidRPr="00432D26">
        <w:rPr>
          <w:rFonts w:ascii="Palatino" w:hAnsi="Palatino" w:cs="Times New Roman"/>
          <w:color w:val="000000" w:themeColor="text1"/>
        </w:rPr>
        <w:br/>
        <w:t>“Hey! I’m new at this,” I defended myself. “And my teacher’s a bit of an ass. He never tells me anything outright. I think me might be physically incapable of not being cryptic.”</w:t>
      </w:r>
      <w:r w:rsidRPr="00432D26">
        <w:rPr>
          <w:rFonts w:ascii="Palatino" w:hAnsi="Palatino" w:cs="Times New Roman"/>
          <w:color w:val="000000" w:themeColor="text1"/>
        </w:rPr>
        <w:br/>
        <w:t>“Did you just call the Black Knight an ass?” Juniper replied, aghast.</w:t>
      </w:r>
      <w:r w:rsidRPr="00432D26">
        <w:rPr>
          <w:rFonts w:ascii="Palatino" w:hAnsi="Palatino" w:cs="Times New Roman"/>
          <w:color w:val="000000" w:themeColor="text1"/>
        </w:rPr>
        <w:br/>
        <w:t>“He really is,” I told her frankly.</w:t>
      </w:r>
      <w:r w:rsidRPr="00432D26">
        <w:rPr>
          <w:rFonts w:ascii="Palatino" w:hAnsi="Palatino" w:cs="Times New Roman"/>
          <w:color w:val="000000" w:themeColor="text1"/>
        </w:rPr>
        <w:br/>
        <w:t>“Lord Black is the best thing to happen to the Empire in centuries,” the Hellhound glared.</w:t>
      </w:r>
      <w:r w:rsidRPr="00432D26">
        <w:rPr>
          <w:rFonts w:ascii="Palatino" w:hAnsi="Palatino" w:cs="Times New Roman"/>
          <w:color w:val="000000" w:themeColor="text1"/>
        </w:rPr>
        <w:br/>
        <w:t>I squinted.</w:t>
      </w:r>
      <w:r w:rsidRPr="00432D26">
        <w:rPr>
          <w:rFonts w:ascii="Palatino" w:hAnsi="Palatino" w:cs="Times New Roman"/>
          <w:color w:val="000000" w:themeColor="text1"/>
        </w:rPr>
        <w:br/>
        <w:t xml:space="preserve">“Are you </w:t>
      </w:r>
      <w:r w:rsidRPr="00432D26">
        <w:rPr>
          <w:rFonts w:ascii="Palatino" w:hAnsi="Palatino" w:cs="Times New Roman"/>
          <w:i/>
          <w:color w:val="000000" w:themeColor="text1"/>
        </w:rPr>
        <w:t>blushing</w:t>
      </w:r>
      <w:r w:rsidRPr="00432D26">
        <w:rPr>
          <w:rFonts w:ascii="Palatino" w:hAnsi="Palatino" w:cs="Times New Roman"/>
          <w:color w:val="000000" w:themeColor="text1"/>
        </w:rPr>
        <w:t>?” I asked. “It’s hard to tell in the dark.”</w:t>
      </w:r>
      <w:r w:rsidRPr="00432D26">
        <w:rPr>
          <w:rFonts w:ascii="Palatino" w:hAnsi="Palatino" w:cs="Times New Roman"/>
          <w:color w:val="000000" w:themeColor="text1"/>
        </w:rPr>
        <w:br/>
        <w:t>“You’re seeing things,” Juniper growled. “Fine, I’ll educate you. Names are stories.”</w:t>
      </w:r>
      <w:r w:rsidRPr="00432D26">
        <w:rPr>
          <w:rFonts w:ascii="Palatino" w:hAnsi="Palatino" w:cs="Times New Roman"/>
          <w:color w:val="000000" w:themeColor="text1"/>
        </w:rPr>
        <w:br/>
        <w:t>“I do know that much,” I said with a roll of the eyes.</w:t>
      </w:r>
      <w:r w:rsidRPr="00432D26">
        <w:rPr>
          <w:rFonts w:ascii="Palatino" w:hAnsi="Palatino" w:cs="Times New Roman"/>
          <w:color w:val="000000" w:themeColor="text1"/>
        </w:rPr>
        <w:br/>
        <w:t>I was familiar with the look she got at that – it was the face someone made whenever they were asking their deities of choice for patience.</w:t>
      </w:r>
      <w:r w:rsidRPr="00432D26">
        <w:rPr>
          <w:rFonts w:ascii="Palatino" w:hAnsi="Palatino" w:cs="Times New Roman"/>
          <w:color w:val="000000" w:themeColor="text1"/>
        </w:rPr>
        <w:br/>
        <w:t>“The stories have been around since the dawn of Creation, meaning there’s an endless variety of ways they can go. A pivot is a point in time or a decision where the Named pushes her story in a particular direction. It influences the kind of powers you develop.”</w:t>
      </w:r>
      <w:r w:rsidRPr="00432D26">
        <w:rPr>
          <w:rFonts w:ascii="Palatino" w:hAnsi="Palatino" w:cs="Times New Roman"/>
          <w:color w:val="000000" w:themeColor="text1"/>
        </w:rPr>
        <w:br/>
        <w:t>Mhm. Had I ever had one of those? My little talk with Heiress, maybe. Otherwise I couldn’t think of-</w:t>
      </w:r>
      <w:r w:rsidRPr="00432D26">
        <w:rPr>
          <w:rFonts w:ascii="Palatino" w:hAnsi="Palatino" w:cs="Times New Roman"/>
          <w:color w:val="000000" w:themeColor="text1"/>
        </w:rPr>
        <w:br/>
        <w:t>“Oh,” I spoke. “</w:t>
      </w:r>
      <w:r w:rsidRPr="00432D26">
        <w:rPr>
          <w:rFonts w:ascii="Palatino" w:hAnsi="Palatino" w:cs="Times New Roman"/>
          <w:i/>
          <w:color w:val="000000" w:themeColor="text1"/>
        </w:rPr>
        <w:t>Oh</w:t>
      </w:r>
      <w:r w:rsidRPr="00432D26">
        <w:rPr>
          <w:rFonts w:ascii="Palatino" w:hAnsi="Palatino" w:cs="Times New Roman"/>
          <w:color w:val="000000" w:themeColor="text1"/>
        </w:rPr>
        <w:t>.”</w:t>
      </w:r>
      <w:r w:rsidRPr="00432D26">
        <w:rPr>
          <w:rFonts w:ascii="Palatino" w:hAnsi="Palatino" w:cs="Times New Roman"/>
          <w:color w:val="000000" w:themeColor="text1"/>
        </w:rPr>
        <w:br/>
        <w:t>Juniper frowned.</w:t>
      </w:r>
      <w:r w:rsidRPr="00432D26">
        <w:rPr>
          <w:rFonts w:ascii="Palatino" w:hAnsi="Palatino" w:cs="Times New Roman"/>
          <w:color w:val="000000" w:themeColor="text1"/>
        </w:rPr>
        <w:br/>
        <w:t>“What?”</w:t>
      </w:r>
      <w:r w:rsidRPr="00432D26">
        <w:rPr>
          <w:rFonts w:ascii="Palatino" w:hAnsi="Palatino" w:cs="Times New Roman"/>
          <w:color w:val="000000" w:themeColor="text1"/>
        </w:rPr>
        <w:br/>
        <w:t>“I fucked up,” I admitted out loud. “Today was the first time in weeks I’ve been able to tap into my Name, and I think I just realized why.”</w:t>
      </w:r>
      <w:r w:rsidRPr="00432D26">
        <w:rPr>
          <w:rFonts w:ascii="Palatino" w:hAnsi="Palatino" w:cs="Times New Roman"/>
          <w:color w:val="000000" w:themeColor="text1"/>
        </w:rPr>
        <w:br/>
        <w:t>“That ought to be illuminating,” Juniper sneered. “Do continue.”</w:t>
      </w:r>
      <w:r w:rsidRPr="00432D26">
        <w:rPr>
          <w:rFonts w:ascii="Palatino" w:hAnsi="Palatino" w:cs="Times New Roman"/>
          <w:color w:val="000000" w:themeColor="text1"/>
        </w:rPr>
        <w:br/>
        <w:t>“So a pivot is the beginning of a plot in the story, right?” I mumbled.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“Truly, your insight is an awe-inspiring thing,” the Hellhound commented.</w:t>
      </w:r>
      <w:r w:rsidRPr="00432D26">
        <w:rPr>
          <w:rFonts w:ascii="Palatino" w:hAnsi="Palatino" w:cs="Times New Roman"/>
          <w:color w:val="000000" w:themeColor="text1"/>
        </w:rPr>
        <w:br/>
        <w:t>I glared at her, but she was magnificently unconcerned.</w:t>
      </w:r>
      <w:r w:rsidRPr="00432D26">
        <w:rPr>
          <w:rFonts w:ascii="Palatino" w:hAnsi="Palatino" w:cs="Times New Roman"/>
          <w:color w:val="000000" w:themeColor="text1"/>
        </w:rPr>
        <w:br/>
        <w:t>“So take a boy and a girl, of roughly the same age. They’re on opposite sides. The boy doesn’t take a golden opportunity to finish the girl when he has it, and after she gets her shit together and beats him she also spares him.”</w:t>
      </w:r>
      <w:r w:rsidRPr="00432D26">
        <w:rPr>
          <w:rFonts w:ascii="Palatino" w:hAnsi="Palatino" w:cs="Times New Roman"/>
          <w:color w:val="000000" w:themeColor="text1"/>
        </w:rPr>
        <w:br/>
        <w:t>“The girl’s on the side of Evil?” Juniper asked, eyes much too knowing for my comfort.</w:t>
      </w:r>
      <w:r w:rsidRPr="00432D26">
        <w:rPr>
          <w:rFonts w:ascii="Palatino" w:hAnsi="Palatino" w:cs="Times New Roman"/>
          <w:color w:val="000000" w:themeColor="text1"/>
        </w:rPr>
        <w:br/>
        <w:t>“Something like that,” I grimaced.</w:t>
      </w:r>
      <w:r w:rsidRPr="00432D26">
        <w:rPr>
          <w:rFonts w:ascii="Palatino" w:hAnsi="Palatino" w:cs="Times New Roman"/>
          <w:color w:val="000000" w:themeColor="text1"/>
        </w:rPr>
        <w:br/>
        <w:t>“That’s a redemption story,” the Hellhound opined.</w:t>
      </w:r>
      <w:r w:rsidRPr="00432D26">
        <w:rPr>
          <w:rFonts w:ascii="Palatino" w:hAnsi="Palatino" w:cs="Times New Roman"/>
          <w:color w:val="000000" w:themeColor="text1"/>
        </w:rPr>
        <w:br/>
        <w:t xml:space="preserve">It was. I’d heard a dozen different tales that went that way, all with the same pattern. Spared on the first fight, an even match on the second and the climactic third meeting ended up with the conflicted evildoer changing sides after an impassioned speech by the hero or the heroine. </w:t>
      </w:r>
      <w:r w:rsidRPr="00432D26">
        <w:rPr>
          <w:rFonts w:ascii="Palatino" w:hAnsi="Palatino" w:cs="Times New Roman"/>
          <w:i/>
          <w:color w:val="000000" w:themeColor="text1"/>
        </w:rPr>
        <w:t>No wonder my Name threw a shitfit.</w:t>
      </w:r>
      <w:r w:rsidRPr="00432D26">
        <w:rPr>
          <w:rFonts w:ascii="Palatino" w:hAnsi="Palatino" w:cs="Times New Roman"/>
          <w:color w:val="000000" w:themeColor="text1"/>
        </w:rPr>
        <w:t xml:space="preserve"> I looked back on the way I’d reacted to the hangings in Summerholm, and I could see I’d been… influenced. Not by much: most of the disgust I’d felt then I still felt, but my reaction had been too strong. I’d been nudged just a little to the side of my usual mindset, and the realization sickened me. I’d been pulled by my own mind in two different directions, and the effect had been bad enough I’d ended up weeping my eyes out in an alley.</w:t>
      </w:r>
      <w:r w:rsidRPr="00432D26">
        <w:rPr>
          <w:rFonts w:ascii="Palatino" w:hAnsi="Palatino" w:cs="Times New Roman"/>
          <w:color w:val="000000" w:themeColor="text1"/>
        </w:rPr>
        <w:br/>
        <w:t>“I’m going to smother him with his own intestines,” I spoke into the night, tone cold as ice.</w:t>
      </w:r>
      <w:r w:rsidRPr="00432D26">
        <w:rPr>
          <w:rFonts w:ascii="Palatino" w:hAnsi="Palatino" w:cs="Times New Roman"/>
          <w:color w:val="000000" w:themeColor="text1"/>
        </w:rPr>
        <w:br/>
        <w:t xml:space="preserve">The Lone Swordsman had muddled my free will. </w:t>
      </w:r>
      <w:r w:rsidRPr="00432D26">
        <w:rPr>
          <w:rFonts w:ascii="Palatino" w:hAnsi="Palatino" w:cs="Times New Roman"/>
          <w:i/>
          <w:color w:val="000000" w:themeColor="text1"/>
        </w:rPr>
        <w:t>Unforgivable.</w:t>
      </w:r>
      <w:r w:rsidRPr="00432D26">
        <w:rPr>
          <w:rFonts w:ascii="Palatino" w:hAnsi="Palatino" w:cs="Times New Roman"/>
          <w:color w:val="000000" w:themeColor="text1"/>
        </w:rPr>
        <w:t xml:space="preserve"> Not even Mazus had tried to rob me from who I was, and he’d hanged for what he’d done. My fingers clenched and I felt hatred twist my stomach. Juniper’s face was unreadable.</w:t>
      </w:r>
      <w:r w:rsidRPr="00432D26">
        <w:rPr>
          <w:rFonts w:ascii="Palatino" w:hAnsi="Palatino" w:cs="Times New Roman"/>
          <w:color w:val="000000" w:themeColor="text1"/>
        </w:rPr>
        <w:br/>
        <w:t>“We’re done here,” she finally said. “Go to sleep, Callow. We’ve got a long march ahead of us tomorrow.”</w:t>
      </w:r>
      <w:r w:rsidRPr="00432D26">
        <w:rPr>
          <w:rFonts w:ascii="Palatino" w:hAnsi="Palatino" w:cs="Times New Roman"/>
          <w:color w:val="000000" w:themeColor="text1"/>
        </w:rPr>
        <w:br/>
        <w:t>I stumbled into my tent, my good mood evaporated into thin air. The others would have to soldier on without me, I didn’t feel like keeping company with anyone at the moment. Besides, Juniper was right. The hangover I was headed for would already make the march back to Ater a painful affair, there was no need to add to it. My bedroll was where I’d left it, blessedly unrolled. There was, however, a small bowl next it. I knelt on the ground to take a closer look. It was unadorned wood, full of water and with a small piece of granite incrusted at the bottom. Was it supposed to be symbolic of something, or had someone put it here by mistake? The answer came when the water rippled, the barely-visible reflection of my own face turning into the profile of my teacher as a subtle glow lit up the surface.</w:t>
      </w:r>
      <w:r w:rsidRPr="00432D26">
        <w:rPr>
          <w:rFonts w:ascii="Palatino" w:hAnsi="Palatino" w:cs="Times New Roman"/>
          <w:color w:val="000000" w:themeColor="text1"/>
        </w:rPr>
        <w:br/>
        <w:t>“Lieutenant Callow,” Black greeted me, his voice sounding like he was speaking from across the room.</w:t>
      </w:r>
      <w:r w:rsidRPr="00432D26">
        <w:rPr>
          <w:rFonts w:ascii="Palatino" w:hAnsi="Palatino" w:cs="Times New Roman"/>
          <w:color w:val="000000" w:themeColor="text1"/>
        </w:rPr>
        <w:br/>
        <w:t>“Black,” I replied, not as surprised as I should have been. “This is new.”</w:t>
      </w:r>
      <w:r w:rsidRPr="00432D26">
        <w:rPr>
          <w:rFonts w:ascii="Palatino" w:hAnsi="Palatino" w:cs="Times New Roman"/>
          <w:color w:val="000000" w:themeColor="text1"/>
        </w:rPr>
        <w:br/>
        <w:t>“Long-distance scrying. One of Warlock’s more useful tricks,” he acknowledged. “I hear the war game is over?”</w:t>
      </w:r>
      <w:r w:rsidRPr="00432D26">
        <w:rPr>
          <w:rFonts w:ascii="Palatino" w:hAnsi="Palatino" w:cs="Times New Roman"/>
          <w:color w:val="000000" w:themeColor="text1"/>
        </w:rPr>
        <w:br/>
        <w:t xml:space="preserve">“Pulled off a win at the last minute,” I grinned. “Though you seem to be missing a crucial </w:t>
      </w:r>
      <w:r w:rsidRPr="00432D26">
        <w:rPr>
          <w:rFonts w:ascii="Palatino" w:hAnsi="Palatino" w:cs="Times New Roman"/>
          <w:color w:val="000000" w:themeColor="text1"/>
        </w:rPr>
        <w:lastRenderedPageBreak/>
        <w:t>piece of information.”</w:t>
      </w:r>
      <w:r w:rsidRPr="00432D26">
        <w:rPr>
          <w:rFonts w:ascii="Palatino" w:hAnsi="Palatino" w:cs="Times New Roman"/>
          <w:color w:val="000000" w:themeColor="text1"/>
        </w:rPr>
        <w:br/>
        <w:t>His brow rose. “And that would be?”</w:t>
      </w:r>
      <w:r w:rsidRPr="00432D26">
        <w:rPr>
          <w:rFonts w:ascii="Palatino" w:hAnsi="Palatino" w:cs="Times New Roman"/>
          <w:color w:val="000000" w:themeColor="text1"/>
        </w:rPr>
        <w:br/>
        <w:t xml:space="preserve">“You are addressing </w:t>
      </w:r>
      <w:r w:rsidRPr="00432D26">
        <w:rPr>
          <w:rFonts w:ascii="Palatino" w:hAnsi="Palatino" w:cs="Times New Roman"/>
          <w:i/>
          <w:color w:val="000000" w:themeColor="text1"/>
        </w:rPr>
        <w:t>Captain</w:t>
      </w:r>
      <w:r w:rsidRPr="00432D26">
        <w:rPr>
          <w:rFonts w:ascii="Palatino" w:hAnsi="Palatino" w:cs="Times New Roman"/>
          <w:color w:val="000000" w:themeColor="text1"/>
        </w:rPr>
        <w:t xml:space="preserve"> Callow,” I informed him.</w:t>
      </w:r>
      <w:r w:rsidRPr="00432D26">
        <w:rPr>
          <w:rFonts w:ascii="Palatino" w:hAnsi="Palatino" w:cs="Times New Roman"/>
          <w:color w:val="000000" w:themeColor="text1"/>
        </w:rPr>
        <w:br/>
        <w:t>His lips twitched. “Well done. We’ll go over your campaign when I return. Which company did you happen to beat?”</w:t>
      </w:r>
      <w:r w:rsidRPr="00432D26">
        <w:rPr>
          <w:rFonts w:ascii="Palatino" w:hAnsi="Palatino" w:cs="Times New Roman"/>
          <w:color w:val="000000" w:themeColor="text1"/>
        </w:rPr>
        <w:br/>
        <w:t>“Who do you think? First Company, of course,” I replied haughtily.</w:t>
      </w:r>
      <w:r w:rsidRPr="00432D26">
        <w:rPr>
          <w:rFonts w:ascii="Palatino" w:hAnsi="Palatino" w:cs="Times New Roman"/>
          <w:color w:val="000000" w:themeColor="text1"/>
        </w:rPr>
        <w:br/>
        <w:t>“It wouldn’t happen to be headed by an orc girl by the name of Juniper, would it?” he asked.</w:t>
      </w:r>
      <w:r w:rsidRPr="00432D26">
        <w:rPr>
          <w:rFonts w:ascii="Palatino" w:hAnsi="Palatino" w:cs="Times New Roman"/>
          <w:color w:val="000000" w:themeColor="text1"/>
        </w:rPr>
        <w:br/>
        <w:t>“You’ve heard of her?” I blinked.</w:t>
      </w:r>
      <w:r w:rsidRPr="00432D26">
        <w:rPr>
          <w:rFonts w:ascii="Palatino" w:hAnsi="Palatino" w:cs="Times New Roman"/>
          <w:color w:val="000000" w:themeColor="text1"/>
        </w:rPr>
        <w:br/>
        <w:t>He laughed.</w:t>
      </w:r>
      <w:r w:rsidRPr="00432D26">
        <w:rPr>
          <w:rFonts w:ascii="Palatino" w:hAnsi="Palatino" w:cs="Times New Roman"/>
          <w:color w:val="000000" w:themeColor="text1"/>
        </w:rPr>
        <w:br/>
        <w:t>“Istrid keeps bragging about how her eldest is the next Grem One-Eye whenever she gets into her cups,” he murmured. “Well now. Finally I have a retort.”</w:t>
      </w:r>
      <w:r w:rsidRPr="00432D26">
        <w:rPr>
          <w:rFonts w:ascii="Palatino" w:hAnsi="Palatino" w:cs="Times New Roman"/>
          <w:color w:val="000000" w:themeColor="text1"/>
        </w:rPr>
        <w:br/>
        <w:t>“</w:t>
      </w:r>
      <w:r w:rsidRPr="00432D26">
        <w:rPr>
          <w:rFonts w:ascii="Palatino" w:hAnsi="Palatino" w:cs="Times New Roman"/>
          <w:i/>
          <w:color w:val="000000" w:themeColor="text1"/>
        </w:rPr>
        <w:t>General</w:t>
      </w:r>
      <w:r w:rsidRPr="00432D26">
        <w:rPr>
          <w:rFonts w:ascii="Palatino" w:hAnsi="Palatino" w:cs="Times New Roman"/>
          <w:color w:val="000000" w:themeColor="text1"/>
        </w:rPr>
        <w:t xml:space="preserve"> Istrid?” I said, surprised. “She never said anything about being her daughter.”</w:t>
      </w:r>
      <w:r w:rsidRPr="00432D26">
        <w:rPr>
          <w:rFonts w:ascii="Palatino" w:hAnsi="Palatino" w:cs="Times New Roman"/>
          <w:color w:val="000000" w:themeColor="text1"/>
        </w:rPr>
        <w:br/>
        <w:t>“I imagine it’s not common knowledge,” Black mused. “She’s rather independent-minded, I’ve been given to understand. Doesn’t want to trade in on the family name.”</w:t>
      </w:r>
      <w:r w:rsidRPr="00432D26">
        <w:rPr>
          <w:rFonts w:ascii="Palatino" w:hAnsi="Palatino" w:cs="Times New Roman"/>
          <w:color w:val="000000" w:themeColor="text1"/>
        </w:rPr>
        <w:br/>
        <w:t>I could respect that. The orc captain rose up a notch in my esteem.</w:t>
      </w:r>
      <w:r w:rsidRPr="00432D26">
        <w:rPr>
          <w:rFonts w:ascii="Palatino" w:hAnsi="Palatino" w:cs="Times New Roman"/>
          <w:color w:val="000000" w:themeColor="text1"/>
        </w:rPr>
        <w:br/>
        <w:t>“How are things in the south?” I asked, changing the subject. “Are the Matrons giving you trouble?”</w:t>
      </w:r>
      <w:r w:rsidRPr="00432D26">
        <w:rPr>
          <w:rFonts w:ascii="Palatino" w:hAnsi="Palatino" w:cs="Times New Roman"/>
          <w:color w:val="000000" w:themeColor="text1"/>
        </w:rPr>
        <w:br/>
        <w:t>“Much to the contrary,” he replied. “The situation’s already taken care of. They even sent an envoy to apologize for not catching on before the situation warranted a Red Letter. I should be back in Ater by tomorrow evening.”</w:t>
      </w:r>
      <w:r w:rsidRPr="00432D26">
        <w:rPr>
          <w:rFonts w:ascii="Palatino" w:hAnsi="Palatino" w:cs="Times New Roman"/>
          <w:color w:val="000000" w:themeColor="text1"/>
        </w:rPr>
        <w:br/>
        <w:t>“Good to know,” I grunted. “Am I staying in the College even after you’re back? I’d prefer not to leave Rat Company until graduation, if that’s possible.”</w:t>
      </w:r>
      <w:r w:rsidRPr="00432D26">
        <w:rPr>
          <w:rFonts w:ascii="Palatino" w:hAnsi="Palatino" w:cs="Times New Roman"/>
          <w:color w:val="000000" w:themeColor="text1"/>
        </w:rPr>
        <w:br/>
        <w:t>He inclined his head. “I’m inclined to grant that, within reason. You won’t be attending most of the classes – we’ll be continuing our lessons instead.”</w:t>
      </w:r>
      <w:r w:rsidRPr="00432D26">
        <w:rPr>
          <w:rFonts w:ascii="Palatino" w:hAnsi="Palatino" w:cs="Times New Roman"/>
          <w:color w:val="000000" w:themeColor="text1"/>
        </w:rPr>
        <w:br/>
        <w:t>I nodded. It was what I’d wanted anyway: I was sure the teachers at the College were competent sorts, but I doubted what they had to offer compared to one-on-one tutelage by the Dread Empress’ right hand.</w:t>
      </w:r>
      <w:r w:rsidRPr="00432D26">
        <w:rPr>
          <w:rFonts w:ascii="Palatino" w:hAnsi="Palatino" w:cs="Times New Roman"/>
          <w:color w:val="000000" w:themeColor="text1"/>
        </w:rPr>
        <w:br/>
        <w:t>“Did you have time to look into what I asked you to?” I asked after a breath of hesitation.</w:t>
      </w:r>
      <w:r w:rsidRPr="00432D26">
        <w:rPr>
          <w:rFonts w:ascii="Palatino" w:hAnsi="Palatino" w:cs="Times New Roman"/>
          <w:color w:val="000000" w:themeColor="text1"/>
        </w:rPr>
        <w:br/>
        <w:t>“The orphanage is untouched,” he replied. “Not a soul missing. A good thing you killed the other claimants in such spectacular manners, I doubt Heiress would have taken you seriously otherwise.”</w:t>
      </w:r>
      <w:r w:rsidRPr="00432D26">
        <w:rPr>
          <w:rFonts w:ascii="Palatino" w:hAnsi="Palatino" w:cs="Times New Roman"/>
          <w:color w:val="000000" w:themeColor="text1"/>
        </w:rPr>
        <w:br/>
        <w:t>“That would have been unfortunate,” I murmured. “Because I meant every word.”</w:t>
      </w:r>
      <w:r w:rsidRPr="00432D26">
        <w:rPr>
          <w:rFonts w:ascii="Palatino" w:hAnsi="Palatino" w:cs="Times New Roman"/>
          <w:color w:val="000000" w:themeColor="text1"/>
        </w:rPr>
        <w:br/>
        <w:t>He smiled. “You’re beginning to garner enough of a reputation that you can leverage it. Be careful in managing it. Oh, and there’s one last thing.”</w:t>
      </w:r>
      <w:r w:rsidRPr="00432D26">
        <w:rPr>
          <w:rFonts w:ascii="Palatino" w:hAnsi="Palatino" w:cs="Times New Roman"/>
          <w:color w:val="000000" w:themeColor="text1"/>
        </w:rPr>
        <w:br/>
        <w:t>“Now why did you have to say that?” I complained, rubbing the bridge of my nose. “This conversation was going so well.”</w:t>
      </w:r>
      <w:r w:rsidRPr="00432D26">
        <w:rPr>
          <w:rFonts w:ascii="Palatino" w:hAnsi="Palatino" w:cs="Times New Roman"/>
          <w:color w:val="000000" w:themeColor="text1"/>
        </w:rPr>
        <w:br/>
        <w:t>He snorted. “Keep your evening free tomorrow, you already have plans.”</w:t>
      </w:r>
      <w:r w:rsidRPr="00432D26">
        <w:rPr>
          <w:rFonts w:ascii="Palatino" w:hAnsi="Palatino" w:cs="Times New Roman"/>
          <w:color w:val="000000" w:themeColor="text1"/>
        </w:rPr>
        <w:br/>
        <w:t>“Am I allowed to know what those plans are?” I asked sardonically.</w:t>
      </w:r>
      <w:r w:rsidRPr="00432D26">
        <w:rPr>
          <w:rFonts w:ascii="Palatino" w:hAnsi="Palatino" w:cs="Times New Roman"/>
          <w:color w:val="000000" w:themeColor="text1"/>
        </w:rPr>
        <w:br/>
        <w:t xml:space="preserve">“Of course,” he agreed. “Catherine Foundling is being officially introduced to the </w:t>
      </w:r>
      <w:r w:rsidRPr="00432D26">
        <w:rPr>
          <w:rFonts w:ascii="Palatino" w:hAnsi="Palatino" w:cs="Times New Roman"/>
          <w:color w:val="000000" w:themeColor="text1"/>
        </w:rPr>
        <w:lastRenderedPageBreak/>
        <w:t>Imperial Court.”</w:t>
      </w:r>
      <w:r w:rsidRPr="00432D26">
        <w:rPr>
          <w:rFonts w:ascii="Palatino" w:hAnsi="Palatino" w:cs="Times New Roman"/>
          <w:color w:val="000000" w:themeColor="text1"/>
        </w:rPr>
        <w:br/>
        <w:t>Well, shit.</w:t>
      </w:r>
    </w:p>
    <w:p w14:paraId="255332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03BEC79E"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20: Rise</w:t>
      </w:r>
    </w:p>
    <w:p w14:paraId="48FC98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Who reigns up high?</w:t>
      </w:r>
      <w:r w:rsidRPr="00432D26">
        <w:rPr>
          <w:rFonts w:ascii="Palatino" w:hAnsi="Palatino" w:cs="Times New Roman"/>
          <w:color w:val="000000" w:themeColor="text1"/>
        </w:rPr>
        <w:br/>
      </w:r>
      <w:r w:rsidRPr="00432D26">
        <w:rPr>
          <w:rFonts w:ascii="Palatino" w:hAnsi="Palatino" w:cs="Times New Roman"/>
          <w:i/>
          <w:color w:val="000000" w:themeColor="text1"/>
        </w:rPr>
        <w:t>A dead man’s sigh</w:t>
      </w:r>
      <w:r w:rsidRPr="00432D26">
        <w:rPr>
          <w:rFonts w:ascii="Palatino" w:hAnsi="Palatino" w:cs="Times New Roman"/>
          <w:color w:val="000000" w:themeColor="text1"/>
        </w:rPr>
        <w:br/>
      </w:r>
      <w:r w:rsidRPr="00432D26">
        <w:rPr>
          <w:rFonts w:ascii="Palatino" w:hAnsi="Palatino" w:cs="Times New Roman"/>
          <w:i/>
          <w:color w:val="000000" w:themeColor="text1"/>
        </w:rPr>
        <w:t>What sleeps below?</w:t>
      </w:r>
      <w:r w:rsidRPr="00432D26">
        <w:rPr>
          <w:rFonts w:ascii="Palatino" w:hAnsi="Palatino" w:cs="Times New Roman"/>
          <w:color w:val="000000" w:themeColor="text1"/>
        </w:rPr>
        <w:br/>
      </w:r>
      <w:r w:rsidRPr="00432D26">
        <w:rPr>
          <w:rFonts w:ascii="Palatino" w:hAnsi="Palatino" w:cs="Times New Roman"/>
          <w:i/>
          <w:color w:val="000000" w:themeColor="text1"/>
        </w:rPr>
        <w:t>A crown of woe</w:t>
      </w:r>
      <w:r w:rsidRPr="00432D26">
        <w:rPr>
          <w:rFonts w:ascii="Palatino" w:hAnsi="Palatino" w:cs="Times New Roman"/>
          <w:color w:val="000000" w:themeColor="text1"/>
        </w:rPr>
        <w:br/>
      </w:r>
      <w:r w:rsidRPr="00432D26">
        <w:rPr>
          <w:rFonts w:ascii="Palatino" w:hAnsi="Palatino" w:cs="Times New Roman"/>
          <w:i/>
          <w:color w:val="000000" w:themeColor="text1"/>
        </w:rPr>
        <w:t>That is the Tower:</w:t>
      </w:r>
      <w:r w:rsidRPr="00432D26">
        <w:rPr>
          <w:rFonts w:ascii="Palatino" w:hAnsi="Palatino" w:cs="Times New Roman"/>
          <w:color w:val="000000" w:themeColor="text1"/>
        </w:rPr>
        <w:br/>
      </w:r>
      <w:r w:rsidRPr="00432D26">
        <w:rPr>
          <w:rFonts w:ascii="Palatino" w:hAnsi="Palatino" w:cs="Times New Roman"/>
          <w:i/>
          <w:color w:val="000000" w:themeColor="text1"/>
        </w:rPr>
        <w:t>Learn and cower.</w:t>
      </w:r>
      <w:r w:rsidRPr="00432D26">
        <w:rPr>
          <w:rFonts w:ascii="Palatino" w:hAnsi="Palatino" w:cs="Times New Roman"/>
          <w:color w:val="000000" w:themeColor="text1"/>
        </w:rPr>
        <w:t>”</w:t>
      </w:r>
      <w:r w:rsidRPr="00432D26">
        <w:rPr>
          <w:rFonts w:ascii="Palatino" w:hAnsi="Palatino" w:cs="Times New Roman"/>
          <w:color w:val="000000" w:themeColor="text1"/>
        </w:rPr>
        <w:br/>
        <w:t>– Extract from ‘And So I Dreamt I Was Awake’, Sherehazad the Seer</w:t>
      </w:r>
    </w:p>
    <w:p w14:paraId="1D77C3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tugged at my cloak’s collar for the twentieth time, ignoring Black’s amused look.</w:t>
      </w:r>
    </w:p>
    <w:p w14:paraId="168B91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been politely abducted by the Blackguards within a bell of entering Ater, to the dismayed surprise of Nauk and Ratface: they’d known better than to press the matter then and there, but I had a feeling I’d be getting asked some fairly pointed questions the moment I got back to the barracks. Apparently the low profile section of my association with the College had come to an end. I’d been smuggled deeper into the city and changed into what would be my attire for the evening under Scribe’s watchful gaze. The aketon and armour I was familiar with, though it had been cleaned and polished since I’d last worn them. The thick black cloak held tight against my shoulders by a woven golden braid was new, though, and I felt like I was getting strangled every time I took a breath. </w:t>
      </w:r>
    </w:p>
    <w:p w14:paraId="036712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something odd about the cloth – every now and then, when I moved, the way it caught the light made it look like it was made of pitch black feathers. Sorcery was involved, as far as I could guess, though a purely decorative working seemed… out of character, for Black. There was probably more to it. My teacher was still wearing his usual plain steel plate, though he wore a cloak that was mine writ slightly larger. The implication of our matching clothes was less than subtle. Captain had traded her usual armour for something more ceremonial, her breastplate and greaves decorated with snarling wolf heads. Her cloak was of a brown tone that bordered on red.</w:t>
      </w:r>
    </w:p>
    <w:p w14:paraId="244B8A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really wear armour every time you come to Court?” I asked as we strolled down a wide – and strangely deserted – avenue.</w:t>
      </w:r>
    </w:p>
    <w:p w14:paraId="011668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“Praesi nobility has a regrettable propensity for stabbing,” Black replied.</w:t>
      </w:r>
    </w:p>
    <w:p w14:paraId="53B0E96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poisoning,” Captain grunted from behind us. “And blood magic. Calling the Tower a snake pit is doing a disservice to snakes: they don’t usually bite unless provoked. Some of the fuckers up there will have you killed for wearing robes that look too much like theirs.”</w:t>
      </w:r>
    </w:p>
    <w:p w14:paraId="44F7CD8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fingers closed against the hilt of the sword sheathed at my hip. Since the wrecking of my last blade back in Summerholm, I’d been provided with another goblin-wrought short </w:t>
      </w:r>
      <w:r w:rsidRPr="00432D26">
        <w:rPr>
          <w:rFonts w:ascii="Palatino" w:hAnsi="Palatino" w:cs="Times New Roman"/>
          <w:color w:val="000000" w:themeColor="text1"/>
        </w:rPr>
        <w:lastRenderedPageBreak/>
        <w:t>sword. The grinning goblin’s head the last pommel had been shaped as had been replaced by a stylized version of green flames. My teacher’s sense of humour was ever a twisted thing.</w:t>
      </w:r>
    </w:p>
    <w:p w14:paraId="719535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think someone’s going to try to kill me?” I asked.</w:t>
      </w:r>
    </w:p>
    <w:p w14:paraId="043AC716" w14:textId="77777777" w:rsidR="003260DE" w:rsidRPr="00432D26" w:rsidRDefault="003260DE">
      <w:pPr>
        <w:rPr>
          <w:rFonts w:ascii="Palatino" w:hAnsi="Palatino" w:cs="Times New Roman"/>
          <w:color w:val="000000" w:themeColor="text1"/>
        </w:rPr>
      </w:pPr>
    </w:p>
    <w:p w14:paraId="5DF458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01F616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Crass, of all the adjectives to use. Sometimes the Praesi seemed the same as us, but then they said something and I was struck by how differently they looked at things. Culturally speaking Ater might have been more Soninke than Taghreb, but the capital of the Dread Empire had developed into something that was entirely different from both. Ater was the touchstone of Praes and at Court murder was considered as much of an art as sculpting or painting. Lack of elegance in the death was more of a sin than the killing itself.</w:t>
      </w:r>
    </w:p>
    <w:p w14:paraId="58DB60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can the Empire even function, with the nobles poisoning each other at the drop of a hat?” I wondered. “I always thought the stories about the Imperial Court were exaggerated, but if anything things seem to be worse.”</w:t>
      </w:r>
    </w:p>
    <w:p w14:paraId="731356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7D9A3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Name she had outlawed,” I murmured. “Seems like there’s a story there.”</w:t>
      </w:r>
    </w:p>
    <w:p w14:paraId="0350A0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Pale green eyes flicked to me, then away.</w:t>
      </w:r>
    </w:p>
    <w:p w14:paraId="473BA7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long one,” he said. “That will have to be told another day. We’ve arrived.”</w:t>
      </w:r>
    </w:p>
    <w:p w14:paraId="568950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thought I’d seen the Tower. </w:t>
      </w:r>
    </w:p>
    <w:p w14:paraId="6CEE999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 </w:t>
      </w:r>
    </w:p>
    <w:p w14:paraId="18867D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stood before the beating heart of the Dread Empire and felt like an ant.</w:t>
      </w:r>
    </w:p>
    <w:p w14:paraId="7A9B0D05" w14:textId="77777777" w:rsidR="003260DE" w:rsidRPr="00432D26" w:rsidRDefault="003260DE">
      <w:pPr>
        <w:rPr>
          <w:rFonts w:ascii="Palatino" w:hAnsi="Palatino" w:cs="Times New Roman"/>
          <w:color w:val="000000" w:themeColor="text1"/>
        </w:rPr>
      </w:pPr>
    </w:p>
    <w:p w14:paraId="294F84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come summoned by the Tyrant,” Black called out into the silence. “Gatekeeper, grant me entrance.”</w:t>
      </w:r>
    </w:p>
    <w:p w14:paraId="6A8913A0" w14:textId="77777777" w:rsidR="003260DE" w:rsidRPr="00432D26" w:rsidRDefault="003260DE">
      <w:pPr>
        <w:rPr>
          <w:rFonts w:ascii="Palatino" w:hAnsi="Palatino" w:cs="Times New Roman"/>
          <w:color w:val="000000" w:themeColor="text1"/>
        </w:rPr>
      </w:pPr>
    </w:p>
    <w:p w14:paraId="27C2D0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prodigal knight returns,” the abomination drawled. “And with an apprentice in tow.”</w:t>
      </w:r>
    </w:p>
    <w:p w14:paraId="77C462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 tell me that thing isn’t going to ask us to solve a riddle,” someone said, and in a moment of horror I realized it had been me.</w:t>
      </w:r>
    </w:p>
    <w:p w14:paraId="43FB6A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Black’s hand fell around my arm and I could feel it squeeze painfully even through the armour. I really needed to get a handle on the mouthing-off-in-the-face-of-fear thing. The thing in the gate laughed and I regretted every opening my mouth: it sounded like both the wail of a child and the shattering of a hundred swords.</w:t>
      </w:r>
    </w:p>
    <w:p w14:paraId="1F2EC4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“Even now, you bring me the most interesting strays,” it spoke. “I grant you entrance, Black Knight.”</w:t>
      </w:r>
    </w:p>
    <w:p w14:paraId="6039C64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face melted back into the obsidian and I heard a series of locks unlatch through the gate, until it slowly swung open. The antechamber was empty, not a soul haunting the riot of dark marble that preceded the deeper Tower. We stepped inside and my teacher turned on me as soon as the gates closed.</w:t>
      </w:r>
    </w:p>
    <w:p w14:paraId="237771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ever do that again,” he whispered furiously.</w:t>
      </w:r>
    </w:p>
    <w:p w14:paraId="385666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let us in anyway!” I whispered back, tone defensive.</w:t>
      </w:r>
    </w:p>
    <w:p w14:paraId="65AE99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64761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blood ran cold. Souls couldn’t be destroyed, the House of Light said, not except by-</w:t>
      </w:r>
    </w:p>
    <w:p w14:paraId="2B7D83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thing was a demon?” I choked.</w:t>
      </w:r>
    </w:p>
    <w:p w14:paraId="093337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“From the Twenty-Third Hell,” he said.</w:t>
      </w:r>
    </w:p>
    <w:p w14:paraId="0CF787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face was calm again, but his eyes were still sharp as a knife.</w:t>
      </w:r>
    </w:p>
    <w:p w14:paraId="0F285B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A5CB38D" w14:textId="77777777" w:rsidR="003260DE" w:rsidRPr="00432D26" w:rsidRDefault="003260DE">
      <w:pPr>
        <w:rPr>
          <w:rFonts w:ascii="Palatino" w:hAnsi="Palatino" w:cs="Times New Roman"/>
          <w:color w:val="000000" w:themeColor="text1"/>
        </w:rPr>
      </w:pPr>
    </w:p>
    <w:p w14:paraId="7160F1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 long way from Laure, Catherine,” Black murmured. “The evil that dwells here runs deep and old. It took two empires and a continent-wide rebellion to bring down Triumphant, when Praes was at its peak. There are still shadows of that madness lurking.”</w:t>
      </w:r>
    </w:p>
    <w:p w14:paraId="2F0F4E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 I took a deep breath and settled my nerves. I could still do this. Whatever horrors prowled inside the Tower didn’t matter: it was the Court I was here for, and they were just people. People I could deal with, no matter how dangerous they were.</w:t>
      </w:r>
    </w:p>
    <w:p w14:paraId="794B80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“Got it,” I said through gritted teeth. “Let’s move on.”</w:t>
      </w:r>
    </w:p>
    <w:p w14:paraId="607FF8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antechamber led to a high-ceilinged room of cold black stone, bare of any tapestries. The only thing that wasn’t polished marble around was the series of mosaics on the walls, strangely patterned in a hundred subtle shades of red and grey. I frowned as we got </w:t>
      </w:r>
      <w:r w:rsidRPr="00432D26">
        <w:rPr>
          <w:rFonts w:ascii="Palatino" w:hAnsi="Palatino" w:cs="Times New Roman"/>
          <w:color w:val="000000" w:themeColor="text1"/>
        </w:rPr>
        <w:lastRenderedPageBreak/>
        <w:t>passed one by, slowing to take a closer look. A large hand came to rest on my shoulder almost immediately, gently pushing me forward.</w:t>
      </w:r>
    </w:p>
    <w:p w14:paraId="285D4C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Captain murmured, her tanned face expressionless. “If you manage to see the eyes, you’ll be speaking in tongues for weeks.”</w:t>
      </w:r>
    </w:p>
    <w:p w14:paraId="1E4D4C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jerked back.</w:t>
      </w:r>
    </w:p>
    <w:p w14:paraId="16846CA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“Is this entire place a death trap?” I asked peevishly.</w:t>
      </w:r>
    </w:p>
    <w:p w14:paraId="714A40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“Yes,” Black agreed blandly. </w:t>
      </w:r>
    </w:p>
    <w:p w14:paraId="489960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Well, that kind of took the wind out of my sails. Shame, a good rant would have helped to settle my nerves. Two sets of spiralling stairs rose to the first level, the smooth railing guarding them shaped as the tail of a snake. </w:t>
      </w:r>
      <w:r w:rsidRPr="00432D26">
        <w:rPr>
          <w:rFonts w:ascii="Palatino" w:hAnsi="Palatino" w:cs="Times New Roman"/>
          <w:i/>
          <w:color w:val="000000" w:themeColor="text1"/>
        </w:rPr>
        <w:t>Yeah, I’m not touching that.</w:t>
      </w:r>
      <w:r w:rsidRPr="00432D26">
        <w:rPr>
          <w:rFonts w:ascii="Palatino" w:hAnsi="Palatino" w:cs="Times New Roman"/>
          <w:color w:val="000000" w:themeColor="text1"/>
        </w:rPr>
        <w:t xml:space="preserve"> Given how the rest of my visit here had gone the thing might be some sort of animated stone snake just waiting to smother anyone touching it. Black paused as we came to the head of the stairs to the upper floor, turning to grant me a glance.</w:t>
      </w:r>
    </w:p>
    <w:p w14:paraId="3F27D8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“Steel yourself,” he spoke. “This part is always… unpleasant.”</w:t>
      </w:r>
    </w:p>
    <w:p w14:paraId="76BA20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Without giving me the time to reply, he stepped through the archway to the next room. My determination to be cool and unflappable in the face of whatever was coming lasted exactly three heartbeats. The long corridor awaiting me was filled with human heads. They hung from the ceiling by silk ropes, kept close to the walls so that they formed a curtain of mutilated flesh covering the entire span of the stone. That alone would have been enough to fill my nightmares for the next few months, but the moment we stepped in they all swivelled to face us. A thousand mouths opened and they started moaning and yelling and begging, words spoken in half a dozen different tongues drowning each other out into incoherence until all that could be heard was one deafening scream of despair and hatred. I flinched back and saw the closest ones were laughing at me now, leering and calling out sentences I couldn’t make out. One in particular stood out to me, a pale-skinned man with a a bushy red beard whose entire face was covered in pockmarks and scars. The derision I saw on that face was the last straw.</w:t>
      </w:r>
    </w:p>
    <w:p w14:paraId="5D71C9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153A00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the span of a single breath my Name filled the room. The power that surged through my veins winked out of existence as swiftly as it had appeared, but in its wake silence reigned. I felt the weight of a thousand stares on me, but I was too angry to care.</w:t>
      </w:r>
    </w:p>
    <w:p w14:paraId="302F42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“Interesting,” Black murmured, resuming his walk. “You’ve picked up Speaking after seeing me use it only the once. A decent effort, for a beginner.”</w:t>
      </w:r>
    </w:p>
    <w:p w14:paraId="2007A83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strode ahead of him, not bothering to reply, and in a matter of moments we were making our way up another flight of stairs.</w:t>
      </w:r>
    </w:p>
    <w:p w14:paraId="60CC94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the Hells was that place?” I asked after a long moment.</w:t>
      </w:r>
    </w:p>
    <w:p w14:paraId="23709D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Hall of Screams,” Captain replied. “It’s where people end up, when they try for a Dread Empress’ crown and fail.”</w:t>
      </w:r>
    </w:p>
    <w:p w14:paraId="324873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necromancy keeping the heads alive goes back to the Declaration,” Black mused. “No one’s been able to reproduce it since, and not for lack of trying.”</w:t>
      </w:r>
    </w:p>
    <w:p w14:paraId="208F22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isn’t this place just a nice little box full of fucking horrifying surprises,” I growled. “A more specific word of warning would have been nice. Like say ‘Hey, Catherine, there’s a hall full of humans heads just ahead. So you know, heads up!’”</w:t>
      </w:r>
    </w:p>
    <w:p w14:paraId="2E1E82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was interested in seeing your reaction,” Black admitted shamelessly, and if we hadn’t been in the Tower I would have shown him some of the more insulting gestures I’d learned in the Pit.</w:t>
      </w:r>
    </w:p>
    <w:p w14:paraId="63914D2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high up are we going anyway?” I asked, since dwelling on the subject would just have made me angrier.</w:t>
      </w:r>
    </w:p>
    <w:p w14:paraId="5849E4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little anger would be enough to keep me steady, but if I worked up any more than that I’d lose focus.</w:t>
      </w:r>
    </w:p>
    <w:p w14:paraId="25E039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“Official Imperial Court functions are held on the twenty-fourth floor,” the green-eyed man replied.</w:t>
      </w:r>
    </w:p>
    <w:p w14:paraId="260808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doesn’t sound like a coincidence,” I muttered.</w:t>
      </w:r>
    </w:p>
    <w:p w14:paraId="1D4B4F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been some time since the numerical value was used to facilitate devil summoning,” Black noted. “The Court still remembers when they came to collect with Nefarious.”</w:t>
      </w:r>
    </w:p>
    <w:p w14:paraId="6D3109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 xml:space="preserve"> </w:t>
      </w:r>
    </w:p>
    <w:p w14:paraId="0D48C48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man shrugged, though the gesture was hard to make out under his cloak.</w:t>
      </w:r>
    </w:p>
    <w:p w14:paraId="3BA892E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“Borrowed power always betrays its user, in the end,” he simply said. “It might gain the one making the deal some short-term victories, but it inevitably turns into a death sentence down the line. It’s as good a way as any to weed out the more foolish elements of the aristocracy.”</w:t>
      </w:r>
    </w:p>
    <w:p w14:paraId="4D18D8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still have to cause a costly amount of damage when they go crazy,” I replied curiously. “Why don’t you just ban it entirely? It would save resources in the long term.”</w:t>
      </w:r>
    </w:p>
    <w:p w14:paraId="4D234C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way the green-eyed man talked about making deal with devils implied he found the matter distasteful, and Black wasn’t the kind of man who let traditions linger when they were counterproductive. Was I missing something?</w:t>
      </w:r>
    </w:p>
    <w:p w14:paraId="5E32C0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already disqualifies mages from service in the Legions,” Captain replied from behind us.</w:t>
      </w:r>
    </w:p>
    <w:p w14:paraId="5C09ED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look my teacher sent me made it clear he knew I was mostly pressing the matter to keep my mind off of the coming evening, but for now he seemed inclined to indulge me.</w:t>
      </w:r>
    </w:p>
    <w:p w14:paraId="03F39D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“There’d be no practical way to enforce the ban,” he explained. “Any half-decent warlock can summon something if they get their hands on the right manuscript. Therefore, Catherine, what would be the consequences of Malicia passing such a decree?”</w:t>
      </w:r>
    </w:p>
    <w:p w14:paraId="33F95E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almost reassuring to hear him slip into his teaching voice, given our surroundings.</w:t>
      </w:r>
    </w:p>
    <w:p w14:paraId="00BB45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 erosion of Imperial authority,” I replied after a moment. “If the Empress can’t enforce her own laws, people are going start breaking more than that single one.”</w:t>
      </w:r>
    </w:p>
    <w:p w14:paraId="2B782A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nodded, looking satisfied.</w:t>
      </w:r>
    </w:p>
    <w:p w14:paraId="3C0F40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myth of Imperial omnipotence is what keeps Praes together,” he murmured. “We must manage that illusion carefully.”</w:t>
      </w:r>
    </w:p>
    <w:p w14:paraId="303343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stepped foot on the second floor. After the general level of nightmarishness displayed by the last two I’d expected yet another sight I would wake up screaming about in the coming weeks but it was surprisingly mundane. The entire level, much like the one beneath us, had been carved into a single room but unlike the hallway this one occupied the entire space. There were no real walls, just some spaces between large sculpted archways that led straight into oversized circular balconies. For the first time since we’d entered the Tower there were other people around, guards wearing the same armour-and-mask as those outside standing between the archways in the same creepy silence. There were no stairs for us to go up by, I noticed, and shot the Calamities a quizzical look.</w:t>
      </w:r>
    </w:p>
    <w:p w14:paraId="39A213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are we getting to the twenty-fourth?” I asked.</w:t>
      </w:r>
    </w:p>
    <w:p w14:paraId="19D924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“Getting a lift,” Captain grunted.</w:t>
      </w:r>
    </w:p>
    <w:p w14:paraId="3A6277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Both of them ignored the silent guards and headed straight for one of the archways to the left – I managed to discern a twenty-four in Miezan numerals in the pattern adorning its stone when we got closer. Stepping out onto the balcony, Black whistled sharply as I stared down. No railing here, and wasn’t that just horrible architectural design? </w:t>
      </w:r>
      <w:r w:rsidRPr="00432D26">
        <w:rPr>
          <w:rFonts w:ascii="Palatino" w:hAnsi="Palatino" w:cs="Times New Roman"/>
          <w:i/>
          <w:color w:val="000000" w:themeColor="text1"/>
        </w:rPr>
        <w:t>It’s like they want someone to slip and fall</w:t>
      </w:r>
      <w:r w:rsidRPr="00432D26">
        <w:rPr>
          <w:rFonts w:ascii="Palatino" w:hAnsi="Palatino" w:cs="Times New Roman"/>
          <w:color w:val="000000" w:themeColor="text1"/>
        </w:rPr>
        <w:t>. I paused for a heartbeat.</w:t>
      </w:r>
      <w:r w:rsidRPr="00432D26">
        <w:rPr>
          <w:rFonts w:ascii="Palatino" w:hAnsi="Palatino" w:cs="Times New Roman"/>
          <w:i/>
          <w:color w:val="000000" w:themeColor="text1"/>
        </w:rPr>
        <w:t xml:space="preserve"> Hells, they actually might. </w:t>
      </w:r>
      <w:r w:rsidRPr="00432D26">
        <w:rPr>
          <w:rFonts w:ascii="Palatino" w:hAnsi="Palatino" w:cs="Times New Roman"/>
          <w:i/>
          <w:color w:val="000000" w:themeColor="text1"/>
        </w:rPr>
        <w:lastRenderedPageBreak/>
        <w:t>Strike two for the evil architecture school theory.</w:t>
      </w:r>
      <w:r w:rsidRPr="00432D26">
        <w:rPr>
          <w:rFonts w:ascii="Palatino" w:hAnsi="Palatino" w:cs="Times New Roman"/>
          <w:color w:val="000000" w:themeColor="text1"/>
        </w:rPr>
        <w:t xml:space="preserve"> I was about to ask what we were doing there besides standing and looking like the village idiots when a reptilian shriek resounded from above and a dark shape flew down towards the balcony. A grey-skinned creature with bat wings the size of a small house landed on the edge of the balcony, hissing hatefully at us in a way that displayed its bloody saw-like teeth.</w:t>
      </w:r>
    </w:p>
    <w:p w14:paraId="6E7CBB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is that?” I asked, taking a wary step back. “Some dragon’s inbred cousin?”</w:t>
      </w:r>
    </w:p>
    <w:p w14:paraId="42426D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“Our ride up,” Black replied amusedly, and I followed his pointed finger to the large saddle placed on the creature’s back.</w:t>
      </w:r>
    </w:p>
    <w:p w14:paraId="096B0C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 bad man,” I accused. “A bad, bad man.”</w:t>
      </w:r>
    </w:p>
    <w:p w14:paraId="6AD93F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“Guilty,” he mused. “Though never charged.”</w:t>
      </w:r>
    </w:p>
    <w:p w14:paraId="2B77E4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Against my better judgement, I snorted.</w:t>
      </w:r>
    </w:p>
    <w:p w14:paraId="3175F5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taking the reins on this one,” Captain spoke up in a tone that brooked no argument. “We’re not having a repeat of last time.”</w:t>
      </w:r>
    </w:p>
    <w:p w14:paraId="155779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no idea what you could possibly mean,” Black demurred. “High Lord Nok lingered too long on the landing pad. That accident could have happened to anyone.”</w:t>
      </w:r>
    </w:p>
    <w:p w14:paraId="57DEF87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“Everybody heard you telling it to take a bite in the Dark Tongue,” the Taghreb warrior replied, thoroughly unimpressed.</w:t>
      </w:r>
    </w:p>
    <w:p w14:paraId="1FEE59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pronunciation’s still a little off,” the Knight smiled sardonically. “I was trying to tell it to ‘take a hike’, I assure you.”</w:t>
      </w:r>
    </w:p>
    <w:p w14:paraId="15D92D32"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So I’m avoiding the High Lord of Nok, then.</w:t>
      </w:r>
      <w:r w:rsidRPr="00432D26">
        <w:rPr>
          <w:rFonts w:ascii="Palatino" w:hAnsi="Palatino" w:cs="Times New Roman"/>
          <w:color w:val="000000" w:themeColor="text1"/>
        </w:rPr>
        <w:t xml:space="preserve"> Good to know. Captain climbed onto the beast first, followed by Black who moved much too gracefully for a man wearing plate armour. I took his offered hand to hoist myself up, keeping myself steady by clasping a pair of helpfully placed leather handles on the saddle. The gargantuan warrior-woman spat out a harsh, guttural word in a language I didn’t recognize – immediately the abomination we were riding let out another screech and jumped off the balcony. For a moment we were free falling and I bit my lip to keep myself from screaming. My old fear of heights was coming back with a vengeance. The thing’s enormous wings started beating and it rose through upwards steadily. I close my eyes and clasped the handles hard enough I was sure my knuckles turned white. </w:t>
      </w:r>
    </w:p>
    <w:p w14:paraId="47A782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Several eternities later, the creature landed on what I felt to be solid ground. I opened my eyes again and let out a breath of relief when I saw we’d arrived on what looked like a large, gaudier version of the balcony we’d come from. Without waiting for anyone’s permission I jumped down from our ride, dancing out of the way when the creature </w:t>
      </w:r>
      <w:r w:rsidRPr="00432D26">
        <w:rPr>
          <w:rFonts w:ascii="Palatino" w:hAnsi="Palatino" w:cs="Times New Roman"/>
          <w:color w:val="000000" w:themeColor="text1"/>
        </w:rPr>
        <w:lastRenderedPageBreak/>
        <w:t xml:space="preserve">turned to hiss and snap its teeth at me. The balcony led into a smaller chamber with a handful of wooden benches heavily encrusted with gold and jewels. I eyed a ruby the size of my fist that probably made actually sitting on the bench highly uncomfortable and sighed. There was such a thing as being </w:t>
      </w:r>
      <w:r w:rsidRPr="00432D26">
        <w:rPr>
          <w:rFonts w:ascii="Palatino" w:hAnsi="Palatino" w:cs="Times New Roman"/>
          <w:i/>
          <w:color w:val="000000" w:themeColor="text1"/>
        </w:rPr>
        <w:t>too</w:t>
      </w:r>
      <w:r w:rsidRPr="00432D26">
        <w:rPr>
          <w:rFonts w:ascii="Palatino" w:hAnsi="Palatino" w:cs="Times New Roman"/>
          <w:color w:val="000000" w:themeColor="text1"/>
        </w:rPr>
        <w:t xml:space="preserve"> rich. Golden hooks jutted from the walls, meant for guests to hang their coats on, but I didn’t have any more time to gawk: my companions had dismounted and Black casually adjusted his cape over his shoulders.</w:t>
      </w:r>
    </w:p>
    <w:p w14:paraId="004AF5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“Here we go,” he murmured, and without further ado pushed the doors open.</w:t>
      </w:r>
    </w:p>
    <w:p w14:paraId="56A939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first thought was that there was no way the throne room in display could actually fit inside the Tower. It was way too broad and the ceiling was high enough I half-expected there to be clouds trailing the ceiling. The usual theme of black marble hard returned with a vengeance, but this once there was actually a bit of colour around: drapes of red, green and gold cascaded down everywhere like strange cloth pillars. The floor was one single immense mosaic depicting a hundred different scenes – the part I was in front of showed what I was fairly certain was the latter parts of First Crusade. The large army with its myriad of banners laying siege to a stylized Ater was something of a hint. My attention almost immediately left the decor, though: there must have been at least several hundred people standing in the gallery, and all of them were looking at us.</w:t>
      </w:r>
    </w:p>
    <w:p w14:paraId="35098B1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seen very little of Praesi nobility, back in Laure. Besides Mazus and a handful of his hanger-ons, there wasn’t any in the city. But now I was in their natural habitat, and though I despised them on principle I had to admit they were a stunning sight. Tunics and dresses of every colour and every pattern, every one of them more exotic than the last. Silk and brocade, velour and velvet and half a dozen other cloths I didn’t even know the name for. The hair styles for both men and woman were outrageously elaborate, from braids with emeralds woven into them to a closely-cropped head with ever-changing arcane patterns shaved into it. There were Taghreb and Soninke both, and the overwhelming majority of the people inside were humans. There were but a handful of orcs, and no goblins at all. That I could see, anyway. Given their size they might be hiding behind someone else. Black stepped to my side and his face might as well have been carved out of stone. I schooled my own expression into something more neutral as I followed behind him, hearing the music that had been gently sounding in the background trail off as we did. The crowd parted before us as we strode with purpose, until we came to stand a few dozen meters away from the dais in the back of the room where the throne stood.</w:t>
      </w:r>
    </w:p>
    <w:p w14:paraId="4A2A84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barely looked at the throne itself, though it was a thing of legend, for all my attention was commanded by the woman sitting on it. I’d seen some beautiful women in my handful of years. More than most. The Baroness Dormer had visited Laure, when I’d been a child, and I remembered thinking her hair looked like it was spun out of silver. She’d been pale as the moon and just as lovely. I’d served drinks to Yan Tei missionary </w:t>
      </w:r>
      <w:r w:rsidRPr="00432D26">
        <w:rPr>
          <w:rFonts w:ascii="Palatino" w:hAnsi="Palatino" w:cs="Times New Roman"/>
          <w:color w:val="000000" w:themeColor="text1"/>
        </w:rPr>
        <w:lastRenderedPageBreak/>
        <w:t xml:space="preserve">once and spent most of the evening sneaking looks at her smooth honey-coloured skin and amber eyes. She’d been lean in the way all their warrior-priests were, with the muscles of a swimmer and the mysterious smile of a sage. Heiress, too, had been gorgeous in a way I could only envy: generations of good breeding culminating in a perfect figure and flawless features that not even a sneer could mar. </w:t>
      </w:r>
    </w:p>
    <w:p w14:paraId="5C29AF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Compared to Dread Empress Malicia, they might as well have been pigs.</w:t>
      </w:r>
    </w:p>
    <w:p w14:paraId="462BEC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was tall, even with her sitting I could see that much, but there was more to it than that. There were statues of ancient warrior-queens in Laure and they’d been… too perfect. Beautiful, but looking at them you knew they were art and not a living thing. The Empress was breathtaking because she was so very </w:t>
      </w:r>
      <w:r w:rsidRPr="00432D26">
        <w:rPr>
          <w:rFonts w:ascii="Palatino" w:hAnsi="Palatino" w:cs="Times New Roman"/>
          <w:i/>
          <w:color w:val="000000" w:themeColor="text1"/>
        </w:rPr>
        <w:t>alive</w:t>
      </w:r>
      <w:r w:rsidRPr="00432D26">
        <w:rPr>
          <w:rFonts w:ascii="Palatino" w:hAnsi="Palatino" w:cs="Times New Roman"/>
          <w:color w:val="000000" w:themeColor="text1"/>
        </w:rPr>
        <w:t xml:space="preserve">, like a bonfire compared to everyone else’s candle. It didn’t matter that I didn’t usually find sharp Soninke cheekbones like those on her face attractive, they were part of a whole that went beyond its separate parts. I couldn’t pick out a single feature that made her beautiful, she just </w:t>
      </w:r>
      <w:r w:rsidRPr="00432D26">
        <w:rPr>
          <w:rFonts w:ascii="Palatino" w:hAnsi="Palatino" w:cs="Times New Roman"/>
          <w:i/>
          <w:color w:val="000000" w:themeColor="text1"/>
        </w:rPr>
        <w:t>was</w:t>
      </w:r>
      <w:r w:rsidRPr="00432D26">
        <w:rPr>
          <w:rFonts w:ascii="Palatino" w:hAnsi="Palatino" w:cs="Times New Roman"/>
          <w:color w:val="000000" w:themeColor="text1"/>
        </w:rPr>
        <w:t xml:space="preserve">. Her silk dress was a stream of green and gold that suggested the curves of her body without revealing them, leaving bare her long neck and curling down to caress smooth dark calves. </w:t>
      </w:r>
      <w:r w:rsidRPr="00432D26">
        <w:rPr>
          <w:rFonts w:ascii="Palatino" w:hAnsi="Palatino" w:cs="Times New Roman"/>
          <w:i/>
          <w:color w:val="000000" w:themeColor="text1"/>
        </w:rPr>
        <w:t>Black as sin</w:t>
      </w:r>
      <w:r w:rsidRPr="00432D26">
        <w:rPr>
          <w:rFonts w:ascii="Palatino" w:hAnsi="Palatino" w:cs="Times New Roman"/>
          <w:color w:val="000000" w:themeColor="text1"/>
        </w:rPr>
        <w:t xml:space="preserve">, the Legionary’s Song called her, and it was impossible </w:t>
      </w:r>
      <w:r w:rsidRPr="00432D26">
        <w:rPr>
          <w:rFonts w:ascii="Palatino" w:hAnsi="Palatino" w:cs="Times New Roman"/>
          <w:i/>
          <w:color w:val="000000" w:themeColor="text1"/>
        </w:rPr>
        <w:t xml:space="preserve">not </w:t>
      </w:r>
      <w:r w:rsidRPr="00432D26">
        <w:rPr>
          <w:rFonts w:ascii="Palatino" w:hAnsi="Palatino" w:cs="Times New Roman"/>
          <w:color w:val="000000" w:themeColor="text1"/>
        </w:rPr>
        <w:t>to think of something sinful when looking at her. Fluidly, with the easy grace of a hunting cat, she rose to her feet.</w:t>
      </w:r>
    </w:p>
    <w:p w14:paraId="1E2609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“All kneel for Her Most Dreadful Majesty Malicia, First of Her Name, Tyrant of Dominions High and Low, Holder of the Nine Gates, Sovereign of All She Beholds,” a harsh voice rang out.</w:t>
      </w:r>
    </w:p>
    <w:p w14:paraId="3434D0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one, the nobles filling the throne room dropped to their knees. After a moment Captain’s armour creaked as she did the same, cloak pooling on the ground around her. Without thinking I was halfway to doing the same when a hand fell upon my shoulder.</w:t>
      </w:r>
    </w:p>
    <w:p w14:paraId="691E1D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Black said, “do not kneel.”</w:t>
      </w:r>
    </w:p>
    <w:p w14:paraId="436EBE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He’d spoken quietly, but in the hush of the room the words reverberated like the crack of a whip. The sentence was heavy with meaning, a claim and a declaration both. </w:t>
      </w:r>
      <w:r w:rsidRPr="00432D26">
        <w:rPr>
          <w:rFonts w:ascii="Palatino" w:hAnsi="Palatino" w:cs="Times New Roman"/>
          <w:i/>
          <w:color w:val="000000" w:themeColor="text1"/>
        </w:rPr>
        <w:t>We do not follow the law. We are the law. And if you want me to kneel, come and make me.</w:t>
      </w:r>
      <w:r w:rsidRPr="00432D26">
        <w:rPr>
          <w:rFonts w:ascii="Palatino" w:hAnsi="Palatino" w:cs="Times New Roman"/>
          <w:color w:val="000000" w:themeColor="text1"/>
        </w:rPr>
        <w:t xml:space="preserve"> There we stood, the two of us clad in steel and black like a pair of crows surrounded by birds of paradise. The only two people still on our feet among a sea of kneelers. I felt a shiver go down my spine at the sight. It felt like power. It felt like a beginning, though of what I was not sure. Dread Empress Malicia smiled as she sashayed toward us – just looking at the quirk of her lips made my heart clench.</w:t>
      </w:r>
    </w:p>
    <w:p w14:paraId="0A7FBD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“Welcome home, Amadeus,” she said. “I see you brought along your Squire.”</w:t>
      </w:r>
    </w:p>
    <w:p w14:paraId="618FA0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5E1C7FC7"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21: Fall</w:t>
      </w:r>
    </w:p>
    <w:p w14:paraId="065EE8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Victory, most fickle of friends.”</w:t>
      </w:r>
      <w:r w:rsidRPr="00432D26">
        <w:rPr>
          <w:rFonts w:ascii="Palatino" w:hAnsi="Palatino" w:cs="Times New Roman"/>
          <w:color w:val="000000" w:themeColor="text1"/>
        </w:rPr>
        <w:br/>
        <w:t>-Taghreb saying</w:t>
      </w:r>
    </w:p>
    <w:p w14:paraId="020B91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Gods, even her voice was gorgeous. How was that fair in any way? I knew taking a Name could change your appearance, over time, but somehow I got the feeling that wasn’t the case with Malicia. </w:t>
      </w:r>
      <w:r w:rsidRPr="00432D26">
        <w:rPr>
          <w:rFonts w:ascii="Palatino" w:hAnsi="Palatino" w:cs="Times New Roman"/>
          <w:i/>
          <w:color w:val="000000" w:themeColor="text1"/>
        </w:rPr>
        <w:t>I suppose once in a while someone does get born that outrageously good-looking</w:t>
      </w:r>
      <w:r w:rsidRPr="00432D26">
        <w:rPr>
          <w:rFonts w:ascii="Palatino" w:hAnsi="Palatino" w:cs="Times New Roman"/>
          <w:color w:val="000000" w:themeColor="text1"/>
        </w:rPr>
        <w:t>. With an effort, I forced myself to look away – I certainly wasn’t going to get my head back in the game as long as I was gawping at the Empress like a dumbstruck fool.</w:t>
      </w:r>
      <w:r w:rsidRPr="00432D26">
        <w:rPr>
          <w:rFonts w:ascii="Palatino" w:hAnsi="Palatino" w:cs="Times New Roman"/>
          <w:color w:val="000000" w:themeColor="text1"/>
        </w:rPr>
        <w:br/>
        <w:t>“It’s good to be home, Malicia,” Black replied mildly. “If I may introduce Catherine Foundling, formerly of Laure.”</w:t>
      </w:r>
      <w:r w:rsidRPr="00432D26">
        <w:rPr>
          <w:rFonts w:ascii="Palatino" w:hAnsi="Palatino" w:cs="Times New Roman"/>
          <w:color w:val="000000" w:themeColor="text1"/>
        </w:rPr>
        <w:br/>
        <w:t>The direct mention was enough to jolt me back into a semblance of attention. I kept my face as blank as I could manage and inclined my head as the Dread Empress’ dark eyes turned to me.</w:t>
      </w:r>
      <w:r w:rsidRPr="00432D26">
        <w:rPr>
          <w:rFonts w:ascii="Palatino" w:hAnsi="Palatino" w:cs="Times New Roman"/>
          <w:color w:val="000000" w:themeColor="text1"/>
        </w:rPr>
        <w:br/>
        <w:t>“My dear Knight has long been delaying the taking of an apprentice,” she mused. “I look forward to finding out how you changed his mind. I must confess I have great hopes for you, Squire.”</w:t>
      </w:r>
      <w:r w:rsidRPr="00432D26">
        <w:rPr>
          <w:rFonts w:ascii="Palatino" w:hAnsi="Palatino" w:cs="Times New Roman"/>
          <w:color w:val="000000" w:themeColor="text1"/>
        </w:rPr>
        <w:br/>
        <w:t>Smiling in that heartbreaking manner of hers, she cast a warmly fond look at the Court.</w:t>
      </w:r>
      <w:r w:rsidRPr="00432D26">
        <w:rPr>
          <w:rFonts w:ascii="Palatino" w:hAnsi="Palatino" w:cs="Times New Roman"/>
          <w:color w:val="000000" w:themeColor="text1"/>
        </w:rPr>
        <w:br/>
        <w:t xml:space="preserve">“We </w:t>
      </w:r>
      <w:r w:rsidRPr="00432D26">
        <w:rPr>
          <w:rFonts w:ascii="Palatino" w:hAnsi="Palatino" w:cs="Times New Roman"/>
          <w:i/>
          <w:color w:val="000000" w:themeColor="text1"/>
        </w:rPr>
        <w:t>all</w:t>
      </w:r>
      <w:r w:rsidRPr="00432D26">
        <w:rPr>
          <w:rFonts w:ascii="Palatino" w:hAnsi="Palatino" w:cs="Times New Roman"/>
          <w:color w:val="000000" w:themeColor="text1"/>
        </w:rPr>
        <w:t xml:space="preserve"> have great hopes for you,” she asserted, and the nobles effortlessly painted polite agreement over their faces.</w:t>
      </w:r>
      <w:r w:rsidRPr="00432D26">
        <w:rPr>
          <w:rFonts w:ascii="Palatino" w:hAnsi="Palatino" w:cs="Times New Roman"/>
          <w:color w:val="000000" w:themeColor="text1"/>
        </w:rPr>
        <w:br/>
        <w:t>I imagine they would have done much the same, if she’d opened me from crotch to throat with a sacrificial knife. One did not openly disagree with the ruler of Praes without consequence – and who would even want to, while she was smiling at them like that?</w:t>
      </w:r>
      <w:r w:rsidRPr="00432D26">
        <w:rPr>
          <w:rFonts w:ascii="Palatino" w:hAnsi="Palatino" w:cs="Times New Roman"/>
          <w:color w:val="000000" w:themeColor="text1"/>
        </w:rPr>
        <w:br/>
        <w:t>“I will try to live up to them, Your Majesty,” I replied, and had to force down a cringe when I heard how hesitant my voice sounded.</w:t>
      </w:r>
      <w:r w:rsidRPr="00432D26">
        <w:rPr>
          <w:rFonts w:ascii="Palatino" w:hAnsi="Palatino" w:cs="Times New Roman"/>
          <w:color w:val="000000" w:themeColor="text1"/>
        </w:rPr>
        <w:br/>
        <w:t>I might as well have been throwing a barrel of blood in a pond full of sharks. Malicia’s expression was kindly, but I was beginning to have a handle on how striking she was. I was, nominally at least, on Black’s side. That more or less meant I was on hers considering that Black was her staunchest supporter, but I’d been given to understand that there were nuances at play. My teacher had made it clear from the beginning that while he deferred to the Empress he didn’t agree with her every decision. Already I was beginning to regret I hadn’t spent more time asking questions about the current state of Imperial factions at Court – this was a battlefield like any other, but I had no idea who my enemies actually were. Malicia lightly tread around us, forcing us to turn as the kneeling nobles rose to their feet. They were still silent, though, so I got the feeling that the show wasn’t over yet.</w:t>
      </w:r>
      <w:r w:rsidRPr="00432D26">
        <w:rPr>
          <w:rFonts w:ascii="Palatino" w:hAnsi="Palatino" w:cs="Times New Roman"/>
          <w:color w:val="000000" w:themeColor="text1"/>
        </w:rPr>
        <w:br/>
        <w:t>“How go the provinces, Black Knight?” the Empress asked, voice carrying clearly across the enormous throne room.</w:t>
      </w:r>
      <w:r w:rsidRPr="00432D26">
        <w:rPr>
          <w:rFonts w:ascii="Palatino" w:hAnsi="Palatino" w:cs="Times New Roman"/>
          <w:color w:val="000000" w:themeColor="text1"/>
        </w:rPr>
        <w:br/>
      </w:r>
      <w:r w:rsidRPr="00432D26">
        <w:rPr>
          <w:rFonts w:ascii="Palatino" w:hAnsi="Palatino" w:cs="Times New Roman"/>
          <w:i/>
          <w:color w:val="000000" w:themeColor="text1"/>
        </w:rPr>
        <w:t>Provinces</w:t>
      </w:r>
      <w:r w:rsidRPr="00432D26">
        <w:rPr>
          <w:rFonts w:ascii="Palatino" w:hAnsi="Palatino" w:cs="Times New Roman"/>
          <w:color w:val="000000" w:themeColor="text1"/>
        </w:rPr>
        <w:t xml:space="preserve">. My face turned properly expressionless for the first time since I’d stepped into </w:t>
      </w:r>
      <w:r w:rsidRPr="00432D26">
        <w:rPr>
          <w:rFonts w:ascii="Palatino" w:hAnsi="Palatino" w:cs="Times New Roman"/>
          <w:color w:val="000000" w:themeColor="text1"/>
        </w:rPr>
        <w:lastRenderedPageBreak/>
        <w:t>this mess. That was how they thought of Callow here, wasn’t it? Uncivilized provinces good only for shaking until gold and other useful materials came out.</w:t>
      </w:r>
      <w:r w:rsidRPr="00432D26">
        <w:rPr>
          <w:rFonts w:ascii="Palatino" w:hAnsi="Palatino" w:cs="Times New Roman"/>
          <w:color w:val="000000" w:themeColor="text1"/>
        </w:rPr>
        <w:br/>
        <w:t>“Settled,” my teacher replied calmly. “For now.”</w:t>
      </w:r>
      <w:r w:rsidRPr="00432D26">
        <w:rPr>
          <w:rFonts w:ascii="Palatino" w:hAnsi="Palatino" w:cs="Times New Roman"/>
          <w:color w:val="000000" w:themeColor="text1"/>
        </w:rPr>
        <w:br/>
        <w:t>Malicia cast a soulful look at the nobles.</w:t>
      </w:r>
      <w:r w:rsidRPr="00432D26">
        <w:rPr>
          <w:rFonts w:ascii="Palatino" w:hAnsi="Palatino" w:cs="Times New Roman"/>
          <w:color w:val="000000" w:themeColor="text1"/>
        </w:rPr>
        <w:br/>
        <w:t>“It is,” she spoke with genteel regret, “a great shame that Governor Mazus forced our hand in such a way. I do dislike ending old bloodlines.”</w:t>
      </w:r>
      <w:r w:rsidRPr="00432D26">
        <w:rPr>
          <w:rFonts w:ascii="Palatino" w:hAnsi="Palatino" w:cs="Times New Roman"/>
          <w:color w:val="000000" w:themeColor="text1"/>
        </w:rPr>
        <w:br/>
        <w:t>The Tyrant was the very picture of an aggrieved young woman. Black turned to face the crowd too, and there was no such regret on his face. A hint of the… thing I’d glimpsed in Summerholm was peering out through those unsettling green eyes, offering the aristocrats a smile that bared too many teeth to be anything of the sort.</w:t>
      </w:r>
      <w:r w:rsidRPr="00432D26">
        <w:rPr>
          <w:rFonts w:ascii="Palatino" w:hAnsi="Palatino" w:cs="Times New Roman"/>
          <w:color w:val="000000" w:themeColor="text1"/>
        </w:rPr>
        <w:br/>
        <w:t>“That is the ever the way, with those who overreach,” he told them. “It should be remembered that unsightly ambition so often lead to an unsightly end.”</w:t>
      </w:r>
      <w:r w:rsidRPr="00432D26">
        <w:rPr>
          <w:rFonts w:ascii="Palatino" w:hAnsi="Palatino" w:cs="Times New Roman"/>
          <w:color w:val="000000" w:themeColor="text1"/>
        </w:rPr>
        <w:br/>
        <w:t xml:space="preserve">He ran a pale thumb across his throat in a seemingly casual gesture and I saw several silhouettes go still as stone. The casual reminder that in the end Mazus had been robbed of the easy death all those colourfully plumaged vultures thought was their birthright was unsettling them. </w:t>
      </w:r>
      <w:r w:rsidRPr="00432D26">
        <w:rPr>
          <w:rFonts w:ascii="Palatino" w:hAnsi="Palatino" w:cs="Times New Roman"/>
          <w:i/>
          <w:color w:val="000000" w:themeColor="text1"/>
        </w:rPr>
        <w:t>None of this is spontaneous,</w:t>
      </w:r>
      <w:r w:rsidRPr="00432D26">
        <w:rPr>
          <w:rFonts w:ascii="Palatino" w:hAnsi="Palatino" w:cs="Times New Roman"/>
          <w:color w:val="000000" w:themeColor="text1"/>
        </w:rPr>
        <w:t xml:space="preserve"> I instinctively grasped. The easy repartee between the two most powerful individuals in the Empire was too fluid to have been rehearsed, perhaps, but there was still something almost practiced about it. Like they’d been in their respective roles for so long that they no longer needed to plan out the dance, only be who they were supposed to be and let the music lead them.</w:t>
      </w:r>
      <w:r w:rsidRPr="00432D26">
        <w:rPr>
          <w:rFonts w:ascii="Palatino" w:hAnsi="Palatino" w:cs="Times New Roman"/>
          <w:color w:val="000000" w:themeColor="text1"/>
        </w:rPr>
        <w:br/>
      </w:r>
      <w:r w:rsidRPr="00432D26">
        <w:rPr>
          <w:rFonts w:ascii="Palatino" w:hAnsi="Palatino" w:cs="Times New Roman"/>
          <w:i/>
          <w:color w:val="000000" w:themeColor="text1"/>
        </w:rPr>
        <w:t>So that’s how it is</w:t>
      </w:r>
      <w:r w:rsidRPr="00432D26">
        <w:rPr>
          <w:rFonts w:ascii="Palatino" w:hAnsi="Palatino" w:cs="Times New Roman"/>
          <w:color w:val="000000" w:themeColor="text1"/>
        </w:rPr>
        <w:t xml:space="preserve">, I frowned. Malicia was gentle and soft and regretful, respected the importance of the old families and their place in the halls of power – and all the while my teacher stood there reminding them with a smile that if he had his way all of their heads would be in the Hall of Screams. The Empress smiled and casually laid a hand on Black’s arm, four hundred eyes following the gesture. </w:t>
      </w:r>
      <w:r w:rsidRPr="00432D26">
        <w:rPr>
          <w:rFonts w:ascii="Palatino" w:hAnsi="Palatino" w:cs="Times New Roman"/>
          <w:i/>
          <w:color w:val="000000" w:themeColor="text1"/>
        </w:rPr>
        <w:t>Look at my monster</w:t>
      </w:r>
      <w:r w:rsidRPr="00432D26">
        <w:rPr>
          <w:rFonts w:ascii="Palatino" w:hAnsi="Palatino" w:cs="Times New Roman"/>
          <w:color w:val="000000" w:themeColor="text1"/>
        </w:rPr>
        <w:t xml:space="preserve">, she seemed to be saying. </w:t>
      </w:r>
      <w:r w:rsidRPr="00432D26">
        <w:rPr>
          <w:rFonts w:ascii="Palatino" w:hAnsi="Palatino" w:cs="Times New Roman"/>
          <w:i/>
          <w:color w:val="000000" w:themeColor="text1"/>
        </w:rPr>
        <w:t>Isn’t he dangerous? Remember, I’m the only thing standing between you and him. So why don’t you all behave, my darlings? Leashes are such slippery things.</w:t>
      </w:r>
      <w:r w:rsidRPr="00432D26">
        <w:rPr>
          <w:rFonts w:ascii="Palatino" w:hAnsi="Palatino" w:cs="Times New Roman"/>
          <w:color w:val="000000" w:themeColor="text1"/>
        </w:rPr>
        <w:br/>
        <w:t>“Now that the inevitable politics are out of the way,” Malicia announced cheerfully, “we can get back to the part of the evening you’re all actually here for.”</w:t>
      </w:r>
      <w:r w:rsidRPr="00432D26">
        <w:rPr>
          <w:rFonts w:ascii="Palatino" w:hAnsi="Palatino" w:cs="Times New Roman"/>
          <w:color w:val="000000" w:themeColor="text1"/>
        </w:rPr>
        <w:br/>
        <w:t>Chuckles and smiles ripped through the crowd, though she hadn’t been being particularly funny. The Empress idly clapped her hands, and immediately the music started playing again. In a heartbeat the court split into a hundred smaller clusters, conversing among themselves and calling over servants carrying trays full of cups. With a last smile at us, the Empress trailed away to mingle.</w:t>
      </w:r>
      <w:r w:rsidRPr="00432D26">
        <w:rPr>
          <w:rFonts w:ascii="Palatino" w:hAnsi="Palatino" w:cs="Times New Roman"/>
          <w:color w:val="000000" w:themeColor="text1"/>
        </w:rPr>
        <w:br/>
        <w:t>“You did passably well, for you first time at Court,” Black assessed quietly. “They’ll think you weaker than you are, but that can be useful.”</w:t>
      </w:r>
      <w:r w:rsidRPr="00432D26">
        <w:rPr>
          <w:rFonts w:ascii="Palatino" w:hAnsi="Palatino" w:cs="Times New Roman"/>
          <w:color w:val="000000" w:themeColor="text1"/>
        </w:rPr>
        <w:br/>
        <w:t>“I really need some etiquette classes,” I grunted back. “The stuff I learned at the orphanage is useless here.”</w:t>
      </w:r>
      <w:r w:rsidRPr="00432D26">
        <w:rPr>
          <w:rFonts w:ascii="Palatino" w:hAnsi="Palatino" w:cs="Times New Roman"/>
          <w:color w:val="000000" w:themeColor="text1"/>
        </w:rPr>
        <w:br/>
        <w:t>“I’ll work it into your schedule,” the dark-haired man murmured. “But don’t forget you have a Name, Catherine. Rudeness is one of the many privileges that affords you.”</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I raised an eyebrow. “If I’m gonna be rude to one of them, I want to be on purpose,” I retorted.</w:t>
      </w:r>
      <w:r w:rsidRPr="00432D26">
        <w:rPr>
          <w:rFonts w:ascii="Palatino" w:hAnsi="Palatino" w:cs="Times New Roman"/>
          <w:color w:val="000000" w:themeColor="text1"/>
        </w:rPr>
        <w:br/>
        <w:t>He conceded the point with a mild inclination of the head. “You’ll have to mingle on your own,” he said. “Captain will be keeping an eye on you, but she’ll be remaining at a distance.”</w:t>
      </w:r>
      <w:r w:rsidRPr="00432D26">
        <w:rPr>
          <w:rFonts w:ascii="Palatino" w:hAnsi="Palatino" w:cs="Times New Roman"/>
          <w:color w:val="000000" w:themeColor="text1"/>
        </w:rPr>
        <w:br/>
        <w:t>“Got an assignment of your own, have you?” I guessed.</w:t>
      </w:r>
      <w:r w:rsidRPr="00432D26">
        <w:rPr>
          <w:rFonts w:ascii="Palatino" w:hAnsi="Palatino" w:cs="Times New Roman"/>
          <w:color w:val="000000" w:themeColor="text1"/>
        </w:rPr>
        <w:br/>
        <w:t>Black smiled thinly.</w:t>
      </w:r>
      <w:r w:rsidRPr="00432D26">
        <w:rPr>
          <w:rFonts w:ascii="Palatino" w:hAnsi="Palatino" w:cs="Times New Roman"/>
          <w:color w:val="000000" w:themeColor="text1"/>
        </w:rPr>
        <w:br/>
        <w:t>“The High Lady of Kahtan has been making noises about revising the legal number of household troops,” he replied. “She seems to need a reminder as to why she inherited her seat so young.”</w:t>
      </w:r>
      <w:r w:rsidRPr="00432D26">
        <w:rPr>
          <w:rFonts w:ascii="Palatino" w:hAnsi="Palatino" w:cs="Times New Roman"/>
          <w:color w:val="000000" w:themeColor="text1"/>
        </w:rPr>
        <w:br/>
        <w:t>“You have fun with that,” I snorted. “Anybody in particular I should talk to?”</w:t>
      </w:r>
      <w:r w:rsidRPr="00432D26">
        <w:rPr>
          <w:rFonts w:ascii="Palatino" w:hAnsi="Palatino" w:cs="Times New Roman"/>
          <w:color w:val="000000" w:themeColor="text1"/>
        </w:rPr>
        <w:br/>
        <w:t>“There might we some well-connected cadets from the College in attendance,” Black murmured. “Allies are a useful thing.”</w:t>
      </w:r>
      <w:r w:rsidRPr="00432D26">
        <w:rPr>
          <w:rFonts w:ascii="Palatino" w:hAnsi="Palatino" w:cs="Times New Roman"/>
          <w:color w:val="000000" w:themeColor="text1"/>
        </w:rPr>
        <w:br/>
        <w:t xml:space="preserve">I acknowledged the hint with a nod and turned to face the crowd as he strode away. Where to start? Gods, I’d never been all that good at the social butterfly thing. </w:t>
      </w:r>
      <w:r w:rsidRPr="00432D26">
        <w:rPr>
          <w:rFonts w:ascii="Palatino" w:hAnsi="Palatino" w:cs="Times New Roman"/>
          <w:i/>
          <w:color w:val="000000" w:themeColor="text1"/>
        </w:rPr>
        <w:t>All right, let’s get a drink first. Should make the rest of this easier.</w:t>
      </w:r>
      <w:r w:rsidRPr="00432D26">
        <w:rPr>
          <w:rFonts w:ascii="Palatino" w:hAnsi="Palatino" w:cs="Times New Roman"/>
          <w:color w:val="000000" w:themeColor="text1"/>
        </w:rPr>
        <w:t xml:space="preserve"> I gestured for one of the drinks-carrying servants to come closer and snatched a golden goblet with wine in it. Something fruity, from the smell of it.</w:t>
      </w:r>
      <w:r w:rsidRPr="00432D26">
        <w:rPr>
          <w:rFonts w:ascii="Palatino" w:hAnsi="Palatino" w:cs="Times New Roman"/>
          <w:color w:val="000000" w:themeColor="text1"/>
        </w:rPr>
        <w:br/>
        <w:t>“Don’t drink that,” Scribe murmured.</w:t>
      </w:r>
      <w:r w:rsidRPr="00432D26">
        <w:rPr>
          <w:rFonts w:ascii="Palatino" w:hAnsi="Palatino" w:cs="Times New Roman"/>
          <w:color w:val="000000" w:themeColor="text1"/>
        </w:rPr>
        <w:br/>
        <w:t>I nearly dropped the cup, cursing under my breath. The plain-faced woman was standing at my side like she’d always been there – and for all I know she’d been. There was a ring of empty space around me for at least twenty feet, which made it all the more ridiculous I hadn’t seen or heard her coming.</w:t>
      </w:r>
      <w:r w:rsidRPr="00432D26">
        <w:rPr>
          <w:rFonts w:ascii="Palatino" w:hAnsi="Palatino" w:cs="Times New Roman"/>
          <w:color w:val="000000" w:themeColor="text1"/>
        </w:rPr>
        <w:br/>
        <w:t xml:space="preserve">“You </w:t>
      </w:r>
      <w:r w:rsidRPr="00432D26">
        <w:rPr>
          <w:rFonts w:ascii="Palatino" w:hAnsi="Palatino" w:cs="Times New Roman"/>
          <w:i/>
          <w:color w:val="000000" w:themeColor="text1"/>
        </w:rPr>
        <w:t>really</w:t>
      </w:r>
      <w:r w:rsidRPr="00432D26">
        <w:rPr>
          <w:rFonts w:ascii="Palatino" w:hAnsi="Palatino" w:cs="Times New Roman"/>
          <w:color w:val="000000" w:themeColor="text1"/>
        </w:rPr>
        <w:t xml:space="preserve"> need to stop doing that,” I complained.</w:t>
      </w:r>
      <w:r w:rsidRPr="00432D26">
        <w:rPr>
          <w:rFonts w:ascii="Palatino" w:hAnsi="Palatino" w:cs="Times New Roman"/>
          <w:color w:val="000000" w:themeColor="text1"/>
        </w:rPr>
        <w:br/>
        <w:t>A flicker of amusement went through her eyes, gone in a heartbeat.</w:t>
      </w:r>
      <w:r w:rsidRPr="00432D26">
        <w:rPr>
          <w:rFonts w:ascii="Palatino" w:hAnsi="Palatino" w:cs="Times New Roman"/>
          <w:color w:val="000000" w:themeColor="text1"/>
        </w:rPr>
        <w:br/>
        <w:t>“Haven’t seen you since the Blackguards picked me up,” I observed after composing myself. “Where did you go?”</w:t>
      </w:r>
      <w:r w:rsidRPr="00432D26">
        <w:rPr>
          <w:rFonts w:ascii="Palatino" w:hAnsi="Palatino" w:cs="Times New Roman"/>
          <w:color w:val="000000" w:themeColor="text1"/>
        </w:rPr>
        <w:br/>
        <w:t>“I had other duties,” she replied, and didn’t elaborate even after I raised an eyebrow.</w:t>
      </w:r>
      <w:r w:rsidRPr="00432D26">
        <w:rPr>
          <w:rFonts w:ascii="Palatino" w:hAnsi="Palatino" w:cs="Times New Roman"/>
          <w:color w:val="000000" w:themeColor="text1"/>
        </w:rPr>
        <w:br/>
        <w:t>I sighed and eye the cup of wine wistfully.</w:t>
      </w:r>
      <w:r w:rsidRPr="00432D26">
        <w:rPr>
          <w:rFonts w:ascii="Palatino" w:hAnsi="Palatino" w:cs="Times New Roman"/>
          <w:color w:val="000000" w:themeColor="text1"/>
        </w:rPr>
        <w:br/>
        <w:t>“It’s poisoned, isn’t it?” I said with resignation.</w:t>
      </w:r>
      <w:r w:rsidRPr="00432D26">
        <w:rPr>
          <w:rFonts w:ascii="Palatino" w:hAnsi="Palatino" w:cs="Times New Roman"/>
          <w:color w:val="000000" w:themeColor="text1"/>
        </w:rPr>
        <w:br/>
        <w:t>“All the drinks are,” she said. “A mild poison, with embarrassing side-effects. Attendees find out what antidote they’ll need in advance: not drinking is seen as a sign of incompetence.”</w:t>
      </w:r>
      <w:r w:rsidRPr="00432D26">
        <w:rPr>
          <w:rFonts w:ascii="Palatino" w:hAnsi="Palatino" w:cs="Times New Roman"/>
          <w:color w:val="000000" w:themeColor="text1"/>
        </w:rPr>
        <w:br/>
        <w:t>“Fucking Praesi,” I grunted under my breath. “No offence, Scribe.”</w:t>
      </w:r>
      <w:r w:rsidRPr="00432D26">
        <w:rPr>
          <w:rFonts w:ascii="Palatino" w:hAnsi="Palatino" w:cs="Times New Roman"/>
          <w:color w:val="000000" w:themeColor="text1"/>
        </w:rPr>
        <w:br/>
        <w:t>“None taken. I was not born in Praes,” she replied without inflection.</w:t>
      </w:r>
      <w:r w:rsidRPr="00432D26">
        <w:rPr>
          <w:rFonts w:ascii="Palatino" w:hAnsi="Palatino" w:cs="Times New Roman"/>
          <w:color w:val="000000" w:themeColor="text1"/>
        </w:rPr>
        <w:br/>
        <w:t xml:space="preserve">That was the first bit of personal information I’d ever learned about Black’s shadow, and I filed it away for mulling over later. Very little was known about Scribe, given how rarely she made it into the stories. The Empress passed at the edge of my field of vision, laughing throatily at a richly dressed young boy’s jest. From the poleaxed look on his face, he seemed as unable to deal with her as I’d been not too long ago. The Named </w:t>
      </w:r>
      <w:r w:rsidRPr="00432D26">
        <w:rPr>
          <w:rFonts w:ascii="Palatino" w:hAnsi="Palatino" w:cs="Times New Roman"/>
          <w:color w:val="000000" w:themeColor="text1"/>
        </w:rPr>
        <w:lastRenderedPageBreak/>
        <w:t>woman followed my gaze, clicking her tongue against the roof of her mouth.</w:t>
      </w:r>
      <w:r w:rsidRPr="00432D26">
        <w:rPr>
          <w:rFonts w:ascii="Palatino" w:hAnsi="Palatino" w:cs="Times New Roman"/>
          <w:color w:val="000000" w:themeColor="text1"/>
        </w:rPr>
        <w:br/>
        <w:t>“Be careful with her,” Scribe said.</w:t>
      </w:r>
      <w:r w:rsidRPr="00432D26">
        <w:rPr>
          <w:rFonts w:ascii="Palatino" w:hAnsi="Palatino" w:cs="Times New Roman"/>
          <w:color w:val="000000" w:themeColor="text1"/>
        </w:rPr>
        <w:br/>
        <w:t>I kept my surprise off of my face. She wasn’t usually one to bother with warnings, and to be honest I was a little surprised we were still talking at all: this might very well be the longest conversation the two of us had had since the first time we’d met. I’d never gotten the feeling that Scribe disliked me, per se, she just didn’t seem particularly invested in my general existence.</w:t>
      </w:r>
      <w:r w:rsidRPr="00432D26">
        <w:rPr>
          <w:rFonts w:ascii="Palatino" w:hAnsi="Palatino" w:cs="Times New Roman"/>
          <w:color w:val="000000" w:themeColor="text1"/>
        </w:rPr>
        <w:br/>
        <w:t>“I know she’d dangerous,” I replied quietly. “It’ll take more than few smiles to make me forget that.”</w:t>
      </w:r>
      <w:r w:rsidRPr="00432D26">
        <w:rPr>
          <w:rFonts w:ascii="Palatino" w:hAnsi="Palatino" w:cs="Times New Roman"/>
          <w:color w:val="000000" w:themeColor="text1"/>
        </w:rPr>
        <w:br/>
        <w:t xml:space="preserve">“You don’t understand </w:t>
      </w:r>
      <w:r w:rsidRPr="00432D26">
        <w:rPr>
          <w:rFonts w:ascii="Palatino" w:hAnsi="Palatino" w:cs="Times New Roman"/>
          <w:i/>
          <w:color w:val="000000" w:themeColor="text1"/>
        </w:rPr>
        <w:t>how</w:t>
      </w:r>
      <w:r w:rsidRPr="00432D26">
        <w:rPr>
          <w:rFonts w:ascii="Palatino" w:hAnsi="Palatino" w:cs="Times New Roman"/>
          <w:color w:val="000000" w:themeColor="text1"/>
        </w:rPr>
        <w:t xml:space="preserve"> dangerous she is,” the plain-faced woman murmured. “Not even Black does, and he’s known her the longest.”</w:t>
      </w:r>
      <w:r w:rsidRPr="00432D26">
        <w:rPr>
          <w:rFonts w:ascii="Palatino" w:hAnsi="Palatino" w:cs="Times New Roman"/>
          <w:color w:val="000000" w:themeColor="text1"/>
        </w:rPr>
        <w:br/>
        <w:t>“They knew each other before she took the throne?” I asked, openly surprised.</w:t>
      </w:r>
      <w:r w:rsidRPr="00432D26">
        <w:rPr>
          <w:rFonts w:ascii="Palatino" w:hAnsi="Palatino" w:cs="Times New Roman"/>
          <w:color w:val="000000" w:themeColor="text1"/>
        </w:rPr>
        <w:br/>
        <w:t>I’d heard next to nothing about Dread Empress Malicia before she claimed the Tower. Even how she’d managed that was rather vague: I knew she’d been opposed and a civil war had ensued where Black had served has her general, but details were scarce in the books I’d been provided.</w:t>
      </w:r>
      <w:r w:rsidRPr="00432D26">
        <w:rPr>
          <w:rFonts w:ascii="Palatino" w:hAnsi="Palatino" w:cs="Times New Roman"/>
          <w:color w:val="000000" w:themeColor="text1"/>
        </w:rPr>
        <w:br/>
        <w:t>“They met before he claimed his first Name in full,” Scribe said. “When she was still a waitress at her father’s inn in Satus.”</w:t>
      </w:r>
      <w:r w:rsidRPr="00432D26">
        <w:rPr>
          <w:rFonts w:ascii="Palatino" w:hAnsi="Palatino" w:cs="Times New Roman"/>
          <w:color w:val="000000" w:themeColor="text1"/>
        </w:rPr>
        <w:br/>
        <w:t xml:space="preserve">I blinked. “A </w:t>
      </w:r>
      <w:r w:rsidRPr="00432D26">
        <w:rPr>
          <w:rFonts w:ascii="Palatino" w:hAnsi="Palatino" w:cs="Times New Roman"/>
          <w:i/>
          <w:color w:val="000000" w:themeColor="text1"/>
        </w:rPr>
        <w:t>waitress</w:t>
      </w:r>
      <w:r w:rsidRPr="00432D26">
        <w:rPr>
          <w:rFonts w:ascii="Palatino" w:hAnsi="Palatino" w:cs="Times New Roman"/>
          <w:color w:val="000000" w:themeColor="text1"/>
        </w:rPr>
        <w:t xml:space="preserve">?” I hissed out in disbelief. “The Dread Empress of Praes used to be a </w:t>
      </w:r>
      <w:r w:rsidRPr="00432D26">
        <w:rPr>
          <w:rFonts w:ascii="Palatino" w:hAnsi="Palatino" w:cs="Times New Roman"/>
          <w:i/>
          <w:color w:val="000000" w:themeColor="text1"/>
        </w:rPr>
        <w:t>waitress</w:t>
      </w:r>
      <w:r w:rsidRPr="00432D26">
        <w:rPr>
          <w:rFonts w:ascii="Palatino" w:hAnsi="Palatino" w:cs="Times New Roman"/>
          <w:color w:val="000000" w:themeColor="text1"/>
        </w:rPr>
        <w:t>?”</w:t>
      </w:r>
      <w:r w:rsidRPr="00432D26">
        <w:rPr>
          <w:rFonts w:ascii="Palatino" w:hAnsi="Palatino" w:cs="Times New Roman"/>
          <w:color w:val="000000" w:themeColor="text1"/>
        </w:rPr>
        <w:br/>
        <w:t>The other Named folded her ink-stained fingers into her sleeves.</w:t>
      </w:r>
      <w:r w:rsidRPr="00432D26">
        <w:rPr>
          <w:rFonts w:ascii="Palatino" w:hAnsi="Palatino" w:cs="Times New Roman"/>
          <w:color w:val="000000" w:themeColor="text1"/>
        </w:rPr>
        <w:br/>
        <w:t>“What do you know about Dread Emperor Nefarious?” she finally asked.</w:t>
      </w:r>
      <w:r w:rsidRPr="00432D26">
        <w:rPr>
          <w:rFonts w:ascii="Palatino" w:hAnsi="Palatino" w:cs="Times New Roman"/>
          <w:color w:val="000000" w:themeColor="text1"/>
        </w:rPr>
        <w:br/>
        <w:t>I frowned. “He ruled before Malicia. Went a little cuckoo in the head after he failed to invade Callow and got whipped by the Wizard of the West.”</w:t>
      </w:r>
      <w:r w:rsidRPr="00432D26">
        <w:rPr>
          <w:rFonts w:ascii="Palatino" w:hAnsi="Palatino" w:cs="Times New Roman"/>
          <w:color w:val="000000" w:themeColor="text1"/>
        </w:rPr>
        <w:br/>
        <w:t>Scribe’s face was unreadable. “The nature of his fall was less charming than your expression might imply. Nefarious never again left the Tower after he returned, leaving matters of ruling to the Chancellor. He spent his time expanding the ranks of his seraglio.”</w:t>
      </w:r>
      <w:r w:rsidRPr="00432D26">
        <w:rPr>
          <w:rFonts w:ascii="Palatino" w:hAnsi="Palatino" w:cs="Times New Roman"/>
          <w:color w:val="000000" w:themeColor="text1"/>
        </w:rPr>
        <w:br/>
        <w:t>Just the word made my skin crawl. I’d known that some of the Dread Emperors – and Empresses – had kept consorts, but from the way Scribe was talking about it Nefarious hadn’t been looking for volunteers.</w:t>
      </w:r>
      <w:r w:rsidRPr="00432D26">
        <w:rPr>
          <w:rFonts w:ascii="Palatino" w:hAnsi="Palatino" w:cs="Times New Roman"/>
          <w:color w:val="000000" w:themeColor="text1"/>
        </w:rPr>
        <w:br/>
        <w:t>“Her beauty has little to do with her Name,” she murmured. “The Emperor had his Sentinels scouring the breadth of Praes for beauties and word of her looks had spread beyond the town. Her father protested, so they nailed him to the floor of his own inn.”</w:t>
      </w:r>
      <w:r w:rsidRPr="00432D26">
        <w:rPr>
          <w:rFonts w:ascii="Palatino" w:hAnsi="Palatino" w:cs="Times New Roman"/>
          <w:color w:val="000000" w:themeColor="text1"/>
        </w:rPr>
        <w:br/>
        <w:t>I grimaced. I sometimes forgot that the bastards that held the Tower were just as brutal towards their own people as they were towards the other kingdoms.</w:t>
      </w:r>
      <w:r w:rsidRPr="00432D26">
        <w:rPr>
          <w:rFonts w:ascii="Palatino" w:hAnsi="Palatino" w:cs="Times New Roman"/>
          <w:color w:val="000000" w:themeColor="text1"/>
        </w:rPr>
        <w:br/>
        <w:t>“So they met when she was taken to Nefarious?” I guessed.</w:t>
      </w:r>
      <w:r w:rsidRPr="00432D26">
        <w:rPr>
          <w:rFonts w:ascii="Palatino" w:hAnsi="Palatino" w:cs="Times New Roman"/>
          <w:color w:val="000000" w:themeColor="text1"/>
        </w:rPr>
        <w:br/>
        <w:t>Scribe shook her head. “A few days beforehand. He and Wekesa were still claimants to Squire and Apprentice, back then. They met again when he became the Black Knight and Chancellor summoned him to the Tower.”</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“From concubine to Empress,” I muttered. “Weeping Heavens, how did she manage that?”</w:t>
      </w:r>
      <w:r w:rsidRPr="00432D26">
        <w:rPr>
          <w:rFonts w:ascii="Palatino" w:hAnsi="Palatino" w:cs="Times New Roman"/>
          <w:color w:val="000000" w:themeColor="text1"/>
        </w:rPr>
        <w:br/>
        <w:t>“Patience,” Scribe said. “Patience, poison and making the right promises.”</w:t>
      </w:r>
      <w:r w:rsidRPr="00432D26">
        <w:rPr>
          <w:rFonts w:ascii="Palatino" w:hAnsi="Palatino" w:cs="Times New Roman"/>
          <w:color w:val="000000" w:themeColor="text1"/>
        </w:rPr>
        <w:br/>
        <w:t>That certainly got my attention. “And what did she promise him?”</w:t>
      </w:r>
      <w:r w:rsidRPr="00432D26">
        <w:rPr>
          <w:rFonts w:ascii="Palatino" w:hAnsi="Palatino" w:cs="Times New Roman"/>
          <w:color w:val="000000" w:themeColor="text1"/>
        </w:rPr>
        <w:br/>
        <w:t>“What she needed to,” Scribe replied flatly. “Not as much as she should have. They are, after all, friends.”</w:t>
      </w:r>
      <w:r w:rsidRPr="00432D26">
        <w:rPr>
          <w:rFonts w:ascii="Palatino" w:hAnsi="Palatino" w:cs="Times New Roman"/>
          <w:color w:val="000000" w:themeColor="text1"/>
        </w:rPr>
        <w:br/>
        <w:t>Her face had remained impassive, but there was no hiding the thick distaste in the way she pronounced the last word.</w:t>
      </w:r>
      <w:r w:rsidRPr="00432D26">
        <w:rPr>
          <w:rFonts w:ascii="Palatino" w:hAnsi="Palatino" w:cs="Times New Roman"/>
          <w:color w:val="000000" w:themeColor="text1"/>
        </w:rPr>
        <w:br/>
        <w:t>“You don’t sound very fond of the Empress,” I said very, very quietly.</w:t>
      </w:r>
      <w:r w:rsidRPr="00432D26">
        <w:rPr>
          <w:rFonts w:ascii="Palatino" w:hAnsi="Palatino" w:cs="Times New Roman"/>
          <w:color w:val="000000" w:themeColor="text1"/>
        </w:rPr>
        <w:br/>
        <w:t>“Amadeus is a loyal man, in his own way,” Scribe replied. “It’s why we follow him – he’d break the world, for one of us. In some ways he already has. But the blade bites from both sides.”</w:t>
      </w:r>
      <w:r w:rsidRPr="00432D26">
        <w:rPr>
          <w:rFonts w:ascii="Palatino" w:hAnsi="Palatino" w:cs="Times New Roman"/>
          <w:color w:val="000000" w:themeColor="text1"/>
        </w:rPr>
        <w:br/>
        <w:t>I cast a shifty look around us, which probably made us look twice as guilty.</w:t>
      </w:r>
      <w:r w:rsidRPr="00432D26">
        <w:rPr>
          <w:rFonts w:ascii="Palatino" w:hAnsi="Palatino" w:cs="Times New Roman"/>
          <w:color w:val="000000" w:themeColor="text1"/>
        </w:rPr>
        <w:br/>
        <w:t>“We are not being overheard,” the plain-faced woman said, and the utter certitude in her voice gave me pause. Something related to her Name? “Ranger and I disagreed on many matters, Catherine, but there was one thing we always agreed on.”</w:t>
      </w:r>
      <w:r w:rsidRPr="00432D26">
        <w:rPr>
          <w:rFonts w:ascii="Palatino" w:hAnsi="Palatino" w:cs="Times New Roman"/>
          <w:color w:val="000000" w:themeColor="text1"/>
        </w:rPr>
        <w:br/>
        <w:t>“And what’s that?”</w:t>
      </w:r>
      <w:r w:rsidRPr="00432D26">
        <w:rPr>
          <w:rFonts w:ascii="Palatino" w:hAnsi="Palatino" w:cs="Times New Roman"/>
          <w:color w:val="000000" w:themeColor="text1"/>
        </w:rPr>
        <w:br/>
        <w:t>Scribe leaned closer.</w:t>
      </w:r>
      <w:r w:rsidRPr="00432D26">
        <w:rPr>
          <w:rFonts w:ascii="Palatino" w:hAnsi="Palatino" w:cs="Times New Roman"/>
          <w:color w:val="000000" w:themeColor="text1"/>
        </w:rPr>
        <w:br/>
        <w:t>“We should have an Emperor, not an Empress,” she whispered into my ear.</w:t>
      </w:r>
      <w:r w:rsidRPr="00432D26">
        <w:rPr>
          <w:rFonts w:ascii="Palatino" w:hAnsi="Palatino" w:cs="Times New Roman"/>
          <w:color w:val="000000" w:themeColor="text1"/>
        </w:rPr>
        <w:br/>
        <w:t xml:space="preserve">Without another word, she stepped into the crowd. A drunken noble passed in front of her, tittering with a companion whose hair was shaped like a roaring dragon, and by the time they cleared my field of vision there was no sign of Scribe. She might as well have vanished into thing air, and if I hadn’t know how hilariously disproportionate the amount of magic needed for even the smallest transportation spells was I would have thought she’d teleported. </w:t>
      </w:r>
      <w:r w:rsidRPr="00432D26">
        <w:rPr>
          <w:rFonts w:ascii="Palatino" w:hAnsi="Palatino" w:cs="Times New Roman"/>
          <w:i/>
          <w:color w:val="000000" w:themeColor="text1"/>
        </w:rPr>
        <w:t>Well, wasn’t that the most ominous conversation I’ve had all week. If you don’t count the fucking demon doorman, anyways.</w:t>
      </w:r>
      <w:r w:rsidRPr="00432D26">
        <w:rPr>
          <w:rFonts w:ascii="Palatino" w:hAnsi="Palatino" w:cs="Times New Roman"/>
          <w:color w:val="000000" w:themeColor="text1"/>
        </w:rPr>
        <w:t xml:space="preserve"> It wasn’t every day I got spoken treason to, and there was no way this was anything but treason. Coming from the Named who worked closest with my teacher, to boot.</w:t>
      </w:r>
      <w:r w:rsidRPr="00432D26">
        <w:rPr>
          <w:rFonts w:ascii="Palatino" w:hAnsi="Palatino" w:cs="Times New Roman"/>
          <w:color w:val="000000" w:themeColor="text1"/>
        </w:rPr>
        <w:br/>
        <w:t xml:space="preserve">Scribe’s mention of Ranger had come as something of a surprise, considering the woman in question had left the Empire early into the Conquest – if the stories were true, anyway. So there were Praesi who’d wanted Black to claim the Tower. That wasn’t all that surprising, considering he’d been the face of the Empire’s latest victories. </w:t>
      </w:r>
      <w:r w:rsidRPr="00432D26">
        <w:rPr>
          <w:rFonts w:ascii="Palatino" w:hAnsi="Palatino" w:cs="Times New Roman"/>
          <w:i/>
          <w:color w:val="000000" w:themeColor="text1"/>
        </w:rPr>
        <w:t>But he doesn’t seem to want the Tower.</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And I’m not sure he could actually take it, considering he’s pale-skinned.</w:t>
      </w:r>
      <w:r w:rsidRPr="00432D26">
        <w:rPr>
          <w:rFonts w:ascii="Palatino" w:hAnsi="Palatino" w:cs="Times New Roman"/>
          <w:color w:val="000000" w:themeColor="text1"/>
        </w:rPr>
        <w:t xml:space="preserve"> There were three ethnicities, in the Wasteland. The two largest were the Soninke and the Taghreb, often overshadowing the less-known Duni. Most dark and olive-skinned people who lived in the Green Stretch still considered themselves of the associated culture, but the pale-skinned people who’d trickled into the Stretch from Callow as well as those who had much more ancient Miezan roots were branded with the name of Duni.</w:t>
      </w:r>
      <w:r w:rsidRPr="00432D26">
        <w:rPr>
          <w:rFonts w:ascii="Palatino" w:hAnsi="Palatino" w:cs="Times New Roman"/>
          <w:color w:val="000000" w:themeColor="text1"/>
        </w:rPr>
        <w:br/>
        <w:t xml:space="preserve">The Soninke had some kind of religious grounds for despising them, I’d read – it was </w:t>
      </w:r>
      <w:r w:rsidRPr="00432D26">
        <w:rPr>
          <w:rFonts w:ascii="Palatino" w:hAnsi="Palatino" w:cs="Times New Roman"/>
          <w:color w:val="000000" w:themeColor="text1"/>
        </w:rPr>
        <w:lastRenderedPageBreak/>
        <w:t>associated with the same reason they thought of the Taghreb as a lesser people – but the Taghreb simply hated them for being a visible reminder of the Miezan occupation. Over a thousand years later no living Taghreb had been actually seen a Miezan and the blood of the original settlers who’d remained in Stretch was so diluted as to have nothing in common with their ancestors, but the hatred remained. There had been Black Knights of Duni blood before my teacher and a few Chancellors. But no Warlock, and no one of those roots had ever held the Tower. The very idea was anathema to the beliefs of most of the old nobility.</w:t>
      </w:r>
      <w:r w:rsidRPr="00432D26">
        <w:rPr>
          <w:rFonts w:ascii="Palatino" w:hAnsi="Palatino" w:cs="Times New Roman"/>
          <w:color w:val="000000" w:themeColor="text1"/>
        </w:rPr>
        <w:br/>
        <w:t xml:space="preserve">I wasn’t sure what Black actually wanted, when it came down to it. I’d grown to know the person he presented himself at and even looked the monster he could be in the eye, but his intentions were still a mystery to me. With every passing day I felt more like the only dancer in the ballroom who didn’t know the tune or the steps, and there was only so long I was willing to allow that. I could still hear rope creak and necks break whenever I closed my eyes: those were the consequences, when I took a swing in the dark instead of planning out my actions carefully. </w:t>
      </w:r>
      <w:r w:rsidRPr="00432D26">
        <w:rPr>
          <w:rFonts w:ascii="Palatino" w:hAnsi="Palatino" w:cs="Times New Roman"/>
          <w:i/>
          <w:color w:val="000000" w:themeColor="text1"/>
        </w:rPr>
        <w:t xml:space="preserve">Gods, I really wish I could have a bloody cup of wine at the moment. </w:t>
      </w:r>
      <w:r w:rsidRPr="00432D26">
        <w:rPr>
          <w:rFonts w:ascii="Palatino" w:hAnsi="Palatino" w:cs="Times New Roman"/>
          <w:color w:val="000000" w:themeColor="text1"/>
        </w:rPr>
        <w:t>There seemed to be food displayed on a table by one of the cloth pillars, and I made my way towards it. Odds were it was just as poisoned as the wine, but I figured I’d at least look whether some people helped themselves to it before writing it off. There was already someone there sniffing around pork cutlets, as it happened. I recognized the silhouette even from a distance: I didn’t know a lot of orcs as tall as Juniper, aside from Hakram.</w:t>
      </w:r>
      <w:r w:rsidRPr="00432D26">
        <w:rPr>
          <w:rFonts w:ascii="Palatino" w:hAnsi="Palatino" w:cs="Times New Roman"/>
          <w:color w:val="000000" w:themeColor="text1"/>
        </w:rPr>
        <w:br/>
        <w:t>“Hellhound,” I greeted her, pleasantly surprised. “Didn’t think you’d go for this sort of thing.”</w:t>
      </w:r>
      <w:r w:rsidRPr="00432D26">
        <w:rPr>
          <w:rFonts w:ascii="Palatino" w:hAnsi="Palatino" w:cs="Times New Roman"/>
          <w:color w:val="000000" w:themeColor="text1"/>
        </w:rPr>
        <w:br/>
        <w:t>Juniper turned to eye me and then stabbed a cutlet with a fork, dropping it on an ornate gold plate.</w:t>
      </w:r>
      <w:r w:rsidRPr="00432D26">
        <w:rPr>
          <w:rFonts w:ascii="Palatino" w:hAnsi="Palatino" w:cs="Times New Roman"/>
          <w:color w:val="000000" w:themeColor="text1"/>
        </w:rPr>
        <w:br/>
        <w:t>“Someone from the family needs to show up at the important stuff,” she grunted. “Mom’s in Summerholm and Dad is taking care of my sisters up north so I got stuck doing it.”</w:t>
      </w:r>
      <w:r w:rsidRPr="00432D26">
        <w:rPr>
          <w:rFonts w:ascii="Palatino" w:hAnsi="Palatino" w:cs="Times New Roman"/>
          <w:color w:val="000000" w:themeColor="text1"/>
        </w:rPr>
        <w:br/>
        <w:t>I eyed the cutlet enviously as she took a bite.</w:t>
      </w:r>
      <w:r w:rsidRPr="00432D26">
        <w:rPr>
          <w:rFonts w:ascii="Palatino" w:hAnsi="Palatino" w:cs="Times New Roman"/>
          <w:color w:val="000000" w:themeColor="text1"/>
        </w:rPr>
        <w:br/>
        <w:t>“I don’t suppose those are safe?” I asked hopefully.</w:t>
      </w:r>
      <w:r w:rsidRPr="00432D26">
        <w:rPr>
          <w:rFonts w:ascii="Palatino" w:hAnsi="Palatino" w:cs="Times New Roman"/>
          <w:color w:val="000000" w:themeColor="text1"/>
        </w:rPr>
        <w:br/>
        <w:t>“Bishara told me what the antidote for tonight was,” Juniper replied with a smirk, flashing her fangs. “Only brought enough for one, I’m afraid. Should have planned this one better, Squire.”</w:t>
      </w:r>
      <w:r w:rsidRPr="00432D26">
        <w:rPr>
          <w:rFonts w:ascii="Palatino" w:hAnsi="Palatino" w:cs="Times New Roman"/>
          <w:color w:val="000000" w:themeColor="text1"/>
        </w:rPr>
        <w:br/>
        <w:t>“A common failure of hers, I’ve found,” a female voice casually butted in from behind me.</w:t>
      </w:r>
      <w:r w:rsidRPr="00432D26">
        <w:rPr>
          <w:rFonts w:ascii="Palatino" w:hAnsi="Palatino" w:cs="Times New Roman"/>
          <w:color w:val="000000" w:themeColor="text1"/>
        </w:rPr>
        <w:br/>
        <w:t>“The density of smugness in this room has suddenly intensified,” I announced without turning. “I wonder why that is?”</w:t>
      </w:r>
      <w:r w:rsidRPr="00432D26">
        <w:rPr>
          <w:rFonts w:ascii="Palatino" w:hAnsi="Palatino" w:cs="Times New Roman"/>
          <w:color w:val="000000" w:themeColor="text1"/>
        </w:rPr>
        <w:br/>
        <w:t>I turned towards the source of the comment and saw a pretty dark-skinned girl smiling at me in a way that never quite reached her eyes.</w:t>
      </w:r>
      <w:r w:rsidRPr="00432D26">
        <w:rPr>
          <w:rFonts w:ascii="Palatino" w:hAnsi="Palatino" w:cs="Times New Roman"/>
          <w:color w:val="000000" w:themeColor="text1"/>
        </w:rPr>
        <w:br/>
        <w:t>“Oh, Heiress,” I added cheerfully. “Hadn’t seen you there. Did you say something?”</w:t>
      </w:r>
      <w:r w:rsidRPr="00432D26">
        <w:rPr>
          <w:rFonts w:ascii="Palatino" w:hAnsi="Palatino" w:cs="Times New Roman"/>
          <w:color w:val="000000" w:themeColor="text1"/>
        </w:rPr>
        <w:br/>
        <w:t>Juniper snorted.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“It’s rather astonishing what passes as a sense of humour in the provinces,” someone else commented.</w:t>
      </w:r>
      <w:r w:rsidRPr="00432D26">
        <w:rPr>
          <w:rFonts w:ascii="Palatino" w:hAnsi="Palatino" w:cs="Times New Roman"/>
          <w:color w:val="000000" w:themeColor="text1"/>
        </w:rPr>
        <w:br/>
        <w:t xml:space="preserve">My eyes flicked to the pair of girls and the single boy my nemesis – one of them, anyway, and Gods when had I gotten to a point in my life where I’d need to look up the plural for the word nemesis? – had decided to bring along with her. The girls were Soninke, the boy Taghreb. Richly dressed, all of them, in shades of red and gold. Heiress’ long red dress brought a pang of envy from me, if only because of the way it fit around her curves perfectly. I’d yet to grow in any of those to speak of myself, much to my dismay. </w:t>
      </w:r>
      <w:r w:rsidRPr="00432D26">
        <w:rPr>
          <w:rFonts w:ascii="Palatino" w:hAnsi="Palatino" w:cs="Times New Roman"/>
          <w:i/>
          <w:color w:val="000000" w:themeColor="text1"/>
        </w:rPr>
        <w:t>At least I don’t have to bind my breasts too hard under plate. Must be Hells on her, when she does.</w:t>
      </w:r>
      <w:r w:rsidRPr="00432D26">
        <w:rPr>
          <w:rFonts w:ascii="Palatino" w:hAnsi="Palatino" w:cs="Times New Roman"/>
          <w:color w:val="000000" w:themeColor="text1"/>
        </w:rPr>
        <w:t xml:space="preserve"> After a heartbeat to take them in, I addressed Heiress.</w:t>
      </w:r>
      <w:r w:rsidRPr="00432D26">
        <w:rPr>
          <w:rFonts w:ascii="Palatino" w:hAnsi="Palatino" w:cs="Times New Roman"/>
          <w:color w:val="000000" w:themeColor="text1"/>
        </w:rPr>
        <w:br/>
        <w:t>“You brought bookends,” I said amusedly. “I didn’t think that was something people actually did. Did you train them to say snappy phrases whenever you signal them? Go on, tug at your earlobe. I’m hoping it’ll make one of them strike a pose.”</w:t>
      </w:r>
      <w:r w:rsidRPr="00432D26">
        <w:rPr>
          <w:rFonts w:ascii="Palatino" w:hAnsi="Palatino" w:cs="Times New Roman"/>
          <w:color w:val="000000" w:themeColor="text1"/>
        </w:rPr>
        <w:br/>
        <w:t>“I suppose allowances need to be made for poor breeding,” one of the Soninke girls sighed. “I am Barika Unonti, heiress to the Ladyship of Unonti. You may kiss my hand, Wallerspawn.”</w:t>
      </w:r>
      <w:r w:rsidRPr="00432D26">
        <w:rPr>
          <w:rFonts w:ascii="Palatino" w:hAnsi="Palatino" w:cs="Times New Roman"/>
          <w:color w:val="000000" w:themeColor="text1"/>
        </w:rPr>
        <w:br/>
        <w:t>She extended a slender dark-skinned arm, palm facing downward. I eye her dubiously and she sneered. I sighed and my hand snapped out, closing around her little finger. Her eyes widened and she had to bite down a scream when I twisted sharply, breaking the bone without much effort. Soft hands, this one. I let go and smiled pleasantly at the lot of them.</w:t>
      </w:r>
      <w:r w:rsidRPr="00432D26">
        <w:rPr>
          <w:rFonts w:ascii="Palatino" w:hAnsi="Palatino" w:cs="Times New Roman"/>
          <w:color w:val="000000" w:themeColor="text1"/>
        </w:rPr>
        <w:br/>
        <w:t xml:space="preserve">“That’s your first warning,” I said. “You say another thing about breeding of any kind, or reference the fact I’m Callowan, and I’ll take something more drastic. An eye, maybe, since you little shits don’t see to be using them to recognize I am </w:t>
      </w:r>
      <w:r w:rsidRPr="00432D26">
        <w:rPr>
          <w:rFonts w:ascii="Palatino" w:hAnsi="Palatino" w:cs="Times New Roman"/>
          <w:i/>
          <w:color w:val="000000" w:themeColor="text1"/>
        </w:rPr>
        <w:t>not somebody to fuck with</w:t>
      </w:r>
      <w:r w:rsidRPr="00432D26">
        <w:rPr>
          <w:rFonts w:ascii="Palatino" w:hAnsi="Palatino" w:cs="Times New Roman"/>
          <w:color w:val="000000" w:themeColor="text1"/>
        </w:rPr>
        <w:t>.”</w:t>
      </w:r>
      <w:r w:rsidRPr="00432D26">
        <w:rPr>
          <w:rFonts w:ascii="Palatino" w:hAnsi="Palatino" w:cs="Times New Roman"/>
          <w:color w:val="000000" w:themeColor="text1"/>
        </w:rPr>
        <w:br/>
        <w:t>Unonti eyed me like I’d turned into a raving madwoman and something arcane in nature flickered around the other girl’s fingers – it felt like lightning, but she did not strike out. The boy’s hand dipped to the bastard sword at his hip and I made eye contact with him, still smiling.</w:t>
      </w:r>
      <w:r w:rsidRPr="00432D26">
        <w:rPr>
          <w:rFonts w:ascii="Palatino" w:hAnsi="Palatino" w:cs="Times New Roman"/>
          <w:color w:val="000000" w:themeColor="text1"/>
        </w:rPr>
        <w:br/>
        <w:t>“Draw it,” I said softly. “See where that gets you.”</w:t>
      </w:r>
      <w:r w:rsidRPr="00432D26">
        <w:rPr>
          <w:rFonts w:ascii="Palatino" w:hAnsi="Palatino" w:cs="Times New Roman"/>
          <w:color w:val="000000" w:themeColor="text1"/>
        </w:rPr>
        <w:br/>
        <w:t>His hand returned to his side, his face flushed with anger. I returned my attention to Heiress and something I couldn’t quite identify passed through her eyes.</w:t>
      </w:r>
      <w:r w:rsidRPr="00432D26">
        <w:rPr>
          <w:rFonts w:ascii="Palatino" w:hAnsi="Palatino" w:cs="Times New Roman"/>
          <w:color w:val="000000" w:themeColor="text1"/>
        </w:rPr>
        <w:br/>
        <w:t>“Barbarity,” she spoke calmly, “is all you are good for. I’m told you couldn’t even manage a win at the College without using your Name.”</w:t>
      </w:r>
      <w:r w:rsidRPr="00432D26">
        <w:rPr>
          <w:rFonts w:ascii="Palatino" w:hAnsi="Palatino" w:cs="Times New Roman"/>
          <w:color w:val="000000" w:themeColor="text1"/>
        </w:rPr>
        <w:br/>
        <w:t>“She used all the tools at her disposal,” a gravelly voice interjected. Juniper was onto a second cutlet, eyeing us with mild amusement. “That’s the purpose of the games: training for war. She’d have been an idiot not to use it.”</w:t>
      </w:r>
      <w:r w:rsidRPr="00432D26">
        <w:rPr>
          <w:rFonts w:ascii="Palatino" w:hAnsi="Palatino" w:cs="Times New Roman"/>
          <w:color w:val="000000" w:themeColor="text1"/>
        </w:rPr>
        <w:br/>
        <w:t>Well now, an unexpected display of support from the Hellhound. Hadn’t seen that coming.</w:t>
      </w:r>
      <w:r w:rsidRPr="00432D26">
        <w:rPr>
          <w:rFonts w:ascii="Palatino" w:hAnsi="Palatino" w:cs="Times New Roman"/>
          <w:color w:val="000000" w:themeColor="text1"/>
        </w:rPr>
        <w:br/>
        <w:t>“Is defeat all it takes to cow one of the Knightsbane’s blood?” Heiress spoke softly.</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Juniper’s eyes turned hard and she bared her teeth, pushing herself up to her full height.</w:t>
      </w:r>
      <w:r w:rsidRPr="00432D26">
        <w:rPr>
          <w:rFonts w:ascii="Palatino" w:hAnsi="Palatino" w:cs="Times New Roman"/>
          <w:color w:val="000000" w:themeColor="text1"/>
        </w:rPr>
        <w:br/>
        <w:t>“The likes of you don’t get to say shit about my blood, Soninke. We still remember the Night of Red Winds,” she snarled. She rounded up on me immediately afterwards. “And you, don’t you look so pleased. I’m not taking sides in your little pissing contest – I just want you both to to leave your fucking politics out of my Legions. There’s more to this Empire than humans bickering over who gets to be in charge.”</w:t>
      </w:r>
      <w:r w:rsidRPr="00432D26">
        <w:rPr>
          <w:rFonts w:ascii="Palatino" w:hAnsi="Palatino" w:cs="Times New Roman"/>
          <w:color w:val="000000" w:themeColor="text1"/>
        </w:rPr>
        <w:br/>
        <w:t xml:space="preserve">And with that she dropped her plate on the table, walking away with a growl. Heiress smiled and met my eyes. </w:t>
      </w:r>
      <w:r w:rsidRPr="00432D26">
        <w:rPr>
          <w:rFonts w:ascii="Palatino" w:hAnsi="Palatino" w:cs="Times New Roman"/>
          <w:i/>
          <w:color w:val="000000" w:themeColor="text1"/>
        </w:rPr>
        <w:t>Ah, she did that on purpose. Burned the bridge for me. But that means…</w:t>
      </w:r>
      <w:r w:rsidRPr="00432D26">
        <w:rPr>
          <w:rFonts w:ascii="Palatino" w:hAnsi="Palatino" w:cs="Times New Roman"/>
          <w:color w:val="000000" w:themeColor="text1"/>
        </w:rPr>
        <w:br/>
        <w:t>“You have now slighted me twice, Catherine Foundling,” the Soninke called out, and her voice carried.</w:t>
      </w:r>
      <w:r w:rsidRPr="00432D26">
        <w:rPr>
          <w:rFonts w:ascii="Palatino" w:hAnsi="Palatino" w:cs="Times New Roman"/>
          <w:color w:val="000000" w:themeColor="text1"/>
        </w:rPr>
        <w:br/>
        <w:t>It got the attention of people around us, and they watched with interest – a loose circle of watchers formed.</w:t>
      </w:r>
      <w:r w:rsidRPr="00432D26">
        <w:rPr>
          <w:rFonts w:ascii="Palatino" w:hAnsi="Palatino" w:cs="Times New Roman"/>
          <w:color w:val="000000" w:themeColor="text1"/>
        </w:rPr>
        <w:br/>
        <w:t>“Well,” I replied blandly, “you do take things so personally.”</w:t>
      </w:r>
      <w:r w:rsidRPr="00432D26">
        <w:rPr>
          <w:rFonts w:ascii="Palatino" w:hAnsi="Palatino" w:cs="Times New Roman"/>
          <w:color w:val="000000" w:themeColor="text1"/>
        </w:rPr>
        <w:br/>
        <w:t>“You have assaulted a guest under my protection,” Heiress announced. “Do you deny this?”</w:t>
      </w:r>
      <w:r w:rsidRPr="00432D26">
        <w:rPr>
          <w:rFonts w:ascii="Palatino" w:hAnsi="Palatino" w:cs="Times New Roman"/>
          <w:color w:val="000000" w:themeColor="text1"/>
        </w:rPr>
        <w:br/>
        <w:t xml:space="preserve">Mhm, how to qualify the feeling in my bones at that moment? </w:t>
      </w:r>
      <w:r w:rsidRPr="00432D26">
        <w:rPr>
          <w:rFonts w:ascii="Palatino" w:hAnsi="Palatino" w:cs="Times New Roman"/>
          <w:i/>
          <w:color w:val="000000" w:themeColor="text1"/>
        </w:rPr>
        <w:t>Like a rabbit seeing the noose tighten around its throat.</w:t>
      </w:r>
      <w:r w:rsidRPr="00432D26">
        <w:rPr>
          <w:rFonts w:ascii="Palatino" w:hAnsi="Palatino" w:cs="Times New Roman"/>
          <w:color w:val="000000" w:themeColor="text1"/>
        </w:rPr>
        <w:t xml:space="preserve"> I could hardly deny breaking Unonti’s finger when it was still, in fact, broken. Besides Heiress had witnesses. Had I been baited? It was starting to look like I had been. </w:t>
      </w:r>
      <w:r w:rsidRPr="00432D26">
        <w:rPr>
          <w:rFonts w:ascii="Palatino" w:hAnsi="Palatino" w:cs="Times New Roman"/>
          <w:i/>
          <w:color w:val="000000" w:themeColor="text1"/>
        </w:rPr>
        <w:t>Now time to see for what.</w:t>
      </w:r>
      <w:r w:rsidRPr="00432D26">
        <w:rPr>
          <w:rFonts w:ascii="Palatino" w:hAnsi="Palatino" w:cs="Times New Roman"/>
          <w:color w:val="000000" w:themeColor="text1"/>
        </w:rPr>
        <w:br/>
        <w:t>“Sometimes I see something particularly breakable and I just can’t help myself,” I shrugged, noting the girl in question was still cradling her finger and glaring at me.</w:t>
      </w:r>
      <w:r w:rsidRPr="00432D26">
        <w:rPr>
          <w:rFonts w:ascii="Palatino" w:hAnsi="Palatino" w:cs="Times New Roman"/>
          <w:color w:val="000000" w:themeColor="text1"/>
        </w:rPr>
        <w:br/>
        <w:t xml:space="preserve">“Talk like that will cost you your tongue, </w:t>
      </w:r>
      <w:r w:rsidRPr="00432D26">
        <w:rPr>
          <w:rFonts w:ascii="Palatino" w:hAnsi="Palatino" w:cs="Times New Roman"/>
          <w:i/>
          <w:color w:val="000000" w:themeColor="text1"/>
        </w:rPr>
        <w:t>uchaffe</w:t>
      </w:r>
      <w:r w:rsidRPr="00432D26">
        <w:rPr>
          <w:rFonts w:ascii="Palatino" w:hAnsi="Palatino" w:cs="Times New Roman"/>
          <w:color w:val="000000" w:themeColor="text1"/>
        </w:rPr>
        <w:t>,” the boy snarled.</w:t>
      </w:r>
      <w:r w:rsidRPr="00432D26">
        <w:rPr>
          <w:rFonts w:ascii="Palatino" w:hAnsi="Palatino" w:cs="Times New Roman"/>
          <w:color w:val="000000" w:themeColor="text1"/>
        </w:rPr>
        <w:br/>
        <w:t>It meant filth, in Mthethwa. I ignored him anyway. He was just Heiress’ mouthpiece, allowing him to distract me would just let her gain more ground.</w:t>
      </w:r>
      <w:r w:rsidRPr="00432D26">
        <w:rPr>
          <w:rFonts w:ascii="Palatino" w:hAnsi="Palatino" w:cs="Times New Roman"/>
          <w:color w:val="000000" w:themeColor="text1"/>
        </w:rPr>
        <w:br/>
        <w:t>“You comport yourself like a thug and still expect to rack up honours and commands,” my rival spoke, gracefully circling around me in a stalk. “You have not proved worthy of the promotion you are being given.”</w:t>
      </w:r>
      <w:r w:rsidRPr="00432D26">
        <w:rPr>
          <w:rFonts w:ascii="Palatino" w:hAnsi="Palatino" w:cs="Times New Roman"/>
          <w:color w:val="000000" w:themeColor="text1"/>
        </w:rPr>
        <w:br/>
        <w:t>“And what promotion would that be?” I replied flatly. “The one where my company in the College named me captain by acclaim?”</w:t>
      </w:r>
      <w:r w:rsidRPr="00432D26">
        <w:rPr>
          <w:rFonts w:ascii="Palatino" w:hAnsi="Palatino" w:cs="Times New Roman"/>
          <w:color w:val="000000" w:themeColor="text1"/>
        </w:rPr>
        <w:br/>
        <w:t>Heiress dismissed that with a contemptuous flick of the wrist.</w:t>
      </w:r>
      <w:r w:rsidRPr="00432D26">
        <w:rPr>
          <w:rFonts w:ascii="Palatino" w:hAnsi="Palatino" w:cs="Times New Roman"/>
          <w:color w:val="000000" w:themeColor="text1"/>
        </w:rPr>
        <w:br/>
        <w:t>“I speak, of course, of the request made for your commission as the head of the Fifteenth Legion,” she said.</w:t>
      </w:r>
      <w:r w:rsidRPr="00432D26">
        <w:rPr>
          <w:rFonts w:ascii="Palatino" w:hAnsi="Palatino" w:cs="Times New Roman"/>
          <w:color w:val="000000" w:themeColor="text1"/>
        </w:rPr>
        <w:br/>
        <w:t>I kept my face carefully blank. That was the first I was hearing about that. As far as I knew, there was no Fifteenth Legion existing at the moment, or even a Fourteenth. More than that, there was only one person I knew who could have made that request. I resisted the urge to scan the crowd for Black.</w:t>
      </w:r>
      <w:r w:rsidRPr="00432D26">
        <w:rPr>
          <w:rFonts w:ascii="Palatino" w:hAnsi="Palatino" w:cs="Times New Roman"/>
          <w:color w:val="000000" w:themeColor="text1"/>
        </w:rPr>
        <w:br/>
        <w:t>“Think you’re the one who deserves it, do you?” I mocked.</w:t>
      </w:r>
      <w:r w:rsidRPr="00432D26">
        <w:rPr>
          <w:rFonts w:ascii="Palatino" w:hAnsi="Palatino" w:cs="Times New Roman"/>
          <w:color w:val="000000" w:themeColor="text1"/>
        </w:rPr>
        <w:br/>
        <w:t>Heiress’ smile widened.</w:t>
      </w:r>
      <w:r w:rsidRPr="00432D26">
        <w:rPr>
          <w:rFonts w:ascii="Palatino" w:hAnsi="Palatino" w:cs="Times New Roman"/>
          <w:color w:val="000000" w:themeColor="text1"/>
        </w:rPr>
        <w:br/>
        <w:t xml:space="preserve">“As a matter of fact, I do,” she purred. “What have you done, to deserve such an </w:t>
      </w:r>
      <w:r w:rsidRPr="00432D26">
        <w:rPr>
          <w:rFonts w:ascii="Palatino" w:hAnsi="Palatino" w:cs="Times New Roman"/>
          <w:color w:val="000000" w:themeColor="text1"/>
        </w:rPr>
        <w:lastRenderedPageBreak/>
        <w:t>appointment?”</w:t>
      </w:r>
      <w:r w:rsidRPr="00432D26">
        <w:rPr>
          <w:rFonts w:ascii="Palatino" w:hAnsi="Palatino" w:cs="Times New Roman"/>
          <w:color w:val="000000" w:themeColor="text1"/>
        </w:rPr>
        <w:br/>
        <w:t>I felt the crowd move more than I saw it, the sea of aristocrats parting for the bigger fish. Dread Empress Malicia sauntered into the scene, elegance personified.</w:t>
      </w:r>
      <w:r w:rsidRPr="00432D26">
        <w:rPr>
          <w:rFonts w:ascii="Palatino" w:hAnsi="Palatino" w:cs="Times New Roman"/>
          <w:color w:val="000000" w:themeColor="text1"/>
        </w:rPr>
        <w:br/>
        <w:t>“My, my,” she murmured. “Such spirited youths we have in attendance tonight. What seems to be the problem, my dears?”</w:t>
      </w:r>
      <w:r w:rsidRPr="00432D26">
        <w:rPr>
          <w:rFonts w:ascii="Palatino" w:hAnsi="Palatino" w:cs="Times New Roman"/>
          <w:color w:val="000000" w:themeColor="text1"/>
        </w:rPr>
        <w:br/>
        <w:t>Heiress knelt, and for a heartbeat I almost regretted I couldn’t – wouldn’t – do the same. The display of deference might have been useful, and I could only envy how my rival was turning a mark of lower status into a useful tool.</w:t>
      </w:r>
      <w:r w:rsidRPr="00432D26">
        <w:rPr>
          <w:rFonts w:ascii="Palatino" w:hAnsi="Palatino" w:cs="Times New Roman"/>
          <w:color w:val="000000" w:themeColor="text1"/>
        </w:rPr>
        <w:br/>
        <w:t>“Your Majesty,” the Soninke girl spoke before rising back to her feet. “I was merely questioning the fitness of this… Callowan to command Praesi legionaries.”</w:t>
      </w:r>
      <w:r w:rsidRPr="00432D26">
        <w:rPr>
          <w:rFonts w:ascii="Palatino" w:hAnsi="Palatino" w:cs="Times New Roman"/>
          <w:color w:val="000000" w:themeColor="text1"/>
        </w:rPr>
        <w:br/>
        <w:t>There was a murmur of approval among the nobles. She really was going to milk my origins for all they was worth, wasn’t she? I’d never been more painfully aware that I had no friends in that crowd.</w:t>
      </w:r>
      <w:r w:rsidRPr="00432D26">
        <w:rPr>
          <w:rFonts w:ascii="Palatino" w:hAnsi="Palatino" w:cs="Times New Roman"/>
          <w:color w:val="000000" w:themeColor="text1"/>
        </w:rPr>
        <w:br/>
        <w:t>“The Callowan actually attends the War College, unlike you,” I noted flatly.</w:t>
      </w:r>
      <w:r w:rsidRPr="00432D26">
        <w:rPr>
          <w:rFonts w:ascii="Palatino" w:hAnsi="Palatino" w:cs="Times New Roman"/>
          <w:color w:val="000000" w:themeColor="text1"/>
        </w:rPr>
        <w:br/>
        <w:t>“An attendance that has not been marked by successes justifying such a rise in authority,” Heiress retorted smoothly.</w:t>
      </w:r>
      <w:r w:rsidRPr="00432D26">
        <w:rPr>
          <w:rFonts w:ascii="Palatino" w:hAnsi="Palatino" w:cs="Times New Roman"/>
          <w:color w:val="000000" w:themeColor="text1"/>
        </w:rPr>
        <w:br/>
        <w:t>“The contrary, if anything,” her Taghreb from earlier contributed with a sneer.</w:t>
      </w:r>
      <w:r w:rsidRPr="00432D26">
        <w:rPr>
          <w:rFonts w:ascii="Palatino" w:hAnsi="Palatino" w:cs="Times New Roman"/>
          <w:color w:val="000000" w:themeColor="text1"/>
        </w:rPr>
        <w:br/>
        <w:t>“Captain?”</w:t>
      </w:r>
      <w:r w:rsidRPr="00432D26">
        <w:rPr>
          <w:rFonts w:ascii="Palatino" w:hAnsi="Palatino" w:cs="Times New Roman"/>
          <w:color w:val="000000" w:themeColor="text1"/>
        </w:rPr>
        <w:br/>
        <w:t>The voice came from far behind me, to my left, but even at that distance Black’s voice was pitched perfectly to carry across the room.</w:t>
      </w:r>
      <w:r w:rsidRPr="00432D26">
        <w:rPr>
          <w:rFonts w:ascii="Palatino" w:hAnsi="Palatino" w:cs="Times New Roman"/>
          <w:color w:val="000000" w:themeColor="text1"/>
        </w:rPr>
        <w:br/>
        <w:t>“Lord?” Captain replied.</w:t>
      </w:r>
      <w:r w:rsidRPr="00432D26">
        <w:rPr>
          <w:rFonts w:ascii="Palatino" w:hAnsi="Palatino" w:cs="Times New Roman"/>
          <w:color w:val="000000" w:themeColor="text1"/>
        </w:rPr>
        <w:br/>
        <w:t>“If the boy interrupts again, snap his neck.”</w:t>
      </w:r>
      <w:r w:rsidRPr="00432D26">
        <w:rPr>
          <w:rFonts w:ascii="Palatino" w:hAnsi="Palatino" w:cs="Times New Roman"/>
          <w:color w:val="000000" w:themeColor="text1"/>
        </w:rPr>
        <w:br/>
        <w:t>“With pleasure.”</w:t>
      </w:r>
      <w:r w:rsidRPr="00432D26">
        <w:rPr>
          <w:rFonts w:ascii="Palatino" w:hAnsi="Palatino" w:cs="Times New Roman"/>
          <w:color w:val="000000" w:themeColor="text1"/>
        </w:rPr>
        <w:br/>
        <w:t>The boy went pale as a ghost, taking a half-step back. Times like these were when I was glad to have the Black Knight in my corner, cryptic jackass or not. Malicia laughed, and the entire world held its breath at the sight of it – it defused the tension that had risen in the crowd easy as snapping your fingers.</w:t>
      </w:r>
      <w:r w:rsidRPr="00432D26">
        <w:rPr>
          <w:rFonts w:ascii="Palatino" w:hAnsi="Palatino" w:cs="Times New Roman"/>
          <w:color w:val="000000" w:themeColor="text1"/>
        </w:rPr>
        <w:br/>
        <w:t>“You have a solution in mind, Heiress,” the Empress smiled. “I can see it in your eyes.”</w:t>
      </w:r>
      <w:r w:rsidRPr="00432D26">
        <w:rPr>
          <w:rFonts w:ascii="Palatino" w:hAnsi="Palatino" w:cs="Times New Roman"/>
          <w:color w:val="000000" w:themeColor="text1"/>
        </w:rPr>
        <w:br/>
        <w:t>“I do,” my rival agreed. “To keep things interesting, I would propose a wager.”</w:t>
      </w:r>
      <w:r w:rsidRPr="00432D26">
        <w:rPr>
          <w:rFonts w:ascii="Palatino" w:hAnsi="Palatino" w:cs="Times New Roman"/>
          <w:color w:val="000000" w:themeColor="text1"/>
        </w:rPr>
        <w:br/>
        <w:t>The Empress cast her an interested look. “You have my attention.”</w:t>
      </w:r>
      <w:r w:rsidRPr="00432D26">
        <w:rPr>
          <w:rFonts w:ascii="Palatino" w:hAnsi="Palatino" w:cs="Times New Roman"/>
          <w:color w:val="000000" w:themeColor="text1"/>
        </w:rPr>
        <w:br/>
        <w:t>“Another war game,” Heiress announced. “The College once held grand five-way melees, in older times. Better times. If Squire is to command, I would have her prove her worth. Isn’t that the way of our Legions, Your Majesty?”</w:t>
      </w:r>
      <w:r w:rsidRPr="00432D26">
        <w:rPr>
          <w:rFonts w:ascii="Palatino" w:hAnsi="Palatino" w:cs="Times New Roman"/>
          <w:color w:val="000000" w:themeColor="text1"/>
        </w:rPr>
        <w:br/>
        <w:t>My rival’s smile turned sardonic.</w:t>
      </w:r>
      <w:r w:rsidRPr="00432D26">
        <w:rPr>
          <w:rFonts w:ascii="Palatino" w:hAnsi="Palatino" w:cs="Times New Roman"/>
          <w:color w:val="000000" w:themeColor="text1"/>
        </w:rPr>
        <w:br/>
        <w:t>“One sin, one grace,” she quoted softly.</w:t>
      </w:r>
      <w:r w:rsidRPr="00432D26">
        <w:rPr>
          <w:rFonts w:ascii="Palatino" w:hAnsi="Palatino" w:cs="Times New Roman"/>
          <w:color w:val="000000" w:themeColor="text1"/>
        </w:rPr>
        <w:br/>
        <w:t>I felt my fingers clench around the pommel of my sword.</w:t>
      </w:r>
      <w:r w:rsidRPr="00432D26">
        <w:rPr>
          <w:rFonts w:ascii="Palatino" w:hAnsi="Palatino" w:cs="Times New Roman"/>
          <w:color w:val="000000" w:themeColor="text1"/>
        </w:rPr>
        <w:br/>
        <w:t>“And should, Gods forbid,” the Empress prompted, “our Squire lose?”</w:t>
      </w:r>
      <w:r w:rsidRPr="00432D26">
        <w:rPr>
          <w:rFonts w:ascii="Palatino" w:hAnsi="Palatino" w:cs="Times New Roman"/>
          <w:color w:val="000000" w:themeColor="text1"/>
        </w:rPr>
        <w:br/>
        <w:t>“I would ask that for the slights she has given me, Catherine Foundling’s appointment be made mine,” she replied, and triumph glinted in her eyes.</w:t>
      </w:r>
      <w:r w:rsidRPr="00432D26">
        <w:rPr>
          <w:rFonts w:ascii="Palatino" w:hAnsi="Palatino" w:cs="Times New Roman"/>
          <w:color w:val="000000" w:themeColor="text1"/>
        </w:rPr>
        <w:br/>
      </w:r>
      <w:r w:rsidRPr="00432D26">
        <w:rPr>
          <w:rFonts w:ascii="Palatino" w:hAnsi="Palatino" w:cs="Times New Roman"/>
          <w:i/>
          <w:color w:val="000000" w:themeColor="text1"/>
        </w:rPr>
        <w:t>Oh, that bitch. She knows Rat Company is ranked last.</w:t>
      </w:r>
      <w:r w:rsidRPr="00432D26">
        <w:rPr>
          <w:rFonts w:ascii="Palatino" w:hAnsi="Palatino" w:cs="Times New Roman"/>
          <w:color w:val="000000" w:themeColor="text1"/>
        </w:rPr>
        <w:t xml:space="preserve"> And if Summerholm was any </w:t>
      </w:r>
      <w:r w:rsidRPr="00432D26">
        <w:rPr>
          <w:rFonts w:ascii="Palatino" w:hAnsi="Palatino" w:cs="Times New Roman"/>
          <w:color w:val="000000" w:themeColor="text1"/>
        </w:rPr>
        <w:lastRenderedPageBreak/>
        <w:t>indication, she wouldn’t be above bribing my opponents to make sure I failed.</w:t>
      </w:r>
      <w:r w:rsidRPr="00432D26">
        <w:rPr>
          <w:rFonts w:ascii="Palatino" w:hAnsi="Palatino" w:cs="Times New Roman"/>
          <w:color w:val="000000" w:themeColor="text1"/>
        </w:rPr>
        <w:br/>
        <w:t>“That does sound interesting,” Malicia mused, tapping her chin with a slender finger as her eyes raked the crowd.</w:t>
      </w:r>
      <w:r w:rsidRPr="00432D26">
        <w:rPr>
          <w:rFonts w:ascii="Palatino" w:hAnsi="Palatino" w:cs="Times New Roman"/>
          <w:color w:val="000000" w:themeColor="text1"/>
        </w:rPr>
        <w:br/>
        <w:t>I could see the intellect behind the beautiful face weighing the advantages and disadvantages, what the throne could gain and lose by allowing this to proceed. A moment later, she returned her attention to us.</w:t>
      </w:r>
      <w:r w:rsidRPr="00432D26">
        <w:rPr>
          <w:rFonts w:ascii="Palatino" w:hAnsi="Palatino" w:cs="Times New Roman"/>
          <w:color w:val="000000" w:themeColor="text1"/>
        </w:rPr>
        <w:br/>
        <w:t>“It will be so,” the Empress spoke, and this time there was iron in her voice. “In two days hence, with the outlined stakes.”</w:t>
      </w:r>
      <w:r w:rsidRPr="00432D26">
        <w:rPr>
          <w:rFonts w:ascii="Palatino" w:hAnsi="Palatino" w:cs="Times New Roman"/>
          <w:color w:val="000000" w:themeColor="text1"/>
        </w:rPr>
        <w:br/>
        <w:t>“I thank Your Majesty for her wisdom, as always,” my rival said with a low bow.</w:t>
      </w:r>
      <w:r w:rsidRPr="00432D26">
        <w:rPr>
          <w:rFonts w:ascii="Palatino" w:hAnsi="Palatino" w:cs="Times New Roman"/>
          <w:color w:val="000000" w:themeColor="text1"/>
        </w:rPr>
        <w:br/>
        <w:t>And just like that, it was done. Malicia drifted away and I felt the eyes of the entire wretched flock on me, mocking. A few splatters of laughter came from different corners of the room. Heiress passed me by, pausing to lean into my ear.</w:t>
      </w:r>
      <w:r w:rsidRPr="00432D26">
        <w:rPr>
          <w:rFonts w:ascii="Palatino" w:hAnsi="Palatino" w:cs="Times New Roman"/>
          <w:color w:val="000000" w:themeColor="text1"/>
        </w:rPr>
        <w:br/>
        <w:t>“And all it cost me was a broken finger,” she murmured.</w:t>
      </w:r>
      <w:r w:rsidRPr="00432D26">
        <w:rPr>
          <w:rFonts w:ascii="Palatino" w:hAnsi="Palatino" w:cs="Times New Roman"/>
          <w:color w:val="000000" w:themeColor="text1"/>
        </w:rPr>
        <w:br/>
        <w:t xml:space="preserve">The grip on my sword strengthened until my knuckles were white, my face flushed with humiliation. She’d played me like a fiddle, and everybody in the room knew it. Some of them weren’t even bothering to be subtle about it, eyeing me like I was wearing a fool’s motley. </w:t>
      </w:r>
      <w:r w:rsidRPr="00432D26">
        <w:rPr>
          <w:rFonts w:ascii="Palatino" w:hAnsi="Palatino" w:cs="Times New Roman"/>
          <w:i/>
          <w:color w:val="000000" w:themeColor="text1"/>
        </w:rPr>
        <w:t>I suppose I might as well have been, falling for it so easily.</w:t>
      </w:r>
      <w:r w:rsidRPr="00432D26">
        <w:rPr>
          <w:rFonts w:ascii="Palatino" w:hAnsi="Palatino" w:cs="Times New Roman"/>
          <w:color w:val="000000" w:themeColor="text1"/>
        </w:rPr>
        <w:t xml:space="preserve"> I strode out of the crowd, heading for the closest door I could see. It led straight into an antechamber much like the one I’d come in through, though night had fallen in the lapse of time since I’d first come in. The beginnings of a storm were whipping at the stone with ropes of water. I tightened my cloak around my shoulders and stepped into the rain.</w:t>
      </w:r>
      <w:r w:rsidRPr="00432D26">
        <w:rPr>
          <w:rFonts w:ascii="Palatino" w:hAnsi="Palatino" w:cs="Times New Roman"/>
          <w:color w:val="000000" w:themeColor="text1"/>
        </w:rPr>
        <w:br/>
        <w:t>I stood and let the water run down my face, unsure of why I’d thought it would make me feel better. Lightning struck in the distance, streaking the night sky for the barest fraction of a moment. I didn’t feel soothed by the beat of the rain on my head: just wet and cold and still so very humiliated. Ater was sprawled out in the distance around me, the labyrinth of stone dotted by torches all the way to those enormous walls and the famous nine black gates the City of Gates had been named for. I’m not sure how I knew Black had joined me up out on the balcony, but I knew it as sure as I knew my own breath. My Name, probably – the more I learned how to use it the more it changed me, broadened my perceptions in some indescribable way. My teacher came to stand by my side on the edge, standing still and silent like he hadn’t even noticed we were in the middle of a storm.</w:t>
      </w:r>
      <w:r w:rsidRPr="00432D26">
        <w:rPr>
          <w:rFonts w:ascii="Palatino" w:hAnsi="Palatino" w:cs="Times New Roman"/>
          <w:color w:val="000000" w:themeColor="text1"/>
        </w:rPr>
        <w:br/>
        <w:t>“They’re always going to get in my way, aren’t they?” I spoke into the silence. “Because I’m from Callow, because I’m a commoner, because I’m not one of them. They’re going to fight me on everything just because they can. Because every time I win when they think I should lose, it insults them.”</w:t>
      </w:r>
      <w:r w:rsidRPr="00432D26">
        <w:rPr>
          <w:rFonts w:ascii="Palatino" w:hAnsi="Palatino" w:cs="Times New Roman"/>
          <w:color w:val="000000" w:themeColor="text1"/>
        </w:rPr>
        <w:br/>
        <w:t>Black was silent for a long time.</w:t>
      </w:r>
      <w:r w:rsidRPr="00432D26">
        <w:rPr>
          <w:rFonts w:ascii="Palatino" w:hAnsi="Palatino" w:cs="Times New Roman"/>
          <w:color w:val="000000" w:themeColor="text1"/>
        </w:rPr>
        <w:br/>
        <w:t>“Yes,” he agreed, and there was a world of weariness in that single word.</w:t>
      </w:r>
      <w:r w:rsidRPr="00432D26">
        <w:rPr>
          <w:rFonts w:ascii="Palatino" w:hAnsi="Palatino" w:cs="Times New Roman"/>
          <w:color w:val="000000" w:themeColor="text1"/>
        </w:rPr>
        <w:br/>
        <w:t xml:space="preserve">“She beat me,” I said, knowing it to be the truth. “Without lifting a finger. A handful of sentences and she managed to make my every success meaningless in less time than it </w:t>
      </w:r>
      <w:r w:rsidRPr="00432D26">
        <w:rPr>
          <w:rFonts w:ascii="Palatino" w:hAnsi="Palatino" w:cs="Times New Roman"/>
          <w:color w:val="000000" w:themeColor="text1"/>
        </w:rPr>
        <w:lastRenderedPageBreak/>
        <w:t>takes to boil a cup of tea.”</w:t>
      </w:r>
      <w:r w:rsidRPr="00432D26">
        <w:rPr>
          <w:rFonts w:ascii="Palatino" w:hAnsi="Palatino" w:cs="Times New Roman"/>
          <w:color w:val="000000" w:themeColor="text1"/>
        </w:rPr>
        <w:br/>
        <w:t>He didn’t move and lay his hand on my shoulder the way I’d seen some fathers do with their daughters. It had never been this way with the two of us, and it never would be. He would not prop me up when I fell, but I’d never expected that from him. I was the Squire and he was the Black Knight, and so instead of comforting me he stood by my side in the pouring rain, waiting for me to rise back up on my own the way I always had. I closed my eyes and raised my head, letting the water flow against my cheeks as I let out a shaky laugh. Lightning struck again and I screamed at the night sky, screamed until my throat was sore and my stomach hurt.</w:t>
      </w:r>
      <w:r w:rsidRPr="00432D26">
        <w:rPr>
          <w:rFonts w:ascii="Palatino" w:hAnsi="Palatino" w:cs="Times New Roman"/>
          <w:color w:val="000000" w:themeColor="text1"/>
        </w:rPr>
        <w:br/>
        <w:t>“How do I do it,” I panted afterwards, “how do I beat them?”</w:t>
      </w:r>
      <w:r w:rsidRPr="00432D26">
        <w:rPr>
          <w:rFonts w:ascii="Palatino" w:hAnsi="Palatino" w:cs="Times New Roman"/>
          <w:color w:val="000000" w:themeColor="text1"/>
        </w:rPr>
        <w:br/>
        <w:t>And I didn’t mean the other companies. I meant all those dagger-eyed nobles inside, just waiting for me to step wrong so I could be buried in a shallow grave. Black turned towards me and smiled the same wicked smile he had what seemed so long ago, when he’d walked into the palace in Laure and turned a man’s death sentence into a lesson for me. Lighting struck again, casting his pale face in a madman’s light.</w:t>
      </w:r>
      <w:r w:rsidRPr="00432D26">
        <w:rPr>
          <w:rFonts w:ascii="Palatino" w:hAnsi="Palatino" w:cs="Times New Roman"/>
          <w:color w:val="000000" w:themeColor="text1"/>
        </w:rPr>
        <w:br/>
        <w:t>“How does a villain deal with enemies? It’s the simplest thing in the world, Catherine. When they get in your way… </w:t>
      </w:r>
      <w:r w:rsidRPr="00432D26">
        <w:rPr>
          <w:rFonts w:ascii="Palatino" w:hAnsi="Palatino" w:cs="Times New Roman"/>
          <w:i/>
          <w:color w:val="000000" w:themeColor="text1"/>
        </w:rPr>
        <w:t>step on them</w:t>
      </w:r>
      <w:r w:rsidRPr="00432D26">
        <w:rPr>
          <w:rFonts w:ascii="Palatino" w:hAnsi="Palatino" w:cs="Times New Roman"/>
          <w:color w:val="000000" w:themeColor="text1"/>
        </w:rPr>
        <w:t>.”</w:t>
      </w:r>
    </w:p>
    <w:p w14:paraId="10CD818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36EE0C01"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22: All According To</w:t>
      </w:r>
    </w:p>
    <w:p w14:paraId="654F60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Diplomacy is the art of selling a deal you don’t want to people you don’t trust for reasons you won’t admit to.”</w:t>
      </w:r>
      <w:r w:rsidRPr="00432D26">
        <w:rPr>
          <w:rFonts w:ascii="Palatino" w:hAnsi="Palatino" w:cs="Times New Roman"/>
          <w:color w:val="000000" w:themeColor="text1"/>
        </w:rPr>
        <w:br/>
        <w:t>-Prokopia Lekapene, first and only Hierarch of the League of Free Cities</w:t>
      </w:r>
    </w:p>
    <w:p w14:paraId="3137C1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one goes through the front gate, Callow,” Ratface told me pityingly. “Not unless you have a Name or you’re in disfavour with the Empress.”</w:t>
      </w:r>
      <w:r w:rsidRPr="00432D26">
        <w:rPr>
          <w:rFonts w:ascii="Palatino" w:hAnsi="Palatino" w:cs="Times New Roman"/>
          <w:color w:val="000000" w:themeColor="text1"/>
        </w:rPr>
        <w:br/>
        <w:t>“That just bloody figures,” I muttered. “There’s another way in?”</w:t>
      </w:r>
      <w:r w:rsidRPr="00432D26">
        <w:rPr>
          <w:rFonts w:ascii="Palatino" w:hAnsi="Palatino" w:cs="Times New Roman"/>
          <w:color w:val="000000" w:themeColor="text1"/>
        </w:rPr>
        <w:br/>
        <w:t>“Try twenty,” Hakram gravelled. “Most of them through tunnels, but the nobles have some fancy gate in the back.”</w:t>
      </w:r>
      <w:r w:rsidRPr="00432D26">
        <w:rPr>
          <w:rFonts w:ascii="Palatino" w:hAnsi="Palatino" w:cs="Times New Roman"/>
          <w:color w:val="000000" w:themeColor="text1"/>
        </w:rPr>
        <w:br/>
        <w:t>I scowled, much to the amusement of my officers. I’d missed the communal breakfast for my company, as Black had let me sleep in up to Morning Bell before sending me back. Within moments of setting foot on the grounds my officers had come to ambush me: morning classes had been dismissed because of an announcement that was the talk of the College. A five-way melee had been ordered by the Empress herself, and the participants had been informed in the middle of the meal. We commandeered one of the classrooms to serve as our meeting hall, ushering out the handful of cadets studying inside. There were advantages to Captain rank, even when it was a purely collegial title. My lieutenants clustered together on the same bench as if I was about to start a lesson while Hakram propped himself up on what was likely the teacher’s desk: he was the only sergeant in attendance, since this was theoretically a senior officers’ meeting. No one objected to his presence, not that I would have given in if they had: I’d come to value his advice too much to care if him being around ruffled a few feathers.</w:t>
      </w:r>
      <w:r w:rsidRPr="00432D26">
        <w:rPr>
          <w:rFonts w:ascii="Palatino" w:hAnsi="Palatino" w:cs="Times New Roman"/>
          <w:color w:val="000000" w:themeColor="text1"/>
        </w:rPr>
        <w:br/>
        <w:t>“So,” Kilian spoke up, “a five-way melee. Been a while since they organized one of those. I’m guessing it’s not a coincidence that the people in it are the four top companies and little old us?”</w:t>
      </w:r>
      <w:r w:rsidRPr="00432D26">
        <w:rPr>
          <w:rFonts w:ascii="Palatino" w:hAnsi="Palatino" w:cs="Times New Roman"/>
          <w:color w:val="000000" w:themeColor="text1"/>
        </w:rPr>
        <w:br/>
        <w:t xml:space="preserve">I’d paid little attention to the lieutenant of the mage line, when I’d first come across her in Ratface’s tent, and hadn’t see much of her since. Red-haired and pale-skinned, she was an unusual sight this deep in the Wasteland. </w:t>
      </w:r>
      <w:r w:rsidRPr="00432D26">
        <w:rPr>
          <w:rFonts w:ascii="Palatino" w:hAnsi="Palatino" w:cs="Times New Roman"/>
          <w:i/>
          <w:color w:val="000000" w:themeColor="text1"/>
        </w:rPr>
        <w:t xml:space="preserve">Likely there’s a story to that. </w:t>
      </w:r>
      <w:r w:rsidRPr="00432D26">
        <w:rPr>
          <w:rFonts w:ascii="Palatino" w:hAnsi="Palatino" w:cs="Times New Roman"/>
          <w:color w:val="000000" w:themeColor="text1"/>
        </w:rPr>
        <w:t>Setting aside my curiosity for the moment I grimaced, leaning back against the desk with my arms folded over my chest.</w:t>
      </w:r>
      <w:r w:rsidRPr="00432D26">
        <w:rPr>
          <w:rFonts w:ascii="Palatino" w:hAnsi="Palatino" w:cs="Times New Roman"/>
          <w:color w:val="000000" w:themeColor="text1"/>
        </w:rPr>
        <w:br/>
        <w:t>“There’s other forces at play here,” I told them. “My name, as you might have guessed, is not Callow.”</w:t>
      </w:r>
      <w:r w:rsidRPr="00432D26">
        <w:rPr>
          <w:rFonts w:ascii="Palatino" w:hAnsi="Palatino" w:cs="Times New Roman"/>
          <w:color w:val="000000" w:themeColor="text1"/>
        </w:rPr>
        <w:br/>
        <w:t>Pickler cocked her head to the side.</w:t>
      </w:r>
      <w:r w:rsidRPr="00432D26">
        <w:rPr>
          <w:rFonts w:ascii="Palatino" w:hAnsi="Palatino" w:cs="Times New Roman"/>
          <w:color w:val="000000" w:themeColor="text1"/>
        </w:rPr>
        <w:br/>
        <w:t>“You’re not actually the Duchess of Daoine’s secret bastard offspring, are you?” she asked flatly.</w:t>
      </w:r>
      <w:r w:rsidRPr="00432D26">
        <w:rPr>
          <w:rFonts w:ascii="Palatino" w:hAnsi="Palatino" w:cs="Times New Roman"/>
          <w:color w:val="000000" w:themeColor="text1"/>
        </w:rPr>
        <w:br/>
        <w:t>“I-” I opened my mouth, closed it and then opened it again. “I genuinely don’t know how to respond to that.”</w:t>
      </w:r>
      <w:r w:rsidRPr="00432D26">
        <w:rPr>
          <w:rFonts w:ascii="Palatino" w:hAnsi="Palatino" w:cs="Times New Roman"/>
          <w:color w:val="000000" w:themeColor="text1"/>
        </w:rPr>
        <w:br/>
        <w:t xml:space="preserve">“That’s the most popular rumour as to why the Blackguards picked you up,” Ratface informed me in an irritatingly amused tone. “Ran away to Praes so you could learn war </w:t>
      </w:r>
      <w:r w:rsidRPr="00432D26">
        <w:rPr>
          <w:rFonts w:ascii="Palatino" w:hAnsi="Palatino" w:cs="Times New Roman"/>
          <w:color w:val="000000" w:themeColor="text1"/>
        </w:rPr>
        <w:lastRenderedPageBreak/>
        <w:t>from the best. Very romantic stuff. Until the melee everyone was talking about it.”</w:t>
      </w:r>
      <w:r w:rsidRPr="00432D26">
        <w:rPr>
          <w:rFonts w:ascii="Palatino" w:hAnsi="Palatino" w:cs="Times New Roman"/>
          <w:color w:val="000000" w:themeColor="text1"/>
        </w:rPr>
        <w:br/>
        <w:t>“I am not, in fact, the hidden heir to the Duchy of Daoine,” I replied patiently, rubbing the bridge of my nose to stem the no-doubt oncoming headache.</w:t>
      </w:r>
      <w:r w:rsidRPr="00432D26">
        <w:rPr>
          <w:rFonts w:ascii="Palatino" w:hAnsi="Palatino" w:cs="Times New Roman"/>
          <w:color w:val="000000" w:themeColor="text1"/>
        </w:rPr>
        <w:br/>
        <w:t>Ratface cursed under his breath, handing a smug-looking Kilian a handful of silver denarii.</w:t>
      </w:r>
      <w:r w:rsidRPr="00432D26">
        <w:rPr>
          <w:rFonts w:ascii="Palatino" w:hAnsi="Palatino" w:cs="Times New Roman"/>
          <w:color w:val="000000" w:themeColor="text1"/>
        </w:rPr>
        <w:br/>
        <w:t>“Told you it was Name stuff,” she crowed.</w:t>
      </w:r>
      <w:r w:rsidRPr="00432D26">
        <w:rPr>
          <w:rFonts w:ascii="Palatino" w:hAnsi="Palatino" w:cs="Times New Roman"/>
          <w:color w:val="000000" w:themeColor="text1"/>
        </w:rPr>
        <w:br/>
        <w:t>“She doesn’t do magic and there’s already a Squire and Heiress running around,” he argued. “What Name could she possibly have?”</w:t>
      </w:r>
      <w:r w:rsidRPr="00432D26">
        <w:rPr>
          <w:rFonts w:ascii="Palatino" w:hAnsi="Palatino" w:cs="Times New Roman"/>
          <w:color w:val="000000" w:themeColor="text1"/>
        </w:rPr>
        <w:br/>
        <w:t>I cleared my throat.</w:t>
      </w:r>
      <w:r w:rsidRPr="00432D26">
        <w:rPr>
          <w:rFonts w:ascii="Palatino" w:hAnsi="Palatino" w:cs="Times New Roman"/>
          <w:color w:val="000000" w:themeColor="text1"/>
        </w:rPr>
        <w:br/>
        <w:t>“Yeah, funny thing about that,” I admitted.</w:t>
      </w:r>
      <w:r w:rsidRPr="00432D26">
        <w:rPr>
          <w:rFonts w:ascii="Palatino" w:hAnsi="Palatino" w:cs="Times New Roman"/>
          <w:color w:val="000000" w:themeColor="text1"/>
        </w:rPr>
        <w:br/>
        <w:t>Surprisingly, Nauk was the first one to get it.</w:t>
      </w:r>
      <w:r w:rsidRPr="00432D26">
        <w:rPr>
          <w:rFonts w:ascii="Palatino" w:hAnsi="Palatino" w:cs="Times New Roman"/>
          <w:color w:val="000000" w:themeColor="text1"/>
        </w:rPr>
        <w:br/>
        <w:t>“You were there when Lord Black hung the Governor, huh,” he grunted. “Well, that explains that.”</w:t>
      </w:r>
      <w:r w:rsidRPr="00432D26">
        <w:rPr>
          <w:rFonts w:ascii="Palatino" w:hAnsi="Palatino" w:cs="Times New Roman"/>
          <w:color w:val="000000" w:themeColor="text1"/>
        </w:rPr>
        <w:br/>
        <w:t>A ripple of surprise went through the officers. I’d have to remember not to underestimate how sharp the orc lieutenant was just because he was muscled like a bear and liked punching people in the face. It took more than brawn to make his rank.</w:t>
      </w:r>
      <w:r w:rsidRPr="00432D26">
        <w:rPr>
          <w:rFonts w:ascii="Palatino" w:hAnsi="Palatino" w:cs="Times New Roman"/>
          <w:color w:val="000000" w:themeColor="text1"/>
        </w:rPr>
        <w:br/>
        <w:t>“Long story short,” I continued, “I got baited by Heiress and now we’re in this mess. You have my apologies for that.”</w:t>
      </w:r>
      <w:r w:rsidRPr="00432D26">
        <w:rPr>
          <w:rFonts w:ascii="Palatino" w:hAnsi="Palatino" w:cs="Times New Roman"/>
          <w:color w:val="000000" w:themeColor="text1"/>
        </w:rPr>
        <w:br/>
        <w:t>“Ah, Imperial politics,” Ratface murmured. “Someone always gets screwed, and never the one who deserves it.”</w:t>
      </w:r>
      <w:r w:rsidRPr="00432D26">
        <w:rPr>
          <w:rFonts w:ascii="Palatino" w:hAnsi="Palatino" w:cs="Times New Roman"/>
          <w:color w:val="000000" w:themeColor="text1"/>
        </w:rPr>
        <w:br/>
        <w:t>He got sympathetic looks from the others at that and I made a mental note to get the whole story about why from Hakram later. My sergeant seemed to have an inside track into every story going on in the College and displayed absolutely no reluctance in feeding me the juiciest morsels.</w:t>
      </w:r>
      <w:r w:rsidRPr="00432D26">
        <w:rPr>
          <w:rFonts w:ascii="Palatino" w:hAnsi="Palatino" w:cs="Times New Roman"/>
          <w:color w:val="000000" w:themeColor="text1"/>
        </w:rPr>
        <w:br/>
        <w:t>“Something like that,” I agreed. “If Heiress continues to make the same kind of plays she has so far, we might have a company – or more – going for us from the beginning. Girl has deep pockets, and she’s not above bribing her way to victory.”</w:t>
      </w:r>
      <w:r w:rsidRPr="00432D26">
        <w:rPr>
          <w:rFonts w:ascii="Palatino" w:hAnsi="Palatino" w:cs="Times New Roman"/>
          <w:color w:val="000000" w:themeColor="text1"/>
        </w:rPr>
        <w:br/>
        <w:t>Pickler shook her head.</w:t>
      </w:r>
      <w:r w:rsidRPr="00432D26">
        <w:rPr>
          <w:rFonts w:ascii="Palatino" w:hAnsi="Palatino" w:cs="Times New Roman"/>
          <w:color w:val="000000" w:themeColor="text1"/>
        </w:rPr>
        <w:br/>
        <w:t>“Won’t work,” she assessed. “Not here.”</w:t>
      </w:r>
      <w:r w:rsidRPr="00432D26">
        <w:rPr>
          <w:rFonts w:ascii="Palatino" w:hAnsi="Palatino" w:cs="Times New Roman"/>
          <w:color w:val="000000" w:themeColor="text1"/>
        </w:rPr>
        <w:br/>
        <w:t>I raised an eyebrow. Hopefully she wasn’t about to make a speech on the strength of Praesi moral fibre, because so far I’d found the subject less than impressive.</w:t>
      </w:r>
      <w:r w:rsidRPr="00432D26">
        <w:rPr>
          <w:rFonts w:ascii="Palatino" w:hAnsi="Palatino" w:cs="Times New Roman"/>
          <w:color w:val="000000" w:themeColor="text1"/>
        </w:rPr>
        <w:br/>
        <w:t>“She’s right,” Ratface agreed. “Anyone takes a bribe for this and their career in the Legions is over.”</w:t>
      </w:r>
      <w:r w:rsidRPr="00432D26">
        <w:rPr>
          <w:rFonts w:ascii="Palatino" w:hAnsi="Palatino" w:cs="Times New Roman"/>
          <w:color w:val="000000" w:themeColor="text1"/>
        </w:rPr>
        <w:br/>
        <w:t>I hadn’t considered that, actually. True, my teacher could just put in a quiet word with some of his followers and kill someone’s career if he wanted to. Would he? After a heartbeat I decided he would. It’d be seen as Heiress meddling in his backyard, so he’d have to make an example.</w:t>
      </w:r>
      <w:r w:rsidRPr="00432D26">
        <w:rPr>
          <w:rFonts w:ascii="Palatino" w:hAnsi="Palatino" w:cs="Times New Roman"/>
          <w:color w:val="000000" w:themeColor="text1"/>
        </w:rPr>
        <w:br/>
        <w:t>“Even then,” I finally said, “expect sabotage. She wouldn’t have put forward those terms if she didn’t think she could affect the odds.”</w:t>
      </w:r>
      <w:r w:rsidRPr="00432D26">
        <w:rPr>
          <w:rFonts w:ascii="Palatino" w:hAnsi="Palatino" w:cs="Times New Roman"/>
          <w:color w:val="000000" w:themeColor="text1"/>
        </w:rPr>
        <w:br/>
        <w:t xml:space="preserve">“Eh,” Nauk shrugged. “As long as they keep that shit off the battlefield it doesn’t matter, </w:t>
      </w:r>
      <w:r w:rsidRPr="00432D26">
        <w:rPr>
          <w:rFonts w:ascii="Palatino" w:hAnsi="Palatino" w:cs="Times New Roman"/>
          <w:color w:val="000000" w:themeColor="text1"/>
        </w:rPr>
        <w:lastRenderedPageBreak/>
        <w:t>does it? We just need to wreck everyone else.”</w:t>
      </w:r>
      <w:r w:rsidRPr="00432D26">
        <w:rPr>
          <w:rFonts w:ascii="Palatino" w:hAnsi="Palatino" w:cs="Times New Roman"/>
          <w:color w:val="000000" w:themeColor="text1"/>
        </w:rPr>
        <w:br/>
        <w:t>“He’s right. This isn’t the kind of war game that can be easily stacked, anyhow,” Pickler murmured. “Too many people in play, too many different priorities.”</w:t>
      </w:r>
      <w:r w:rsidRPr="00432D26">
        <w:rPr>
          <w:rFonts w:ascii="Palatino" w:hAnsi="Palatino" w:cs="Times New Roman"/>
          <w:color w:val="000000" w:themeColor="text1"/>
        </w:rPr>
        <w:br/>
        <w:t>The almost adoring look Nauk sent her after the comment forced me to bite down on a smile. I’d never really gotten to see the two of them interacting before but I had no trouble at all believing what Hakram had told me about the large orc having a thing for the goblin lieutenant.</w:t>
      </w:r>
      <w:r w:rsidRPr="00432D26">
        <w:rPr>
          <w:rFonts w:ascii="Palatino" w:hAnsi="Palatino" w:cs="Times New Roman"/>
          <w:color w:val="000000" w:themeColor="text1"/>
        </w:rPr>
        <w:br/>
        <w:t>“Which brings me to the point of this little chat,” I broke in after having smoothed my face out of any amusement. “There’s four other captains participating and I’m going to need anything on them you can give me.”</w:t>
      </w:r>
      <w:r w:rsidRPr="00432D26">
        <w:rPr>
          <w:rFonts w:ascii="Palatino" w:hAnsi="Palatino" w:cs="Times New Roman"/>
          <w:color w:val="000000" w:themeColor="text1"/>
        </w:rPr>
        <w:br/>
        <w:t>“You sure you need us to tell you anything about the Hellhound?” Kilian mused, dark eyes dancing with amusement. “From what I hear you whipped her pretty bad even without us around.”</w:t>
      </w:r>
      <w:r w:rsidRPr="00432D26">
        <w:rPr>
          <w:rFonts w:ascii="Palatino" w:hAnsi="Palatino" w:cs="Times New Roman"/>
          <w:color w:val="000000" w:themeColor="text1"/>
        </w:rPr>
        <w:br/>
        <w:t>I smiled but inside I was wondering about the most polite way to nip this in the bud. I didn’t want to antagonize one of my senior officers within the three days of my getting a command, but underestimating Juniper was a sure-fire way to get spanked so hard our grandkids would still be feeling the sting.</w:t>
      </w:r>
      <w:r w:rsidRPr="00432D26">
        <w:rPr>
          <w:rFonts w:ascii="Palatino" w:hAnsi="Palatino" w:cs="Times New Roman"/>
          <w:color w:val="000000" w:themeColor="text1"/>
        </w:rPr>
        <w:br/>
        <w:t>“She actually played me like a fiddle from start to finish,” I admitted, deciding that a little self-deprecation was the way to go. It wasn’t like I’d have to lie to get my point across, or even stretch the truth. “If I hadn’t blindsided her by having a Name she would have won – and she nearly did anyway.”</w:t>
      </w:r>
      <w:r w:rsidRPr="00432D26">
        <w:rPr>
          <w:rFonts w:ascii="Palatino" w:hAnsi="Palatino" w:cs="Times New Roman"/>
          <w:color w:val="000000" w:themeColor="text1"/>
        </w:rPr>
        <w:br/>
        <w:t>Ratface cleared his throat, breaking in.</w:t>
      </w:r>
      <w:r w:rsidRPr="00432D26">
        <w:rPr>
          <w:rFonts w:ascii="Palatino" w:hAnsi="Palatino" w:cs="Times New Roman"/>
          <w:color w:val="000000" w:themeColor="text1"/>
        </w:rPr>
        <w:br/>
        <w:t>“On the bright side, she’d unlikely to hold a grudge,” he mentioned. “She’ll want to win this one too badly to focus on us: she’ll go for victory, not payback.”</w:t>
      </w:r>
      <w:r w:rsidRPr="00432D26">
        <w:rPr>
          <w:rFonts w:ascii="Palatino" w:hAnsi="Palatino" w:cs="Times New Roman"/>
          <w:color w:val="000000" w:themeColor="text1"/>
        </w:rPr>
        <w:br/>
        <w:t>“We can focus on Juniper later,” I agreed. “I think I’ve got a decent read on her anyway, it’s the other three that are unknowns. I only know the name of the guy in charge of Fox Company – Captain Snatcher, right?”</w:t>
      </w:r>
      <w:r w:rsidRPr="00432D26">
        <w:rPr>
          <w:rFonts w:ascii="Palatino" w:hAnsi="Palatino" w:cs="Times New Roman"/>
          <w:color w:val="000000" w:themeColor="text1"/>
        </w:rPr>
        <w:br/>
        <w:t>Pickler nodded.</w:t>
      </w:r>
      <w:r w:rsidRPr="00432D26">
        <w:rPr>
          <w:rFonts w:ascii="Palatino" w:hAnsi="Palatino" w:cs="Times New Roman"/>
          <w:color w:val="000000" w:themeColor="text1"/>
        </w:rPr>
        <w:br/>
        <w:t>“He’s not going to be an immediate threat,” she spoke quietly, “but we can’t afford to give him time to dig in. He’s turned his entire company into defence specialists – made it mandatory for every single one of his cadets to take the sapper classes.”</w:t>
      </w:r>
      <w:r w:rsidRPr="00432D26">
        <w:rPr>
          <w:rFonts w:ascii="Palatino" w:hAnsi="Palatino" w:cs="Times New Roman"/>
          <w:color w:val="000000" w:themeColor="text1"/>
        </w:rPr>
        <w:br/>
        <w:t>Defence, huh? Not the flashiest of specialties but it sounded like it could get troublesome. Snatcher might not meet us on an open plain – tough since I had no idea what our battlefield would look like, I had no idea whether we’d even have one of those handy – but recent history was full of stories making it very clear that giving Legion sappers the time to set up surprises always ended nastily for the attacker.</w:t>
      </w:r>
      <w:r w:rsidRPr="00432D26">
        <w:rPr>
          <w:rFonts w:ascii="Palatino" w:hAnsi="Palatino" w:cs="Times New Roman"/>
          <w:color w:val="000000" w:themeColor="text1"/>
        </w:rPr>
        <w:br/>
        <w:t>“Anyone assaulting a position he’s fortified is going to take brutal losses,” Hakram gravelled from my side. “That might be enough to lay the groundwork for cooperation with another company, at least until he’s out.”</w:t>
      </w:r>
      <w:r w:rsidRPr="00432D26">
        <w:rPr>
          <w:rFonts w:ascii="Palatino" w:hAnsi="Palatino" w:cs="Times New Roman"/>
          <w:color w:val="000000" w:themeColor="text1"/>
        </w:rPr>
        <w:br/>
        <w:t>“Something to think about,” I mused. “What are we looking at, in terms of allies?”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“Captain Aisha Bishara is our best bet,” Ratface contributed immediately, “she runs Wolf Company.”</w:t>
      </w:r>
      <w:r w:rsidRPr="00432D26">
        <w:rPr>
          <w:rFonts w:ascii="Palatino" w:hAnsi="Palatino" w:cs="Times New Roman"/>
          <w:color w:val="000000" w:themeColor="text1"/>
        </w:rPr>
        <w:br/>
        <w:t>Bishara. I’d heard the name before – hadn’t Juniper mentioned it last night? There was a wave of snickering by the others. Even Pickler cracked a smile.</w:t>
      </w:r>
      <w:r w:rsidRPr="00432D26">
        <w:rPr>
          <w:rFonts w:ascii="Palatino" w:hAnsi="Palatino" w:cs="Times New Roman"/>
          <w:color w:val="000000" w:themeColor="text1"/>
        </w:rPr>
        <w:br/>
        <w:t xml:space="preserve">“I bet you’d like to </w:t>
      </w:r>
      <w:r w:rsidRPr="00432D26">
        <w:rPr>
          <w:rFonts w:ascii="Palatino" w:hAnsi="Palatino" w:cs="Times New Roman"/>
          <w:i/>
          <w:color w:val="000000" w:themeColor="text1"/>
        </w:rPr>
        <w:t>ally</w:t>
      </w:r>
      <w:r w:rsidRPr="00432D26">
        <w:rPr>
          <w:rFonts w:ascii="Palatino" w:hAnsi="Palatino" w:cs="Times New Roman"/>
          <w:color w:val="000000" w:themeColor="text1"/>
        </w:rPr>
        <w:t xml:space="preserve"> with her, all right,” Nauk grinned.</w:t>
      </w:r>
      <w:r w:rsidRPr="00432D26">
        <w:rPr>
          <w:rFonts w:ascii="Palatino" w:hAnsi="Palatino" w:cs="Times New Roman"/>
          <w:color w:val="000000" w:themeColor="text1"/>
        </w:rPr>
        <w:br/>
        <w:t>I raised an eyebrow and sent Hakram a quizzical look.</w:t>
      </w:r>
      <w:r w:rsidRPr="00432D26">
        <w:rPr>
          <w:rFonts w:ascii="Palatino" w:hAnsi="Palatino" w:cs="Times New Roman"/>
          <w:color w:val="000000" w:themeColor="text1"/>
        </w:rPr>
        <w:br/>
        <w:t>“They were involved,” my sergeant informed me. “She dumped him a few months back and he’s still in denial.”</w:t>
      </w:r>
      <w:r w:rsidRPr="00432D26">
        <w:rPr>
          <w:rFonts w:ascii="Palatino" w:hAnsi="Palatino" w:cs="Times New Roman"/>
          <w:color w:val="000000" w:themeColor="text1"/>
        </w:rPr>
        <w:br/>
        <w:t xml:space="preserve">“She didn’t </w:t>
      </w:r>
      <w:r w:rsidRPr="00432D26">
        <w:rPr>
          <w:rFonts w:ascii="Palatino" w:hAnsi="Palatino" w:cs="Times New Roman"/>
          <w:i/>
          <w:color w:val="000000" w:themeColor="text1"/>
        </w:rPr>
        <w:t>dump</w:t>
      </w:r>
      <w:r w:rsidRPr="00432D26">
        <w:rPr>
          <w:rFonts w:ascii="Palatino" w:hAnsi="Palatino" w:cs="Times New Roman"/>
          <w:color w:val="000000" w:themeColor="text1"/>
        </w:rPr>
        <w:t xml:space="preserve"> me, you green arse,” Ratface scowled. “We’re just on a break until we’re less busy with things.”</w:t>
      </w:r>
      <w:r w:rsidRPr="00432D26">
        <w:rPr>
          <w:rFonts w:ascii="Palatino" w:hAnsi="Palatino" w:cs="Times New Roman"/>
          <w:color w:val="000000" w:themeColor="text1"/>
        </w:rPr>
        <w:br/>
        <w:t>“Like I said,” Hakram continued with a sagely nod. “Still in denial.”</w:t>
      </w:r>
      <w:r w:rsidRPr="00432D26">
        <w:rPr>
          <w:rFonts w:ascii="Palatino" w:hAnsi="Palatino" w:cs="Times New Roman"/>
          <w:color w:val="000000" w:themeColor="text1"/>
        </w:rPr>
        <w:br/>
        <w:t>“All right, let’s table further mockery of Lieutenant Ratface for the moment,” I replied with a wry smile. “Who’s our last contender?”</w:t>
      </w:r>
      <w:r w:rsidRPr="00432D26">
        <w:rPr>
          <w:rFonts w:ascii="Palatino" w:hAnsi="Palatino" w:cs="Times New Roman"/>
          <w:color w:val="000000" w:themeColor="text1"/>
        </w:rPr>
        <w:br/>
        <w:t>“Captain Morok,” Kilian spoke up. “Head of Lizard Company. They’re second in company rankings, so he’ll be wanting the Hellhound’s head on a pike.”</w:t>
      </w:r>
      <w:r w:rsidRPr="00432D26">
        <w:rPr>
          <w:rFonts w:ascii="Palatino" w:hAnsi="Palatino" w:cs="Times New Roman"/>
          <w:color w:val="000000" w:themeColor="text1"/>
        </w:rPr>
        <w:br/>
        <w:t>“They’ve got a feud running?” I asked my officers.</w:t>
      </w:r>
      <w:r w:rsidRPr="00432D26">
        <w:rPr>
          <w:rFonts w:ascii="Palatino" w:hAnsi="Palatino" w:cs="Times New Roman"/>
          <w:color w:val="000000" w:themeColor="text1"/>
        </w:rPr>
        <w:br/>
        <w:t>“Not really,” Ratface said. “Well, maybe him – he takes things personally. They’re nearly head to head in points, so if he wins this and Juniper loses he’ll climb up to first rank. It’s his last year before graduation, so he won’t be getting another chance.”</w:t>
      </w:r>
      <w:r w:rsidRPr="00432D26">
        <w:rPr>
          <w:rFonts w:ascii="Palatino" w:hAnsi="Palatino" w:cs="Times New Roman"/>
          <w:color w:val="000000" w:themeColor="text1"/>
        </w:rPr>
        <w:br/>
        <w:t>“That’s something I can use,” I muttered, passing a hand through my hair.</w:t>
      </w:r>
      <w:r w:rsidRPr="00432D26">
        <w:rPr>
          <w:rFonts w:ascii="Palatino" w:hAnsi="Palatino" w:cs="Times New Roman"/>
          <w:color w:val="000000" w:themeColor="text1"/>
        </w:rPr>
        <w:br/>
        <w:t>I’d braided it into a semblance of order this morning, but I might have to cut it soon. It was getting too long, and it was awkward to wear under a legionary helmet. Hakram cleared his throat, which made him sound like he was retching out half a desert.</w:t>
      </w:r>
      <w:r w:rsidRPr="00432D26">
        <w:rPr>
          <w:rFonts w:ascii="Palatino" w:hAnsi="Palatino" w:cs="Times New Roman"/>
          <w:color w:val="000000" w:themeColor="text1"/>
        </w:rPr>
        <w:br/>
        <w:t>“Have you decided how many points we’re going to be bidding, Captain?” he asked.</w:t>
      </w:r>
      <w:r w:rsidRPr="00432D26">
        <w:rPr>
          <w:rFonts w:ascii="Palatino" w:hAnsi="Palatino" w:cs="Times New Roman"/>
          <w:color w:val="000000" w:themeColor="text1"/>
        </w:rPr>
        <w:br/>
        <w:t>I frowned.</w:t>
      </w:r>
      <w:r w:rsidRPr="00432D26">
        <w:rPr>
          <w:rFonts w:ascii="Palatino" w:hAnsi="Palatino" w:cs="Times New Roman"/>
          <w:color w:val="000000" w:themeColor="text1"/>
        </w:rPr>
        <w:br/>
        <w:t>“Bidding? That’s the first I’m hearing of this.”</w:t>
      </w:r>
      <w:r w:rsidRPr="00432D26">
        <w:rPr>
          <w:rFonts w:ascii="Palatino" w:hAnsi="Palatino" w:cs="Times New Roman"/>
          <w:color w:val="000000" w:themeColor="text1"/>
        </w:rPr>
        <w:br/>
        <w:t>Kilian folded her hands together. “Instructor Bolade said we’re supposed to bid a set amount of points. If we win the melee, we’ll gain that many – and if we lose, we’ll lose that many.”</w:t>
      </w:r>
      <w:r w:rsidRPr="00432D26">
        <w:rPr>
          <w:rFonts w:ascii="Palatino" w:hAnsi="Palatino" w:cs="Times New Roman"/>
          <w:color w:val="000000" w:themeColor="text1"/>
        </w:rPr>
        <w:br/>
        <w:t>“An exercise in calculating risk, she called it,” Pickler contributed quietly.</w:t>
      </w:r>
      <w:r w:rsidRPr="00432D26">
        <w:rPr>
          <w:rFonts w:ascii="Palatino" w:hAnsi="Palatino" w:cs="Times New Roman"/>
          <w:color w:val="000000" w:themeColor="text1"/>
        </w:rPr>
        <w:br/>
        <w:t>I could see how. Company scores, as I understood, were not the affair of a single batch of cadets: they were a legacy inherited by the next one. All scores were set back to zero every decade, but considering the last reset had been two years ago a large bid that failed could haunt a company for a very long time. Nobody wanted to leave a mess like that behind and be remembered as the captain that tried to bite off more than they could chew, screwing over the next two batches of cadets. Which reminded me, I still had no idea what Rat Company’s score actually was.</w:t>
      </w:r>
      <w:r w:rsidRPr="00432D26">
        <w:rPr>
          <w:rFonts w:ascii="Palatino" w:hAnsi="Palatino" w:cs="Times New Roman"/>
          <w:color w:val="000000" w:themeColor="text1"/>
        </w:rPr>
        <w:br/>
        <w:t>“I know we’re in the negatives,” I said, “but how far down are we? Seventeen, twenty?”</w:t>
      </w:r>
      <w:r w:rsidRPr="00432D26">
        <w:rPr>
          <w:rFonts w:ascii="Palatino" w:hAnsi="Palatino" w:cs="Times New Roman"/>
          <w:color w:val="000000" w:themeColor="text1"/>
        </w:rPr>
        <w:br/>
        <w:t>Ratface closed his eyes, his face flushed.</w:t>
      </w:r>
      <w:r w:rsidRPr="00432D26">
        <w:rPr>
          <w:rFonts w:ascii="Palatino" w:hAnsi="Palatino" w:cs="Times New Roman"/>
          <w:color w:val="000000" w:themeColor="text1"/>
        </w:rPr>
        <w:br/>
        <w:t>“Forty-two,” he muttered.</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 xml:space="preserve">I kept my face smooth, almost grateful for the refresher course in doing exactly that the Court had turned out to be. </w:t>
      </w:r>
      <w:r w:rsidRPr="00432D26">
        <w:rPr>
          <w:rFonts w:ascii="Palatino" w:hAnsi="Palatino" w:cs="Times New Roman"/>
          <w:i/>
          <w:color w:val="000000" w:themeColor="text1"/>
        </w:rPr>
        <w:t>Forty-two?</w:t>
      </w:r>
      <w:r w:rsidRPr="00432D26">
        <w:rPr>
          <w:rFonts w:ascii="Palatino" w:hAnsi="Palatino" w:cs="Times New Roman"/>
          <w:color w:val="000000" w:themeColor="text1"/>
        </w:rPr>
        <w:t xml:space="preserve"> A win in the war games was a two point gain, a defeat a two point loss. A draw was a one point gain for the defender and a one point loss for the attacker. I knew Ratface had lost twelve in a row and that Rat Company hadn’t been doing well even before that, but I hadn’t expected them to be stuck that deep down the well. It meant that even before the Taghreb had been put in charge the company had been losing far, far more often than they won. I could see the embarrassment in the face of my officers, the shame of having let their standing fall so far, but now was not the time for self-recrimination.</w:t>
      </w:r>
      <w:r w:rsidRPr="00432D26">
        <w:rPr>
          <w:rFonts w:ascii="Palatino" w:hAnsi="Palatino" w:cs="Times New Roman"/>
          <w:color w:val="000000" w:themeColor="text1"/>
        </w:rPr>
        <w:br/>
        <w:t>“That’s a relief,” I said.</w:t>
      </w:r>
      <w:r w:rsidRPr="00432D26">
        <w:rPr>
          <w:rFonts w:ascii="Palatino" w:hAnsi="Palatino" w:cs="Times New Roman"/>
          <w:color w:val="000000" w:themeColor="text1"/>
        </w:rPr>
        <w:br/>
        <w:t>Ratface blinked. “Pardon?” he asked.</w:t>
      </w:r>
      <w:r w:rsidRPr="00432D26">
        <w:rPr>
          <w:rFonts w:ascii="Palatino" w:hAnsi="Palatino" w:cs="Times New Roman"/>
          <w:color w:val="000000" w:themeColor="text1"/>
        </w:rPr>
        <w:br/>
        <w:t>I smiled. “With that kind of a handicap, I feel a lot more comfortable in using some of my more… debatable ideas.”</w:t>
      </w:r>
      <w:r w:rsidRPr="00432D26">
        <w:rPr>
          <w:rFonts w:ascii="Palatino" w:hAnsi="Palatino" w:cs="Times New Roman"/>
          <w:color w:val="000000" w:themeColor="text1"/>
        </w:rPr>
        <w:br/>
        <w:t>Nauk laughed, apparently delighted at the prospect. Pickler was hard to read, but Kilian looked like she was wondering whether to be insulted or amused.</w:t>
      </w:r>
      <w:r w:rsidRPr="00432D26">
        <w:rPr>
          <w:rFonts w:ascii="Palatino" w:hAnsi="Palatino" w:cs="Times New Roman"/>
          <w:color w:val="000000" w:themeColor="text1"/>
        </w:rPr>
        <w:br/>
        <w:t>“Hopefully it doesn’t involve jumping logs this time,” Hakram muttered. “That hasn’t been a winner for me so far.”</w:t>
      </w:r>
      <w:r w:rsidRPr="00432D26">
        <w:rPr>
          <w:rFonts w:ascii="Palatino" w:hAnsi="Palatino" w:cs="Times New Roman"/>
          <w:color w:val="000000" w:themeColor="text1"/>
        </w:rPr>
        <w:br/>
        <w:t>I shot my sergeant an amused look.</w:t>
      </w:r>
      <w:r w:rsidRPr="00432D26">
        <w:rPr>
          <w:rFonts w:ascii="Palatino" w:hAnsi="Palatino" w:cs="Times New Roman"/>
          <w:color w:val="000000" w:themeColor="text1"/>
        </w:rPr>
        <w:br/>
        <w:t>“I’m sure I could find a drill, if you’d like,” I mused. “Always be prepared, right?”</w:t>
      </w:r>
      <w:r w:rsidRPr="00432D26">
        <w:rPr>
          <w:rFonts w:ascii="Palatino" w:hAnsi="Palatino" w:cs="Times New Roman"/>
          <w:color w:val="000000" w:themeColor="text1"/>
        </w:rPr>
        <w:br/>
        <w:t>“I seem to recall having urgent duties anywhere but here,” the tall orc replied. “I really should go see to them.”</w:t>
      </w:r>
      <w:r w:rsidRPr="00432D26">
        <w:rPr>
          <w:rFonts w:ascii="Palatino" w:hAnsi="Palatino" w:cs="Times New Roman"/>
          <w:color w:val="000000" w:themeColor="text1"/>
        </w:rPr>
        <w:br/>
        <w:t>I snorted. “All right, dismissed. Get the company ready, we don’t have a lot of time.”</w:t>
      </w:r>
      <w:r w:rsidRPr="00432D26">
        <w:rPr>
          <w:rFonts w:ascii="Palatino" w:hAnsi="Palatino" w:cs="Times New Roman"/>
          <w:color w:val="000000" w:themeColor="text1"/>
        </w:rPr>
        <w:br/>
        <w:t>They slid off the bench one by one, saluting before going through the door. Hakram shot me a questioning look, but I gestured for him to go. It was Ratface’s shoulder I clasped to hold him back.</w:t>
      </w:r>
      <w:r w:rsidRPr="00432D26">
        <w:rPr>
          <w:rFonts w:ascii="Palatino" w:hAnsi="Palatino" w:cs="Times New Roman"/>
          <w:color w:val="000000" w:themeColor="text1"/>
        </w:rPr>
        <w:br/>
        <w:t>“So you’re our supply guy,” I said, drumming my fingers against the desk, leaning back against it.</w:t>
      </w:r>
      <w:r w:rsidRPr="00432D26">
        <w:rPr>
          <w:rFonts w:ascii="Palatino" w:hAnsi="Palatino" w:cs="Times New Roman"/>
          <w:color w:val="000000" w:themeColor="text1"/>
        </w:rPr>
        <w:br/>
        <w:t>Ratface shrugged, his handsome features highlighting the absurdity of his chosen name.</w:t>
      </w:r>
      <w:r w:rsidRPr="00432D26">
        <w:rPr>
          <w:rFonts w:ascii="Palatino" w:hAnsi="Palatino" w:cs="Times New Roman"/>
          <w:color w:val="000000" w:themeColor="text1"/>
        </w:rPr>
        <w:br/>
        <w:t>“Something like that,” he agreed. “Usually it’s the captain’s job to handle this stuff, but you have enough on your plate already.”</w:t>
      </w:r>
      <w:r w:rsidRPr="00432D26">
        <w:rPr>
          <w:rFonts w:ascii="Palatino" w:hAnsi="Palatino" w:cs="Times New Roman"/>
          <w:color w:val="000000" w:themeColor="text1"/>
        </w:rPr>
        <w:br/>
        <w:t>Didn’t I just?</w:t>
      </w:r>
      <w:r w:rsidRPr="00432D26">
        <w:rPr>
          <w:rFonts w:ascii="Palatino" w:hAnsi="Palatino" w:cs="Times New Roman"/>
          <w:color w:val="000000" w:themeColor="text1"/>
        </w:rPr>
        <w:br/>
        <w:t>“I got a sealed letter from the Headmistress this morning, before I got back to the College. It specifies what quantity of stuff we’re allowed to requisition for the melee, with caps for types of goblin munitions,” I told him. “I’m considering our options, and you know your way around the College stocks a lot better than I do.”</w:t>
      </w:r>
      <w:r w:rsidRPr="00432D26">
        <w:rPr>
          <w:rFonts w:ascii="Palatino" w:hAnsi="Palatino" w:cs="Times New Roman"/>
          <w:color w:val="000000" w:themeColor="text1"/>
        </w:rPr>
        <w:br/>
        <w:t>The olive-skinned boy straightened his back, interest piqued.</w:t>
      </w:r>
      <w:r w:rsidRPr="00432D26">
        <w:rPr>
          <w:rFonts w:ascii="Palatino" w:hAnsi="Palatino" w:cs="Times New Roman"/>
          <w:color w:val="000000" w:themeColor="text1"/>
        </w:rPr>
        <w:br/>
        <w:t>“You’ve got something particular in mind?” he asked.</w:t>
      </w:r>
      <w:r w:rsidRPr="00432D26">
        <w:rPr>
          <w:rFonts w:ascii="Palatino" w:hAnsi="Palatino" w:cs="Times New Roman"/>
          <w:color w:val="000000" w:themeColor="text1"/>
        </w:rPr>
        <w:br/>
        <w:t>“We’ll get to that later,” I replied. “When we passed the stocks earlier I noticed that they have a parchment nailed down with what they have available on it. I want you to send someone to copy it. I’m guessing the other captains are doing the same.”</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The grey-eyed lieutenant raised an eyebrow.</w:t>
      </w:r>
      <w:r w:rsidRPr="00432D26">
        <w:rPr>
          <w:rFonts w:ascii="Palatino" w:hAnsi="Palatino" w:cs="Times New Roman"/>
          <w:color w:val="000000" w:themeColor="text1"/>
        </w:rPr>
        <w:br/>
        <w:t>“You want to know what the others will be taking into the melee,” he said.</w:t>
      </w:r>
      <w:r w:rsidRPr="00432D26">
        <w:rPr>
          <w:rFonts w:ascii="Palatino" w:hAnsi="Palatino" w:cs="Times New Roman"/>
          <w:color w:val="000000" w:themeColor="text1"/>
        </w:rPr>
        <w:br/>
        <w:t>“It should give us an idea of the way they intend to go at it,” I acknowledged. “But what I really want to know is if there’s a way to get anything without going through the College stocks.”</w:t>
      </w:r>
      <w:r w:rsidRPr="00432D26">
        <w:rPr>
          <w:rFonts w:ascii="Palatino" w:hAnsi="Palatino" w:cs="Times New Roman"/>
          <w:color w:val="000000" w:themeColor="text1"/>
        </w:rPr>
        <w:br/>
        <w:t>Ratface paused, eyeing me very carefully.</w:t>
      </w:r>
      <w:r w:rsidRPr="00432D26">
        <w:rPr>
          <w:rFonts w:ascii="Palatino" w:hAnsi="Palatino" w:cs="Times New Roman"/>
          <w:color w:val="000000" w:themeColor="text1"/>
        </w:rPr>
        <w:br/>
        <w:t>“Not… officially,” he said. “But I might know a few people. Why? It’d be a lot of effort, and we can’t take more than allowed onto the field. More than that, the others will notice we haven’t drawn as much from the stocks as we can – they’ll know something is up.”</w:t>
      </w:r>
      <w:r w:rsidRPr="00432D26">
        <w:rPr>
          <w:rFonts w:ascii="Palatino" w:hAnsi="Palatino" w:cs="Times New Roman"/>
          <w:color w:val="000000" w:themeColor="text1"/>
        </w:rPr>
        <w:br/>
        <w:t>“They will,” I noted, “unless we draw up to our limit until the last possible moment. Then we return our surplus, and…”</w:t>
      </w:r>
      <w:r w:rsidRPr="00432D26">
        <w:rPr>
          <w:rFonts w:ascii="Palatino" w:hAnsi="Palatino" w:cs="Times New Roman"/>
          <w:color w:val="000000" w:themeColor="text1"/>
        </w:rPr>
        <w:br/>
        <w:t>“They’ll go into the match with wrong information about what we’re carrying,” Ratface finished thoughtfully. “I’ll talk with my friends. Get back to me as soon as you have hard numbers.”</w:t>
      </w:r>
      <w:r w:rsidRPr="00432D26">
        <w:rPr>
          <w:rFonts w:ascii="Palatino" w:hAnsi="Palatino" w:cs="Times New Roman"/>
          <w:color w:val="000000" w:themeColor="text1"/>
        </w:rPr>
        <w:br/>
        <w:t>I nodded.</w:t>
      </w:r>
      <w:r w:rsidRPr="00432D26">
        <w:rPr>
          <w:rFonts w:ascii="Palatino" w:hAnsi="Palatino" w:cs="Times New Roman"/>
          <w:color w:val="000000" w:themeColor="text1"/>
        </w:rPr>
        <w:br/>
        <w:t>“Another two things,” I added. “Send someone to the College archives. I want everything you have on the old melees. There’s also records of more recent games, right?”</w:t>
      </w:r>
      <w:r w:rsidRPr="00432D26">
        <w:rPr>
          <w:rFonts w:ascii="Palatino" w:hAnsi="Palatino" w:cs="Times New Roman"/>
          <w:color w:val="000000" w:themeColor="text1"/>
        </w:rPr>
        <w:br/>
        <w:t>Ratface nodded.</w:t>
      </w:r>
      <w:r w:rsidRPr="00432D26">
        <w:rPr>
          <w:rFonts w:ascii="Palatino" w:hAnsi="Palatino" w:cs="Times New Roman"/>
          <w:color w:val="000000" w:themeColor="text1"/>
        </w:rPr>
        <w:br/>
        <w:t>“I want a record of every game Juniper was a captain for,” I grunted. “As quickly as possible.”</w:t>
      </w:r>
      <w:r w:rsidRPr="00432D26">
        <w:rPr>
          <w:rFonts w:ascii="Palatino" w:hAnsi="Palatino" w:cs="Times New Roman"/>
          <w:color w:val="000000" w:themeColor="text1"/>
        </w:rPr>
        <w:br/>
        <w:t>“Anything else?” the lieutenant asked drily.</w:t>
      </w:r>
      <w:r w:rsidRPr="00432D26">
        <w:rPr>
          <w:rFonts w:ascii="Palatino" w:hAnsi="Palatino" w:cs="Times New Roman"/>
          <w:color w:val="000000" w:themeColor="text1"/>
        </w:rPr>
        <w:br/>
        <w:t>“Well, since you asked,” I mused. “I’ll need a guide for the day. I have a few people to meet.”</w:t>
      </w:r>
    </w:p>
    <w:p w14:paraId="42F653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7EE8D4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seemed that having a vicious sense of humour might be a widespread Praesi trait instead of just my teacher’s: the guide Ratface had assigned me was Robber.</w:t>
      </w:r>
      <w:r w:rsidRPr="00432D26">
        <w:rPr>
          <w:rFonts w:ascii="Palatino" w:hAnsi="Palatino" w:cs="Times New Roman"/>
          <w:color w:val="000000" w:themeColor="text1"/>
        </w:rPr>
        <w:br/>
        <w:t>“He’ll be easy to recognize, Cap,” the goblin said. “Just look for the ugliest orc in the training yard, can’t miss him.”</w:t>
      </w:r>
      <w:r w:rsidRPr="00432D26">
        <w:rPr>
          <w:rFonts w:ascii="Palatino" w:hAnsi="Palatino" w:cs="Times New Roman"/>
          <w:color w:val="000000" w:themeColor="text1"/>
        </w:rPr>
        <w:br/>
        <w:t>The grounds we were headed to weren’t inside the College, though they were close. It was apparently possible to reserve them for a bell if you signed up with one of the instructors, and aside from First Company the Lizards were the company whose name came most often on the list.</w:t>
      </w:r>
      <w:r w:rsidRPr="00432D26">
        <w:rPr>
          <w:rFonts w:ascii="Palatino" w:hAnsi="Palatino" w:cs="Times New Roman"/>
          <w:color w:val="000000" w:themeColor="text1"/>
        </w:rPr>
        <w:br/>
        <w:t>“Is that so,” I said neutrally.</w:t>
      </w:r>
      <w:r w:rsidRPr="00432D26">
        <w:rPr>
          <w:rFonts w:ascii="Palatino" w:hAnsi="Palatino" w:cs="Times New Roman"/>
          <w:color w:val="000000" w:themeColor="text1"/>
        </w:rPr>
        <w:br/>
        <w:t>“Now, as is well known,” Robber told me in a tone implying he was about to impart a fundamental truth of life, “orcs are the ugliest creatures in Creation as well as the dumbest. But Morok is in a class in and of himself, as is only fitting for a captain. His face has been known to scare goats and make children cry.”</w:t>
      </w:r>
      <w:r w:rsidRPr="00432D26">
        <w:rPr>
          <w:rFonts w:ascii="Palatino" w:hAnsi="Palatino" w:cs="Times New Roman"/>
          <w:color w:val="000000" w:themeColor="text1"/>
        </w:rPr>
        <w:br/>
        <w:t>“Isn’t Hakram one of your friends?” I asked mildly. “And, you know, an orc.”</w:t>
      </w:r>
      <w:r w:rsidRPr="00432D26">
        <w:rPr>
          <w:rFonts w:ascii="Palatino" w:hAnsi="Palatino" w:cs="Times New Roman"/>
          <w:color w:val="000000" w:themeColor="text1"/>
        </w:rPr>
        <w:br/>
        <w:t xml:space="preserve">“He’s an honorary goblin,” the yellow-eyed sergeant replied without missing a beat. </w:t>
      </w:r>
      <w:r w:rsidRPr="00432D26">
        <w:rPr>
          <w:rFonts w:ascii="Palatino" w:hAnsi="Palatino" w:cs="Times New Roman"/>
          <w:color w:val="000000" w:themeColor="text1"/>
        </w:rPr>
        <w:lastRenderedPageBreak/>
        <w:t>“One of these days I’ll get around to adopting him into the Rock Breaker tribe as my ugly but still-beloved son.”</w:t>
      </w:r>
      <w:r w:rsidRPr="00432D26">
        <w:rPr>
          <w:rFonts w:ascii="Palatino" w:hAnsi="Palatino" w:cs="Times New Roman"/>
          <w:color w:val="000000" w:themeColor="text1"/>
        </w:rPr>
        <w:br/>
        <w:t xml:space="preserve">I must have been a bad person, deep down, because I actually found the little shit kind of funny. Regardless, we’d arrived. A wall about a man’s height encircled the yard, though I could hear the sound of metal against metal coming from inside. A pair of human cadets flanked the main entrance, eyeing us distrustfully. Or not actually </w:t>
      </w:r>
      <w:r w:rsidRPr="00432D26">
        <w:rPr>
          <w:rFonts w:ascii="Palatino" w:hAnsi="Palatino" w:cs="Times New Roman"/>
          <w:i/>
          <w:color w:val="000000" w:themeColor="text1"/>
        </w:rPr>
        <w:t>us</w:t>
      </w:r>
      <w:r w:rsidRPr="00432D26">
        <w:rPr>
          <w:rFonts w:ascii="Palatino" w:hAnsi="Palatino" w:cs="Times New Roman"/>
          <w:color w:val="000000" w:themeColor="text1"/>
        </w:rPr>
        <w:t>, I noticed after a moment. They were both glaring at Robber.</w:t>
      </w:r>
      <w:r w:rsidRPr="00432D26">
        <w:rPr>
          <w:rFonts w:ascii="Palatino" w:hAnsi="Palatino" w:cs="Times New Roman"/>
          <w:color w:val="000000" w:themeColor="text1"/>
        </w:rPr>
        <w:br/>
        <w:t>“What did you do?” I asked with a sigh.</w:t>
      </w:r>
      <w:r w:rsidRPr="00432D26">
        <w:rPr>
          <w:rFonts w:ascii="Palatino" w:hAnsi="Palatino" w:cs="Times New Roman"/>
          <w:color w:val="000000" w:themeColor="text1"/>
        </w:rPr>
        <w:br/>
        <w:t>“Nothing,” the goblin sergeant protested.</w:t>
      </w:r>
      <w:r w:rsidRPr="00432D26">
        <w:rPr>
          <w:rFonts w:ascii="Palatino" w:hAnsi="Palatino" w:cs="Times New Roman"/>
          <w:color w:val="000000" w:themeColor="text1"/>
        </w:rPr>
        <w:br/>
        <w:t>“I’m sure those rats got into our dormitory all by themselves,” a dark-skinned boy said through gritted teeth.</w:t>
      </w:r>
      <w:r w:rsidRPr="00432D26">
        <w:rPr>
          <w:rFonts w:ascii="Palatino" w:hAnsi="Palatino" w:cs="Times New Roman"/>
          <w:color w:val="000000" w:themeColor="text1"/>
        </w:rPr>
        <w:br/>
        <w:t>“They must have heard you lot talking shit about Rat Company and gotten confused,” the small goblin grinned maliciously. “You know how small-brained creatures get, I’m sure.”</w:t>
      </w:r>
      <w:r w:rsidRPr="00432D26">
        <w:rPr>
          <w:rFonts w:ascii="Palatino" w:hAnsi="Palatino" w:cs="Times New Roman"/>
          <w:color w:val="000000" w:themeColor="text1"/>
        </w:rPr>
        <w:br/>
        <w:t>The other cadet, Soninke as well, let her hand drop to her sword.</w:t>
      </w:r>
      <w:r w:rsidRPr="00432D26">
        <w:rPr>
          <w:rFonts w:ascii="Palatino" w:hAnsi="Palatino" w:cs="Times New Roman"/>
          <w:color w:val="000000" w:themeColor="text1"/>
        </w:rPr>
        <w:br/>
        <w:t>“You utter prick,” she snarled. “One of them bit my-”</w:t>
      </w:r>
      <w:r w:rsidRPr="00432D26">
        <w:rPr>
          <w:rFonts w:ascii="Palatino" w:hAnsi="Palatino" w:cs="Times New Roman"/>
          <w:color w:val="000000" w:themeColor="text1"/>
        </w:rPr>
        <w:br/>
        <w:t>I cleared my throat, loudly. “Robber, go wait down the street. Cadets, I’m Captain Callow. I’d like to talk with Captain Morok.”</w:t>
      </w:r>
      <w:r w:rsidRPr="00432D26">
        <w:rPr>
          <w:rFonts w:ascii="Palatino" w:hAnsi="Palatino" w:cs="Times New Roman"/>
          <w:color w:val="000000" w:themeColor="text1"/>
        </w:rPr>
        <w:br/>
        <w:t>They exchanged looks. “He said-” the boy started.</w:t>
      </w:r>
      <w:r w:rsidRPr="00432D26">
        <w:rPr>
          <w:rFonts w:ascii="Palatino" w:hAnsi="Palatino" w:cs="Times New Roman"/>
          <w:color w:val="000000" w:themeColor="text1"/>
        </w:rPr>
        <w:br/>
        <w:t>“A visit by another Captain qualifies,” the girl grunted. “You might have to wait until he’s done, though.”</w:t>
      </w:r>
      <w:r w:rsidRPr="00432D26">
        <w:rPr>
          <w:rFonts w:ascii="Palatino" w:hAnsi="Palatino" w:cs="Times New Roman"/>
          <w:color w:val="000000" w:themeColor="text1"/>
        </w:rPr>
        <w:br/>
        <w:t>I nodded and granted Robber a steady look.</w:t>
      </w:r>
      <w:r w:rsidRPr="00432D26">
        <w:rPr>
          <w:rFonts w:ascii="Palatino" w:hAnsi="Palatino" w:cs="Times New Roman"/>
          <w:color w:val="000000" w:themeColor="text1"/>
        </w:rPr>
        <w:br/>
        <w:t>“Try not to get stabbed, Sergeant,” I ordered.</w:t>
      </w:r>
      <w:r w:rsidRPr="00432D26">
        <w:rPr>
          <w:rFonts w:ascii="Palatino" w:hAnsi="Palatino" w:cs="Times New Roman"/>
          <w:color w:val="000000" w:themeColor="text1"/>
        </w:rPr>
        <w:br/>
        <w:t xml:space="preserve">I was halfway through the doorway when I heard him call back “no promises!” I bit my cheek so I wouldn’t smile. The inside of the yard was beaten earth with weapon racks propped against the walls, though lines of ground chalk had been traced to form some patterns I vaguely recognized from my lectures on the Legions. </w:t>
      </w:r>
      <w:r w:rsidRPr="00432D26">
        <w:rPr>
          <w:rFonts w:ascii="Palatino" w:hAnsi="Palatino" w:cs="Times New Roman"/>
          <w:i/>
          <w:color w:val="000000" w:themeColor="text1"/>
        </w:rPr>
        <w:t>Formation drills.</w:t>
      </w:r>
      <w:r w:rsidRPr="00432D26">
        <w:rPr>
          <w:rFonts w:ascii="Palatino" w:hAnsi="Palatino" w:cs="Times New Roman"/>
          <w:color w:val="000000" w:themeColor="text1"/>
        </w:rPr>
        <w:t xml:space="preserve"> There were benches between the racks and most of the hundred or so legionaries inside were sitting on them, watching two people fight in the middle of the yard.</w:t>
      </w:r>
      <w:r w:rsidRPr="00432D26">
        <w:rPr>
          <w:rFonts w:ascii="Palatino" w:hAnsi="Palatino" w:cs="Times New Roman"/>
          <w:color w:val="000000" w:themeColor="text1"/>
        </w:rPr>
        <w:br/>
        <w:t xml:space="preserve">One was a Taghreb girl, the largest I’d seen since Captain – meaty and thick-shouldered where her people were usually slight of frame. The other, who was currently hammering at her shield with his own, was the ugliest orc I’d ever seen. </w:t>
      </w:r>
      <w:r w:rsidRPr="00432D26">
        <w:rPr>
          <w:rFonts w:ascii="Palatino" w:hAnsi="Palatino" w:cs="Times New Roman"/>
          <w:i/>
          <w:color w:val="000000" w:themeColor="text1"/>
        </w:rPr>
        <w:t>Godsdamnit, Robber.</w:t>
      </w:r>
      <w:r w:rsidRPr="00432D26">
        <w:rPr>
          <w:rFonts w:ascii="Palatino" w:hAnsi="Palatino" w:cs="Times New Roman"/>
          <w:color w:val="000000" w:themeColor="text1"/>
        </w:rPr>
        <w:t xml:space="preserve"> He wasn’t wearing his helmet so I could see from the occasional grin that his teeth were yellowish. His eyes were dark and deep-set, and I couldn’t help but notice he had a large brownish mole just above his lip that was almost fascinatingly hideous. Like most orcs Captain Morok was heavily-muscled, but where the likes of Hakram and Nauk were in perfect shape he had something a pot-belly.</w:t>
      </w:r>
      <w:r w:rsidRPr="00432D26">
        <w:rPr>
          <w:rFonts w:ascii="Palatino" w:hAnsi="Palatino" w:cs="Times New Roman"/>
          <w:color w:val="000000" w:themeColor="text1"/>
        </w:rPr>
        <w:br/>
        <w:t xml:space="preserve">Not that it seemed to be hindering him any: he was winning the fight, and pretty handily. Slower than Juniper, I assessed, and his movements were kind of sloppy. But the girl he was fighting looked like she was getting kicked by a horse every time he hit her, and he battered her defence down until she was kneeling in the dirt. There was a cheer when he </w:t>
      </w:r>
      <w:r w:rsidRPr="00432D26">
        <w:rPr>
          <w:rFonts w:ascii="Palatino" w:hAnsi="Palatino" w:cs="Times New Roman"/>
          <w:color w:val="000000" w:themeColor="text1"/>
        </w:rPr>
        <w:lastRenderedPageBreak/>
        <w:t>helped her up afterwards, and I leaned against the wall as another legionary walked up to the pair. They talked, too far away for me to overhear, and Morok glanced in my direction. Spitting on the ground, he shoved his sword and shield in the cadet’s hands before beginning to walk towards me.</w:t>
      </w:r>
      <w:r w:rsidRPr="00432D26">
        <w:rPr>
          <w:rFonts w:ascii="Palatino" w:hAnsi="Palatino" w:cs="Times New Roman"/>
          <w:color w:val="000000" w:themeColor="text1"/>
        </w:rPr>
        <w:br/>
        <w:t>“Captain fucking Callow, is it?” he leered, passing me by to pick up a water skin off a bench.</w:t>
      </w:r>
      <w:r w:rsidRPr="00432D26">
        <w:rPr>
          <w:rFonts w:ascii="Palatino" w:hAnsi="Palatino" w:cs="Times New Roman"/>
          <w:color w:val="000000" w:themeColor="text1"/>
        </w:rPr>
        <w:br/>
        <w:t>Popping off the cork, he took a long swallow – some of the water trickled off his lips onto his chin, mixing with the sweat already there.</w:t>
      </w:r>
      <w:r w:rsidRPr="00432D26">
        <w:rPr>
          <w:rFonts w:ascii="Palatino" w:hAnsi="Palatino" w:cs="Times New Roman"/>
          <w:color w:val="000000" w:themeColor="text1"/>
        </w:rPr>
        <w:br/>
        <w:t>“That’s me,” I agreed.</w:t>
      </w:r>
      <w:r w:rsidRPr="00432D26">
        <w:rPr>
          <w:rFonts w:ascii="Palatino" w:hAnsi="Palatino" w:cs="Times New Roman"/>
          <w:color w:val="000000" w:themeColor="text1"/>
        </w:rPr>
        <w:br/>
        <w:t>“You’re a skinny thing, for the heiress to Daoine,” he snorted.</w:t>
      </w:r>
      <w:r w:rsidRPr="00432D26">
        <w:rPr>
          <w:rFonts w:ascii="Palatino" w:hAnsi="Palatino" w:cs="Times New Roman"/>
          <w:color w:val="000000" w:themeColor="text1"/>
        </w:rPr>
        <w:br/>
        <w:t>“This is going to be worse than the goblinfire, isn’t it?” I sighed.</w:t>
      </w:r>
      <w:r w:rsidRPr="00432D26">
        <w:rPr>
          <w:rFonts w:ascii="Palatino" w:hAnsi="Palatino" w:cs="Times New Roman"/>
          <w:color w:val="000000" w:themeColor="text1"/>
        </w:rPr>
        <w:br/>
        <w:t>The captain’s eyes sharpened. “What’s that?”</w:t>
      </w:r>
      <w:r w:rsidRPr="00432D26">
        <w:rPr>
          <w:rFonts w:ascii="Palatino" w:hAnsi="Palatino" w:cs="Times New Roman"/>
          <w:color w:val="000000" w:themeColor="text1"/>
        </w:rPr>
        <w:br/>
        <w:t>“Nothing,” I grunted. “No relation to Duchess Kegan, it’s just a rumour.”</w:t>
      </w:r>
      <w:r w:rsidRPr="00432D26">
        <w:rPr>
          <w:rFonts w:ascii="Palatino" w:hAnsi="Palatino" w:cs="Times New Roman"/>
          <w:color w:val="000000" w:themeColor="text1"/>
        </w:rPr>
        <w:br/>
        <w:t>“Sure it is,” he smirked.</w:t>
      </w:r>
      <w:r w:rsidRPr="00432D26">
        <w:rPr>
          <w:rFonts w:ascii="Palatino" w:hAnsi="Palatino" w:cs="Times New Roman"/>
          <w:color w:val="000000" w:themeColor="text1"/>
        </w:rPr>
        <w:br/>
        <w:t xml:space="preserve">It occurred to me then that he was being rude on purpose. Pushing me to see how I’d react, like I’d once done to fighters in the Pit. The thought was comforting: I might have been a long way from home, but some things stayed the same. </w:t>
      </w:r>
      <w:r w:rsidRPr="00432D26">
        <w:rPr>
          <w:rFonts w:ascii="Palatino" w:hAnsi="Palatino" w:cs="Times New Roman"/>
          <w:i/>
          <w:color w:val="000000" w:themeColor="text1"/>
        </w:rPr>
        <w:t>And I know how to deal with his type.</w:t>
      </w:r>
      <w:r w:rsidRPr="00432D26">
        <w:rPr>
          <w:rFonts w:ascii="Palatino" w:hAnsi="Palatino" w:cs="Times New Roman"/>
          <w:color w:val="000000" w:themeColor="text1"/>
        </w:rPr>
        <w:br/>
        <w:t>“So, you’re Juniper’s runner-up,” I mused. “Must sting, that she whipped your lot like children when Rat Company pulled off a win.”</w:t>
      </w:r>
      <w:r w:rsidRPr="00432D26">
        <w:rPr>
          <w:rFonts w:ascii="Palatino" w:hAnsi="Palatino" w:cs="Times New Roman"/>
          <w:color w:val="000000" w:themeColor="text1"/>
        </w:rPr>
        <w:br/>
        <w:t>Morok smiled, showing off yellow but still very sharp fangs.</w:t>
      </w:r>
      <w:r w:rsidRPr="00432D26">
        <w:rPr>
          <w:rFonts w:ascii="Palatino" w:hAnsi="Palatino" w:cs="Times New Roman"/>
          <w:color w:val="000000" w:themeColor="text1"/>
        </w:rPr>
        <w:br/>
        <w:t>“Did your little helper Ratface tell you what I did to your company last time we fought?” he asked. “Didn’t even use munitions and we still took the fort. First time it ever happened, I’m told.”</w:t>
      </w:r>
      <w:r w:rsidRPr="00432D26">
        <w:rPr>
          <w:rFonts w:ascii="Palatino" w:hAnsi="Palatino" w:cs="Times New Roman"/>
          <w:color w:val="000000" w:themeColor="text1"/>
        </w:rPr>
        <w:br/>
        <w:t>I now had no problem whatsoever understanding why Robber had flooded their dormitory with disease-carrying rodents. Pushing down the flash of anger, I raised a hand in peace.</w:t>
      </w:r>
      <w:r w:rsidRPr="00432D26">
        <w:rPr>
          <w:rFonts w:ascii="Palatino" w:hAnsi="Palatino" w:cs="Times New Roman"/>
          <w:color w:val="000000" w:themeColor="text1"/>
        </w:rPr>
        <w:br/>
        <w:t>“We could do this all day,” I acknowledged, “but we’ve got better things to do.”</w:t>
      </w:r>
      <w:r w:rsidRPr="00432D26">
        <w:rPr>
          <w:rFonts w:ascii="Palatino" w:hAnsi="Palatino" w:cs="Times New Roman"/>
          <w:color w:val="000000" w:themeColor="text1"/>
        </w:rPr>
        <w:br/>
        <w:t>“</w:t>
      </w:r>
      <w:r w:rsidRPr="00432D26">
        <w:rPr>
          <w:rFonts w:ascii="Palatino" w:hAnsi="Palatino" w:cs="Times New Roman"/>
          <w:i/>
          <w:color w:val="000000" w:themeColor="text1"/>
        </w:rPr>
        <w:t>I</w:t>
      </w:r>
      <w:r w:rsidRPr="00432D26">
        <w:rPr>
          <w:rFonts w:ascii="Palatino" w:hAnsi="Palatino" w:cs="Times New Roman"/>
          <w:color w:val="000000" w:themeColor="text1"/>
        </w:rPr>
        <w:t xml:space="preserve"> do, anyway,” Morok snickered. “So why the fuck are you here, greenie?”</w:t>
      </w:r>
      <w:r w:rsidRPr="00432D26">
        <w:rPr>
          <w:rFonts w:ascii="Palatino" w:hAnsi="Palatino" w:cs="Times New Roman"/>
          <w:color w:val="000000" w:themeColor="text1"/>
        </w:rPr>
        <w:br/>
        <w:t>“Because I beat Juniper,” I stated flatly. “And she’s not the kind of person that takes that lying down.”</w:t>
      </w:r>
      <w:r w:rsidRPr="00432D26">
        <w:rPr>
          <w:rFonts w:ascii="Palatino" w:hAnsi="Palatino" w:cs="Times New Roman"/>
          <w:color w:val="000000" w:themeColor="text1"/>
        </w:rPr>
        <w:br/>
        <w:t>The other captain wiggled his hairless brows in a thoroughly horrifying gesture.</w:t>
      </w:r>
      <w:r w:rsidRPr="00432D26">
        <w:rPr>
          <w:rFonts w:ascii="Palatino" w:hAnsi="Palatino" w:cs="Times New Roman"/>
          <w:color w:val="000000" w:themeColor="text1"/>
        </w:rPr>
        <w:br/>
        <w:t>“You and the Hellhound lying down, now there’s an image,” he said.</w:t>
      </w:r>
      <w:r w:rsidRPr="00432D26">
        <w:rPr>
          <w:rFonts w:ascii="Palatino" w:hAnsi="Palatino" w:cs="Times New Roman"/>
          <w:color w:val="000000" w:themeColor="text1"/>
        </w:rPr>
        <w:br/>
        <w:t>Ripping out one of his teeth and jamming it in that fat ugly mole wouldn’t help me, I told myself. Id’t be deeply satisfying, but it wouldn’t help me.</w:t>
      </w:r>
      <w:r w:rsidRPr="00432D26">
        <w:rPr>
          <w:rFonts w:ascii="Palatino" w:hAnsi="Palatino" w:cs="Times New Roman"/>
          <w:color w:val="000000" w:themeColor="text1"/>
        </w:rPr>
        <w:br/>
        <w:t>“You’re second in rankings,” I gritted out. “If anyone else wants a shot at her, it’s you.”</w:t>
      </w:r>
      <w:r w:rsidRPr="00432D26">
        <w:rPr>
          <w:rFonts w:ascii="Palatino" w:hAnsi="Palatino" w:cs="Times New Roman"/>
          <w:color w:val="000000" w:themeColor="text1"/>
        </w:rPr>
        <w:br/>
        <w:t>Morok shrugged.</w:t>
      </w:r>
      <w:r w:rsidRPr="00432D26">
        <w:rPr>
          <w:rFonts w:ascii="Palatino" w:hAnsi="Palatino" w:cs="Times New Roman"/>
          <w:color w:val="000000" w:themeColor="text1"/>
        </w:rPr>
        <w:br/>
        <w:t>“Could be,” he said. “What’s that got to do with you?”</w:t>
      </w:r>
      <w:r w:rsidRPr="00432D26">
        <w:rPr>
          <w:rFonts w:ascii="Palatino" w:hAnsi="Palatino" w:cs="Times New Roman"/>
          <w:color w:val="000000" w:themeColor="text1"/>
        </w:rPr>
        <w:br/>
        <w:t xml:space="preserve">I narrowed my eyes. He wasn’t an idiot – he wouldn’t be a close second in company scores if that was the case. But he was deliberately ignoring the offer I’d implied. </w:t>
      </w:r>
      <w:r w:rsidRPr="00432D26">
        <w:rPr>
          <w:rFonts w:ascii="Palatino" w:hAnsi="Palatino" w:cs="Times New Roman"/>
          <w:i/>
          <w:color w:val="000000" w:themeColor="text1"/>
        </w:rPr>
        <w:t>Why?</w:t>
      </w:r>
      <w:r w:rsidRPr="00432D26">
        <w:rPr>
          <w:rFonts w:ascii="Palatino" w:hAnsi="Palatino" w:cs="Times New Roman"/>
          <w:color w:val="000000" w:themeColor="text1"/>
        </w:rPr>
        <w:t xml:space="preserve"> </w:t>
      </w:r>
      <w:r w:rsidRPr="00432D26">
        <w:rPr>
          <w:rFonts w:ascii="Palatino" w:hAnsi="Palatino" w:cs="Times New Roman"/>
          <w:color w:val="000000" w:themeColor="text1"/>
        </w:rPr>
        <w:lastRenderedPageBreak/>
        <w:t xml:space="preserve">My mind raced, and the answer I settled on had me tightening my lips. </w:t>
      </w:r>
      <w:r w:rsidRPr="00432D26">
        <w:rPr>
          <w:rFonts w:ascii="Palatino" w:hAnsi="Palatino" w:cs="Times New Roman"/>
          <w:i/>
          <w:color w:val="000000" w:themeColor="text1"/>
        </w:rPr>
        <w:t>He thinks we’ll weaken First Company just enough for him to pick them off afterwards. He’s not interested in working together, he just wants us to tear at each other so his position’s stronger regardless of the result.</w:t>
      </w:r>
      <w:r w:rsidRPr="00432D26">
        <w:rPr>
          <w:rFonts w:ascii="Palatino" w:hAnsi="Palatino" w:cs="Times New Roman"/>
          <w:color w:val="000000" w:themeColor="text1"/>
        </w:rPr>
        <w:t xml:space="preserve"> Hellgods, I was sick of being used as a piece in other people’s games.</w:t>
      </w:r>
      <w:r w:rsidRPr="00432D26">
        <w:rPr>
          <w:rFonts w:ascii="Palatino" w:hAnsi="Palatino" w:cs="Times New Roman"/>
          <w:color w:val="000000" w:themeColor="text1"/>
        </w:rPr>
        <w:br/>
        <w:t>“She’d beat us,” I admitted. It was the truth: in a straight fight, First Company would walk over us like we were a freshly-paved Miezan road. “But Morok, here’s the thing: if I’m going down, I’m taking everyone else with me.”</w:t>
      </w:r>
      <w:r w:rsidRPr="00432D26">
        <w:rPr>
          <w:rFonts w:ascii="Palatino" w:hAnsi="Palatino" w:cs="Times New Roman"/>
          <w:color w:val="000000" w:themeColor="text1"/>
        </w:rPr>
        <w:br/>
        <w:t>The fat orc eyed me cautiously.</w:t>
      </w:r>
      <w:r w:rsidRPr="00432D26">
        <w:rPr>
          <w:rFonts w:ascii="Palatino" w:hAnsi="Palatino" w:cs="Times New Roman"/>
          <w:color w:val="000000" w:themeColor="text1"/>
        </w:rPr>
        <w:br/>
        <w:t>“I’m not getting into a fight I can’t win,” I said. “So we’ll surrender – and before getting the Hells off that field, I’ll clap her on the back and hand her all our munitions.”</w:t>
      </w:r>
      <w:r w:rsidRPr="00432D26">
        <w:rPr>
          <w:rFonts w:ascii="Palatino" w:hAnsi="Palatino" w:cs="Times New Roman"/>
          <w:color w:val="000000" w:themeColor="text1"/>
        </w:rPr>
        <w:br/>
        <w:t>He only half-managed to suppress his wince. Fighting First Company was one thing, but fighting a First Company at full strength with twice the amount of goblin munitions? There wasn’t a force on the field that’d be able to take Juniper then, and we both knew who she’d be headed for.</w:t>
      </w:r>
      <w:r w:rsidRPr="00432D26">
        <w:rPr>
          <w:rFonts w:ascii="Palatino" w:hAnsi="Palatino" w:cs="Times New Roman"/>
          <w:color w:val="000000" w:themeColor="text1"/>
        </w:rPr>
        <w:br/>
        <w:t>“It’d take someone with no pride to flop belly-up like that,” he growled.</w:t>
      </w:r>
      <w:r w:rsidRPr="00432D26">
        <w:rPr>
          <w:rFonts w:ascii="Palatino" w:hAnsi="Palatino" w:cs="Times New Roman"/>
          <w:color w:val="000000" w:themeColor="text1"/>
        </w:rPr>
        <w:br/>
        <w:t>I shrugged.</w:t>
      </w:r>
      <w:r w:rsidRPr="00432D26">
        <w:rPr>
          <w:rFonts w:ascii="Palatino" w:hAnsi="Palatino" w:cs="Times New Roman"/>
          <w:color w:val="000000" w:themeColor="text1"/>
        </w:rPr>
        <w:br/>
        <w:t>“I’m Callowan, Morok,” I spoke in Kharsum. “I’ve spent my entire life with an Imperial boot pushing down on my throat. How proud do you really think I am?”</w:t>
      </w:r>
      <w:r w:rsidRPr="00432D26">
        <w:rPr>
          <w:rFonts w:ascii="Palatino" w:hAnsi="Palatino" w:cs="Times New Roman"/>
          <w:color w:val="000000" w:themeColor="text1"/>
        </w:rPr>
        <w:br/>
        <w:t>The captain spat again, the fat gob of saliva coming dangerously close to my boots.</w:t>
      </w:r>
      <w:r w:rsidRPr="00432D26">
        <w:rPr>
          <w:rFonts w:ascii="Palatino" w:hAnsi="Palatino" w:cs="Times New Roman"/>
          <w:color w:val="000000" w:themeColor="text1"/>
        </w:rPr>
        <w:br/>
        <w:t>“So we ream her together,” he conceded in the same tongue. “But that’s all, Callow. You’re not riding this one on my coattails. The moment we withdraw from the field, the truce is done.”</w:t>
      </w:r>
      <w:r w:rsidRPr="00432D26">
        <w:rPr>
          <w:rFonts w:ascii="Palatino" w:hAnsi="Palatino" w:cs="Times New Roman"/>
          <w:color w:val="000000" w:themeColor="text1"/>
        </w:rPr>
        <w:br/>
        <w:t>“Wouldn’t have it any other way,” I agreed.</w:t>
      </w:r>
      <w:r w:rsidRPr="00432D26">
        <w:rPr>
          <w:rFonts w:ascii="Palatino" w:hAnsi="Palatino" w:cs="Times New Roman"/>
          <w:color w:val="000000" w:themeColor="text1"/>
        </w:rPr>
        <w:br/>
        <w:t>I offered up my arm. After a moment, he clasped it.</w:t>
      </w:r>
    </w:p>
    <w:p w14:paraId="45284C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360DA9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learned from the last trip and left Robber at a street corner close by.</w:t>
      </w:r>
      <w:r w:rsidRPr="00432D26">
        <w:rPr>
          <w:rFonts w:ascii="Palatino" w:hAnsi="Palatino" w:cs="Times New Roman"/>
          <w:color w:val="000000" w:themeColor="text1"/>
        </w:rPr>
        <w:br/>
        <w:t>“Tea?”</w:t>
      </w:r>
      <w:r w:rsidRPr="00432D26">
        <w:rPr>
          <w:rFonts w:ascii="Palatino" w:hAnsi="Palatino" w:cs="Times New Roman"/>
          <w:color w:val="000000" w:themeColor="text1"/>
        </w:rPr>
        <w:br/>
        <w:t>Captain Aisha Bishara was taller than me, I was chagrined to notice. Was it too much to ask to meet at least one military officer that was shorter? One that wasn’t a goblin, anyway.</w:t>
      </w:r>
      <w:r w:rsidRPr="00432D26">
        <w:rPr>
          <w:rFonts w:ascii="Palatino" w:hAnsi="Palatino" w:cs="Times New Roman"/>
          <w:color w:val="000000" w:themeColor="text1"/>
        </w:rPr>
        <w:br/>
        <w:t>“Please,” I replied.</w:t>
      </w:r>
      <w:r w:rsidRPr="00432D26">
        <w:rPr>
          <w:rFonts w:ascii="Palatino" w:hAnsi="Palatino" w:cs="Times New Roman"/>
          <w:color w:val="000000" w:themeColor="text1"/>
        </w:rPr>
        <w:br/>
        <w:t xml:space="preserve">She was rather pretty, in that way some Taghreb were. With a lovely heart-shaped face, tanned skin and wide dark eyes, I could easily see how she would have caught Ratface’s eye. Her hair was cut in short bob, though strictly speaking it was still longer than Legion regulations allowed. </w:t>
      </w:r>
      <w:r w:rsidRPr="00432D26">
        <w:rPr>
          <w:rFonts w:ascii="Palatino" w:hAnsi="Palatino" w:cs="Times New Roman"/>
          <w:i/>
          <w:color w:val="000000" w:themeColor="text1"/>
        </w:rPr>
        <w:t>Then again, so’s mine.</w:t>
      </w:r>
      <w:r w:rsidRPr="00432D26">
        <w:rPr>
          <w:rFonts w:ascii="Palatino" w:hAnsi="Palatino" w:cs="Times New Roman"/>
          <w:color w:val="000000" w:themeColor="text1"/>
        </w:rPr>
        <w:t xml:space="preserve"> Like Morok she’d been rather easy to find: it was common knowledge she had a private room set aside in the Sword and Cup for her personal use. The busy tavern wasn’t the kind of place I would have expected a girl of her apparently noble origins to adopt as her unofficial headquarters, but then I supposed that </w:t>
      </w:r>
      <w:r w:rsidRPr="00432D26">
        <w:rPr>
          <w:rFonts w:ascii="Palatino" w:hAnsi="Palatino" w:cs="Times New Roman"/>
          <w:color w:val="000000" w:themeColor="text1"/>
        </w:rPr>
        <w:lastRenderedPageBreak/>
        <w:t>if she’d been the kind of person who cared for that stuff she would never have gone to the College in the first place. Aisha poured for both of us, elegantly setting aside the porcelain tea cup when she was done. Hospitality was a point of pride for the Taghreb, I remembered Captain telling me. An old tradition from before the days the first Miezan galley had ever reached the Wasteland’s shore, and one that was central to the southern culture in many respects.</w:t>
      </w:r>
      <w:r w:rsidRPr="00432D26">
        <w:rPr>
          <w:rFonts w:ascii="Palatino" w:hAnsi="Palatino" w:cs="Times New Roman"/>
          <w:color w:val="000000" w:themeColor="text1"/>
        </w:rPr>
        <w:br/>
        <w:t>“Captain Callow,” the dark-eyed girl mused. “So you’re Ratface’s replacement.”</w:t>
      </w:r>
      <w:r w:rsidRPr="00432D26">
        <w:rPr>
          <w:rFonts w:ascii="Palatino" w:hAnsi="Palatino" w:cs="Times New Roman"/>
          <w:color w:val="000000" w:themeColor="text1"/>
        </w:rPr>
        <w:br/>
        <w:t>I felt a flicker of unease at that, though it never reached my face. Her involvement with the boy I’d replaced as captain of Rat Company had been mostly a source of amusement so far, but it occurred to me for the first time that she might have an issue with me replacing her – former? – paramour.</w:t>
      </w:r>
      <w:r w:rsidRPr="00432D26">
        <w:rPr>
          <w:rFonts w:ascii="Palatino" w:hAnsi="Palatino" w:cs="Times New Roman"/>
          <w:color w:val="000000" w:themeColor="text1"/>
        </w:rPr>
        <w:br/>
        <w:t>“So they keep telling me,” I said prudently. “Is it going to be an issue?”</w:t>
      </w:r>
      <w:r w:rsidRPr="00432D26">
        <w:rPr>
          <w:rFonts w:ascii="Palatino" w:hAnsi="Palatino" w:cs="Times New Roman"/>
          <w:color w:val="000000" w:themeColor="text1"/>
        </w:rPr>
        <w:br/>
        <w:t>She blinked, though that was the only sign of surprise she gave. That was what I hated about dealing with Praesi: you could dump a bucket full of sheep heads on one’s table and you wouldn’t get much more than a frown out of them. Trying to get a read on the nobility of the Wasteland was like trying to dry a godsdamned lake.</w:t>
      </w:r>
      <w:r w:rsidRPr="00432D26">
        <w:rPr>
          <w:rFonts w:ascii="Palatino" w:hAnsi="Palatino" w:cs="Times New Roman"/>
          <w:color w:val="000000" w:themeColor="text1"/>
        </w:rPr>
        <w:br/>
        <w:t xml:space="preserve">“Why would – </w:t>
      </w:r>
      <w:r w:rsidRPr="00432D26">
        <w:rPr>
          <w:rFonts w:ascii="Palatino" w:hAnsi="Palatino" w:cs="Times New Roman"/>
          <w:i/>
          <w:color w:val="000000" w:themeColor="text1"/>
        </w:rPr>
        <w:t>Hakram</w:t>
      </w:r>
      <w:r w:rsidRPr="00432D26">
        <w:rPr>
          <w:rFonts w:ascii="Palatino" w:hAnsi="Palatino" w:cs="Times New Roman"/>
          <w:color w:val="000000" w:themeColor="text1"/>
        </w:rPr>
        <w:t>, you gossipy bitch,” she cursed in a low voice.</w:t>
      </w:r>
      <w:r w:rsidRPr="00432D26">
        <w:rPr>
          <w:rFonts w:ascii="Palatino" w:hAnsi="Palatino" w:cs="Times New Roman"/>
          <w:color w:val="000000" w:themeColor="text1"/>
        </w:rPr>
        <w:br/>
        <w:t xml:space="preserve">I hid a grin. In other circumstances I might have tried to defend my favourite minion but he really </w:t>
      </w:r>
      <w:r w:rsidRPr="00432D26">
        <w:rPr>
          <w:rFonts w:ascii="Palatino" w:hAnsi="Palatino" w:cs="Times New Roman"/>
          <w:i/>
          <w:color w:val="000000" w:themeColor="text1"/>
        </w:rPr>
        <w:t>was</w:t>
      </w:r>
      <w:r w:rsidRPr="00432D26">
        <w:rPr>
          <w:rFonts w:ascii="Palatino" w:hAnsi="Palatino" w:cs="Times New Roman"/>
          <w:color w:val="000000" w:themeColor="text1"/>
        </w:rPr>
        <w:t xml:space="preserve"> a gossip. Aisha let out a frustrated sigh.</w:t>
      </w:r>
      <w:r w:rsidRPr="00432D26">
        <w:rPr>
          <w:rFonts w:ascii="Palatino" w:hAnsi="Palatino" w:cs="Times New Roman"/>
          <w:color w:val="000000" w:themeColor="text1"/>
        </w:rPr>
        <w:br/>
        <w:t>“Look, Callow,” she addressed me flatly. “If he was cut out for that kind of command the Rats wouldn’t have lost as much as they did. It was right for him to be replaced. One sin, one grace.”</w:t>
      </w:r>
      <w:r w:rsidRPr="00432D26">
        <w:rPr>
          <w:rFonts w:ascii="Palatino" w:hAnsi="Palatino" w:cs="Times New Roman"/>
          <w:color w:val="000000" w:themeColor="text1"/>
        </w:rPr>
        <w:br/>
        <w:t xml:space="preserve">The last four words she’d said with the fervour of a woman at prayer, which would have gotten a pained grimace out of me if I weren’t already working on keeping my expression neutral. I was as good as apprenticed to the man who’d introduced that philosophy to the Legions, and that was why I could grasp how utterly terrifying it was. Black had indoctrinated the better part of a generation into thinking that morality was irrelevant to the battlefield: the only things that mattered when the swords came out were victory and defeat. When the next war came, and I had no doubt that one was coming, there would no blundering generals at the head of the Legions. The coming generation of Evil would not fall apart on its own. </w:t>
      </w:r>
      <w:r w:rsidRPr="00432D26">
        <w:rPr>
          <w:rFonts w:ascii="Palatino" w:hAnsi="Palatino" w:cs="Times New Roman"/>
          <w:i/>
          <w:color w:val="000000" w:themeColor="text1"/>
        </w:rPr>
        <w:t>They’ve been taught that winning matters more than anything else, and they’re not above breaking the world if that’s the only way to own it.</w:t>
      </w:r>
      <w:r w:rsidRPr="00432D26">
        <w:rPr>
          <w:rFonts w:ascii="Palatino" w:hAnsi="Palatino" w:cs="Times New Roman"/>
          <w:color w:val="000000" w:themeColor="text1"/>
        </w:rPr>
        <w:br/>
        <w:t>“So I’ve heard,” I muttered.</w:t>
      </w:r>
      <w:r w:rsidRPr="00432D26">
        <w:rPr>
          <w:rFonts w:ascii="Palatino" w:hAnsi="Palatino" w:cs="Times New Roman"/>
          <w:color w:val="000000" w:themeColor="text1"/>
        </w:rPr>
        <w:br/>
        <w:t>“But I doubt you came to speak about my love life, Callow,” Aisha said pleasantly. “What is it you actually want?”</w:t>
      </w:r>
      <w:r w:rsidRPr="00432D26">
        <w:rPr>
          <w:rFonts w:ascii="Palatino" w:hAnsi="Palatino" w:cs="Times New Roman"/>
          <w:color w:val="000000" w:themeColor="text1"/>
        </w:rPr>
        <w:br/>
        <w:t>Ah, and now came the tricky part. Time to get my head in the game.</w:t>
      </w:r>
      <w:r w:rsidRPr="00432D26">
        <w:rPr>
          <w:rFonts w:ascii="Palatino" w:hAnsi="Palatino" w:cs="Times New Roman"/>
          <w:color w:val="000000" w:themeColor="text1"/>
        </w:rPr>
        <w:br/>
        <w:t xml:space="preserve">“I’m more interested in talking about what </w:t>
      </w:r>
      <w:r w:rsidRPr="00432D26">
        <w:rPr>
          <w:rFonts w:ascii="Palatino" w:hAnsi="Palatino" w:cs="Times New Roman"/>
          <w:i/>
          <w:color w:val="000000" w:themeColor="text1"/>
        </w:rPr>
        <w:t>you</w:t>
      </w:r>
      <w:r w:rsidRPr="00432D26">
        <w:rPr>
          <w:rFonts w:ascii="Palatino" w:hAnsi="Palatino" w:cs="Times New Roman"/>
          <w:color w:val="000000" w:themeColor="text1"/>
        </w:rPr>
        <w:t xml:space="preserve"> want, Aisha,” I replied with a smile. “I’ve been keeping an eye on the stocks, you see.”</w:t>
      </w:r>
      <w:r w:rsidRPr="00432D26">
        <w:rPr>
          <w:rFonts w:ascii="Palatino" w:hAnsi="Palatino" w:cs="Times New Roman"/>
          <w:color w:val="000000" w:themeColor="text1"/>
        </w:rPr>
        <w:br/>
        <w:t>“Quick learner,” the dark-eyed girl said approvingly. “If you’ve been doing that, though, you know your company isn’t the one I’m after.”</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Her grabbing as many siege munitions as she could had made that plain enough, true.</w:t>
      </w:r>
      <w:r w:rsidRPr="00432D26">
        <w:rPr>
          <w:rFonts w:ascii="Palatino" w:hAnsi="Palatino" w:cs="Times New Roman"/>
          <w:color w:val="000000" w:themeColor="text1"/>
        </w:rPr>
        <w:br/>
        <w:t>“That’s what I’m here about, to tell you the truth,” I told her, sipping at my tea for the first time. Huh, that was the first time I ever tasted that blend – it wasn’t the stuff Praesi usually served. Imported from the Senrima, maybe? That had to cost a fortune. “I’m not keen on letting Snatcher build his walls while the rest of us fight it out.”</w:t>
      </w:r>
      <w:r w:rsidRPr="00432D26">
        <w:rPr>
          <w:rFonts w:ascii="Palatino" w:hAnsi="Palatino" w:cs="Times New Roman"/>
          <w:color w:val="000000" w:themeColor="text1"/>
        </w:rPr>
        <w:br/>
        <w:t>Aisha smiled.</w:t>
      </w:r>
      <w:r w:rsidRPr="00432D26">
        <w:rPr>
          <w:rFonts w:ascii="Palatino" w:hAnsi="Palatino" w:cs="Times New Roman"/>
          <w:color w:val="000000" w:themeColor="text1"/>
        </w:rPr>
        <w:br/>
        <w:t>“Well now, Captain Callow,” she purred. “It seems like we have a common interest.”</w:t>
      </w:r>
      <w:r w:rsidRPr="00432D26">
        <w:rPr>
          <w:rFonts w:ascii="Palatino" w:hAnsi="Palatino" w:cs="Times New Roman"/>
          <w:color w:val="000000" w:themeColor="text1"/>
        </w:rPr>
        <w:br/>
        <w:t>I put down my teacup and my smile broadened.</w:t>
      </w:r>
      <w:r w:rsidRPr="00432D26">
        <w:rPr>
          <w:rFonts w:ascii="Palatino" w:hAnsi="Palatino" w:cs="Times New Roman"/>
          <w:color w:val="000000" w:themeColor="text1"/>
        </w:rPr>
        <w:br/>
        <w:t>“Let us talk business, then,” I replied in Taghrebi.</w:t>
      </w:r>
    </w:p>
    <w:p w14:paraId="4537B2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04BA61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After touching base with my officers I’d gone back to Black for my usual lesson and stayed around afterwards, electing to remain in the comfortable solar he’d appropriated in central Ater instead of returning to the College.</w:t>
      </w:r>
      <w:r w:rsidRPr="00432D26">
        <w:rPr>
          <w:rFonts w:ascii="Palatino" w:hAnsi="Palatino" w:cs="Times New Roman"/>
          <w:color w:val="000000" w:themeColor="text1"/>
        </w:rPr>
        <w:br/>
        <w:t>“I’ve read through all the reports on games Juniper commanded a company in,” I said after a few hours of silence.</w:t>
      </w:r>
      <w:r w:rsidRPr="00432D26">
        <w:rPr>
          <w:rFonts w:ascii="Palatino" w:hAnsi="Palatino" w:cs="Times New Roman"/>
          <w:color w:val="000000" w:themeColor="text1"/>
        </w:rPr>
        <w:br/>
        <w:t>“And?”</w:t>
      </w:r>
      <w:r w:rsidRPr="00432D26">
        <w:rPr>
          <w:rFonts w:ascii="Palatino" w:hAnsi="Palatino" w:cs="Times New Roman"/>
          <w:color w:val="000000" w:themeColor="text1"/>
        </w:rPr>
        <w:br/>
        <w:t>I sighed, reaching for the cup of wine he’d poured me earlier and taking a sip.</w:t>
      </w:r>
      <w:r w:rsidRPr="00432D26">
        <w:rPr>
          <w:rFonts w:ascii="Palatino" w:hAnsi="Palatino" w:cs="Times New Roman"/>
          <w:color w:val="000000" w:themeColor="text1"/>
        </w:rPr>
        <w:br/>
        <w:t>“She doesn’t make mistakes,” I informed my teacher after swallowing. “Every time she had the necessary information, the calls she made were perfect.”</w:t>
      </w:r>
      <w:r w:rsidRPr="00432D26">
        <w:rPr>
          <w:rFonts w:ascii="Palatino" w:hAnsi="Palatino" w:cs="Times New Roman"/>
          <w:color w:val="000000" w:themeColor="text1"/>
        </w:rPr>
        <w:br/>
        <w:t>Black seemed more amused by that than sympathetic.</w:t>
      </w:r>
      <w:r w:rsidRPr="00432D26">
        <w:rPr>
          <w:rFonts w:ascii="Palatino" w:hAnsi="Palatino" w:cs="Times New Roman"/>
          <w:color w:val="000000" w:themeColor="text1"/>
        </w:rPr>
        <w:br/>
        <w:t>“Maybe I should have made her my Squire then,” he spoke airily.</w:t>
      </w:r>
      <w:r w:rsidRPr="00432D26">
        <w:rPr>
          <w:rFonts w:ascii="Palatino" w:hAnsi="Palatino" w:cs="Times New Roman"/>
          <w:color w:val="000000" w:themeColor="text1"/>
        </w:rPr>
        <w:br/>
        <w:t>I scowled at the bastard.</w:t>
      </w:r>
      <w:r w:rsidRPr="00432D26">
        <w:rPr>
          <w:rFonts w:ascii="Palatino" w:hAnsi="Palatino" w:cs="Times New Roman"/>
          <w:color w:val="000000" w:themeColor="text1"/>
        </w:rPr>
        <w:br/>
        <w:t>“You know people only laugh at your jokes because they’re scared of you right?”</w:t>
      </w:r>
      <w:r w:rsidRPr="00432D26">
        <w:rPr>
          <w:rFonts w:ascii="Palatino" w:hAnsi="Palatino" w:cs="Times New Roman"/>
          <w:color w:val="000000" w:themeColor="text1"/>
        </w:rPr>
        <w:br/>
        <w:t>He snorted. “I’m assuming you have a point, apart from your apparently upcoming nuptials with Istrid’s daughter.”</w:t>
      </w:r>
      <w:r w:rsidRPr="00432D26">
        <w:rPr>
          <w:rFonts w:ascii="Palatino" w:hAnsi="Palatino" w:cs="Times New Roman"/>
          <w:color w:val="000000" w:themeColor="text1"/>
        </w:rPr>
        <w:br/>
        <w:t>I sneered at him as best I could, though compared to the nobility he so often had to deal with I was an amateur at the art. I’d never found orcs particularly attractive, which I’d been informed was a shared opinion from their side of the wall.</w:t>
      </w:r>
      <w:r w:rsidRPr="00432D26">
        <w:rPr>
          <w:rFonts w:ascii="Palatino" w:hAnsi="Palatino" w:cs="Times New Roman"/>
          <w:color w:val="000000" w:themeColor="text1"/>
        </w:rPr>
        <w:br/>
        <w:t>“How do you beat someone who always makes the right choices?” I finally asked him.</w:t>
      </w:r>
      <w:r w:rsidRPr="00432D26">
        <w:rPr>
          <w:rFonts w:ascii="Palatino" w:hAnsi="Palatino" w:cs="Times New Roman"/>
          <w:color w:val="000000" w:themeColor="text1"/>
        </w:rPr>
        <w:br/>
        <w:t>Morok I could deal with – I’d faced men like him before, fought and beat them. Aisha was trickier, but her focus on Snatcher made it possible. And Snatcher? Well, I was keeping quiet on my way to deal with him. Some cards needed to stay face down until the very last moment. But Juniper? I’d tried to come up with something to trump the Hellhound and come up empty.</w:t>
      </w:r>
      <w:r w:rsidRPr="00432D26">
        <w:rPr>
          <w:rFonts w:ascii="Palatino" w:hAnsi="Palatino" w:cs="Times New Roman"/>
          <w:color w:val="000000" w:themeColor="text1"/>
        </w:rPr>
        <w:br/>
        <w:t xml:space="preserve">In a straight-up fight she’d crush me, I knew that much. She had more command experience, a formal education in tactics and she’d shaped First Company into a heavy combat force my own legionaries would be unable to deal with. Which was fine, anyway: I’d never been all that fond of straight-up fights. I could scrap with the best of them, sure, but there was always someone who was bigger or better at taking hits. The problem was </w:t>
      </w:r>
      <w:r w:rsidRPr="00432D26">
        <w:rPr>
          <w:rFonts w:ascii="Palatino" w:hAnsi="Palatino" w:cs="Times New Roman"/>
          <w:color w:val="000000" w:themeColor="text1"/>
        </w:rPr>
        <w:lastRenderedPageBreak/>
        <w:t xml:space="preserve">that every single dirty trick I’d manage to think of was present in one of those reports, and </w:t>
      </w:r>
      <w:r w:rsidRPr="00432D26">
        <w:rPr>
          <w:rFonts w:ascii="Palatino" w:hAnsi="Palatino" w:cs="Times New Roman"/>
          <w:i/>
          <w:color w:val="000000" w:themeColor="text1"/>
        </w:rPr>
        <w:t>she had beaten every single one of them</w:t>
      </w:r>
      <w:r w:rsidRPr="00432D26">
        <w:rPr>
          <w:rFonts w:ascii="Palatino" w:hAnsi="Palatino" w:cs="Times New Roman"/>
          <w:color w:val="000000" w:themeColor="text1"/>
        </w:rPr>
        <w:t>.</w:t>
      </w:r>
      <w:r w:rsidRPr="00432D26">
        <w:rPr>
          <w:rFonts w:ascii="Palatino" w:hAnsi="Palatino" w:cs="Times New Roman"/>
          <w:color w:val="000000" w:themeColor="text1"/>
        </w:rPr>
        <w:br/>
        <w:t xml:space="preserve">Her only defeat on record was the one I’d inflicted on her, and it had been a fluke. She’d led me around by the nose the whole time and if she’d suspected I had a Name she might very well have managed to beat me even if I’d somehow managed to tap in my power. A power I couldn’t even count on, anyway, since I hadn’t managed to use my Name since the last game – and not for lack of trying. </w:t>
      </w:r>
      <w:r w:rsidRPr="00432D26">
        <w:rPr>
          <w:rFonts w:ascii="Palatino" w:hAnsi="Palatino" w:cs="Times New Roman"/>
          <w:i/>
          <w:color w:val="000000" w:themeColor="text1"/>
        </w:rPr>
        <w:t>Godsdamned Lone Swordsman.</w:t>
      </w:r>
      <w:r w:rsidRPr="00432D26">
        <w:rPr>
          <w:rFonts w:ascii="Palatino" w:hAnsi="Palatino" w:cs="Times New Roman"/>
          <w:color w:val="000000" w:themeColor="text1"/>
        </w:rPr>
        <w:br/>
        <w:t>“Ah,” Black hummed. “She’s that kind of an opponent, then.”</w:t>
      </w:r>
      <w:r w:rsidRPr="00432D26">
        <w:rPr>
          <w:rFonts w:ascii="Palatino" w:hAnsi="Palatino" w:cs="Times New Roman"/>
          <w:color w:val="000000" w:themeColor="text1"/>
        </w:rPr>
        <w:br/>
        <w:t>“It’s kind of hateful how good she is at this,” I admitted.</w:t>
      </w:r>
      <w:r w:rsidRPr="00432D26">
        <w:rPr>
          <w:rFonts w:ascii="Palatino" w:hAnsi="Palatino" w:cs="Times New Roman"/>
          <w:color w:val="000000" w:themeColor="text1"/>
        </w:rPr>
        <w:br/>
        <w:t>“I’ve had Grem One-Eye under my command for twenty years, Catherine,” he told me dryly. “I can certainly empathize with the feeling.”</w:t>
      </w:r>
      <w:r w:rsidRPr="00432D26">
        <w:rPr>
          <w:rFonts w:ascii="Palatino" w:hAnsi="Palatino" w:cs="Times New Roman"/>
          <w:color w:val="000000" w:themeColor="text1"/>
        </w:rPr>
        <w:br/>
        <w:t>That was a pretty jarring admission, coming from a man I’d been told had once toppled the king of one of the Free Cities using only a rowboat, a donkey and a pair of broken shovels. There were stories about Marshall One-Eye too, of course – the Wall had stood firm against the greenskin clans for centuries before he’d somehow managed to take all three of the forts the same night – but they were nothing compared to the outrageous ones they told about the Black Knight. He smiled at me, once again managing to read me like a book despite my best efforts.</w:t>
      </w:r>
      <w:r w:rsidRPr="00432D26">
        <w:rPr>
          <w:rFonts w:ascii="Palatino" w:hAnsi="Palatino" w:cs="Times New Roman"/>
          <w:color w:val="000000" w:themeColor="text1"/>
        </w:rPr>
        <w:br/>
        <w:t>“There’s always someone better,” he said. “Nonetheless, in your particular situation there’s one thing that should do the trick.”</w:t>
      </w:r>
      <w:r w:rsidRPr="00432D26">
        <w:rPr>
          <w:rFonts w:ascii="Palatino" w:hAnsi="Palatino" w:cs="Times New Roman"/>
          <w:color w:val="000000" w:themeColor="text1"/>
        </w:rPr>
        <w:br/>
        <w:t>I raised an eyebrow, not savouring the suspense as much as he clearly was.</w:t>
      </w:r>
      <w:r w:rsidRPr="00432D26">
        <w:rPr>
          <w:rFonts w:ascii="Palatino" w:hAnsi="Palatino" w:cs="Times New Roman"/>
          <w:color w:val="000000" w:themeColor="text1"/>
        </w:rPr>
        <w:br/>
        <w:t>“Are you going to do that thing where you give me cryptic advice that later comes in useful at a critical moment?” I asked, trying to convey how irritating that particular habit was through my tone.</w:t>
      </w:r>
      <w:r w:rsidRPr="00432D26">
        <w:rPr>
          <w:rFonts w:ascii="Palatino" w:hAnsi="Palatino" w:cs="Times New Roman"/>
          <w:color w:val="000000" w:themeColor="text1"/>
        </w:rPr>
        <w:br/>
        <w:t>Black took a sip from his cup, though not quickly enough to hide that he’d actually been a little offended by that. I tried not to be openly amused, though not very hard.</w:t>
      </w:r>
      <w:r w:rsidRPr="00432D26">
        <w:rPr>
          <w:rFonts w:ascii="Palatino" w:hAnsi="Palatino" w:cs="Times New Roman"/>
          <w:color w:val="000000" w:themeColor="text1"/>
        </w:rPr>
        <w:br/>
        <w:t xml:space="preserve">“Well not </w:t>
      </w:r>
      <w:r w:rsidRPr="00432D26">
        <w:rPr>
          <w:rFonts w:ascii="Palatino" w:hAnsi="Palatino" w:cs="Times New Roman"/>
          <w:i/>
          <w:color w:val="000000" w:themeColor="text1"/>
        </w:rPr>
        <w:t>now</w:t>
      </w:r>
      <w:r w:rsidRPr="00432D26">
        <w:rPr>
          <w:rFonts w:ascii="Palatino" w:hAnsi="Palatino" w:cs="Times New Roman"/>
          <w:color w:val="000000" w:themeColor="text1"/>
        </w:rPr>
        <w:t>, I’m not,” he muttered. “Fine, you killjoy. Here’s your advice: cheat.”</w:t>
      </w:r>
      <w:r w:rsidRPr="00432D26">
        <w:rPr>
          <w:rFonts w:ascii="Palatino" w:hAnsi="Palatino" w:cs="Times New Roman"/>
          <w:color w:val="000000" w:themeColor="text1"/>
        </w:rPr>
        <w:br/>
        <w:t>I eyed him sceptically from across the table.</w:t>
      </w:r>
      <w:r w:rsidRPr="00432D26">
        <w:rPr>
          <w:rFonts w:ascii="Palatino" w:hAnsi="Palatino" w:cs="Times New Roman"/>
          <w:color w:val="000000" w:themeColor="text1"/>
        </w:rPr>
        <w:br/>
        <w:t>“So who do I talk to, to trade you in for a better mentor?” I asked.</w:t>
      </w:r>
      <w:r w:rsidRPr="00432D26">
        <w:rPr>
          <w:rFonts w:ascii="Palatino" w:hAnsi="Palatino" w:cs="Times New Roman"/>
          <w:color w:val="000000" w:themeColor="text1"/>
        </w:rPr>
        <w:br/>
        <w:t>“There’s no attributed Imperial bureau for uppity Squires, unfortunately,” he sneered at me.</w:t>
      </w:r>
      <w:r w:rsidRPr="00432D26">
        <w:rPr>
          <w:rFonts w:ascii="Palatino" w:hAnsi="Palatino" w:cs="Times New Roman"/>
          <w:color w:val="000000" w:themeColor="text1"/>
        </w:rPr>
        <w:br/>
        <w:t>I grinned, smothering a laugh, and even the cold fish that was my teacher deigned to offer a smile to the world.</w:t>
      </w:r>
      <w:r w:rsidRPr="00432D26">
        <w:rPr>
          <w:rFonts w:ascii="Palatino" w:hAnsi="Palatino" w:cs="Times New Roman"/>
          <w:color w:val="000000" w:themeColor="text1"/>
        </w:rPr>
        <w:br/>
        <w:t>“So,” I said after a moment. “Cheating, huh. I don’t suppose you’d care to elaborate on that?”</w:t>
      </w:r>
      <w:r w:rsidRPr="00432D26">
        <w:rPr>
          <w:rFonts w:ascii="Palatino" w:hAnsi="Palatino" w:cs="Times New Roman"/>
          <w:color w:val="000000" w:themeColor="text1"/>
        </w:rPr>
        <w:br/>
        <w:t>“War games are, ultimately, still games,” he murmured over the rim of his cup. “You’re still trying to win according to the rules, when you should be trying to win despite them.”</w:t>
      </w:r>
      <w:r w:rsidRPr="00432D26">
        <w:rPr>
          <w:rFonts w:ascii="Palatino" w:hAnsi="Palatino" w:cs="Times New Roman"/>
          <w:color w:val="000000" w:themeColor="text1"/>
        </w:rPr>
        <w:br/>
        <w:t xml:space="preserve">I leaned back into my comfortable seat, letting myself enjoy the warmth of the fire and the bellyful of wine as I closed my eyes. The both of us let silence fall over the room as we descended into our own thoughts. </w:t>
      </w:r>
      <w:r w:rsidRPr="00432D26">
        <w:rPr>
          <w:rFonts w:ascii="Palatino" w:hAnsi="Palatino" w:cs="Times New Roman"/>
          <w:i/>
          <w:color w:val="000000" w:themeColor="text1"/>
        </w:rPr>
        <w:t xml:space="preserve">How do you beat someone you can’t beat? </w:t>
      </w:r>
      <w:r w:rsidRPr="00432D26">
        <w:rPr>
          <w:rFonts w:ascii="Palatino" w:hAnsi="Palatino" w:cs="Times New Roman"/>
          <w:color w:val="000000" w:themeColor="text1"/>
        </w:rPr>
        <w:t xml:space="preserve">I asked </w:t>
      </w:r>
      <w:r w:rsidRPr="00432D26">
        <w:rPr>
          <w:rFonts w:ascii="Palatino" w:hAnsi="Palatino" w:cs="Times New Roman"/>
          <w:color w:val="000000" w:themeColor="text1"/>
        </w:rPr>
        <w:lastRenderedPageBreak/>
        <w:t>myself</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My teacher had long left the room when I felt a savage smile stretch my lips. There was a way, maybe. It was underhanded and unfair, not to mention a little immoral around the edges, but then I was a villain wasn’t I?</w:t>
      </w:r>
      <w:r w:rsidRPr="00432D26">
        <w:rPr>
          <w:rFonts w:ascii="Palatino" w:hAnsi="Palatino" w:cs="Times New Roman"/>
          <w:color w:val="000000" w:themeColor="text1"/>
        </w:rPr>
        <w:br/>
        <w:t>I supposed it was about time I started acting like one.</w:t>
      </w:r>
    </w:p>
    <w:p w14:paraId="7D2C01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C466503"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23: Morok’s Plan</w:t>
      </w:r>
    </w:p>
    <w:p w14:paraId="539DE5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Trust is the victory of sentiment over reason.”</w:t>
      </w:r>
      <w:r w:rsidRPr="00432D26">
        <w:rPr>
          <w:rFonts w:ascii="Palatino" w:hAnsi="Palatino" w:cs="Times New Roman"/>
          <w:color w:val="000000" w:themeColor="text1"/>
        </w:rPr>
        <w:br/>
        <w:t>-Extract from the personal memoirs of Dread Emperor Terribilis II</w:t>
      </w:r>
    </w:p>
    <w:p w14:paraId="6B7A4F4A"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The High Lord of Kahtan was a skilled general, Black was willing to admit.</w:t>
      </w:r>
      <w:r w:rsidRPr="00432D26">
        <w:rPr>
          <w:rFonts w:ascii="Palatino" w:hAnsi="Palatino" w:cs="Times New Roman"/>
          <w:color w:val="000000" w:themeColor="text1"/>
        </w:rPr>
        <w:br/>
      </w:r>
      <w:r w:rsidRPr="00432D26">
        <w:rPr>
          <w:rFonts w:ascii="Palatino" w:hAnsi="Palatino" w:cs="Times New Roman"/>
          <w:i/>
          <w:color w:val="000000" w:themeColor="text1"/>
        </w:rPr>
        <w:t>It was unfortunate those skills were being used against him but expecting fairness of the world was to pave a road towards bitterness. The Taghreb aristocrat had learned the correct lesson from the Burning Cliffs: he’d avoided the narrow passes west of Okoro, taking Chancellor’s army through the flat expanse of Jugomo’s Folly instead. There would be no drowning the superior forces in goblinfire this time, not that he’d expected the trick to work twice. That was fine. Another three clans had been come over to their side in the aftermath of the last victory, bringing them up to a little under four thousand soldiers. Though ‘soldiers’ was a generous term to use for the newly arrived orcs, truth be told. Unlike Grem’s Howling Wolves and Istrid’s Red Shields there was little discipline to these fresh arrivals. Grem had told him in private they’d been on the losing side of the constant raids between the Clans. By throwing their lot in with Dread Empress Malicia they thought to better their fortunes. They might just accomplish that, should this day not end in crushing defeat.</w:t>
      </w:r>
    </w:p>
    <w:p w14:paraId="4E40CA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I have them,” Warlock laughed suddenly. “A Wolofite warding scheme, really? Nobody’s bothered to use those since the Second Crusade. All blood and no finesse.”</w:t>
      </w:r>
    </w:p>
    <w:p w14:paraId="26A0FF39"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Wekesa had half a dozen water bowls placed in a loose circle around him, the candles in between casting shaky light on the images that had appeared over the surface of the liquid. Black allowed a sharp smile to flicker across his face. High Lord Mawasi might have been a vigilant man, but his mages were subpar. That would come back to haunt him. Istrid crouched by one of the bowls, ignoring Warlock’s warning look, and squinted at the shapes inside.</w:t>
      </w:r>
    </w:p>
    <w:p w14:paraId="096BFD9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You were right, Grem,” she grunted. “They split in four.”</w:t>
      </w:r>
    </w:p>
    <w:p w14:paraId="0EEC08BC"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One-Eye showed no sign of surprise. Black had yet to see the orc’s tactical judgement fail and doubted he ever would.</w:t>
      </w:r>
    </w:p>
    <w:p w14:paraId="1017D2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Mawasi wants to be able to concentrate his forces easily when they make contact,” he gravelled. “If they manage it, we’ll lose.”</w:t>
      </w:r>
    </w:p>
    <w:p w14:paraId="7CED165D"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Chancellor had sent twelve thousand killers into the Steppes to end what the nobility had taken to calling the Whore’s Rebellion. Not that Malicia was actually with them: she’d gone to Thalassina to talk the ruling High Lady into supporting them. </w:t>
      </w:r>
    </w:p>
    <w:p w14:paraId="2E7FE7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w:t>
      </w:r>
      <w:r w:rsidRPr="00432D26">
        <w:rPr>
          <w:rFonts w:ascii="Palatino" w:hAnsi="Palatino" w:cs="Times New Roman"/>
          <w:i/>
          <w:color w:val="000000" w:themeColor="text1"/>
        </w:rPr>
        <w:t>None of the commanders will be willing to commit to a real fight until the others are there,” Ranker murmured, her slight shape stirring in the shadows. Even young as the goblin was, her face was already creased. “The High Lord will have forbidden it.”</w:t>
      </w:r>
    </w:p>
    <w:p w14:paraId="7BF0FF34"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Black knuckled an old denarii with Dread Empress Vindictive’s face on it, allowing the silver to spin between his fingers.</w:t>
      </w:r>
    </w:p>
    <w:p w14:paraId="677B70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They will,” the green-eyed man said calmly. “Chancellor made a mistake, when he put a price on my head.”</w:t>
      </w:r>
    </w:p>
    <w:p w14:paraId="0588FD0D"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Whoever killed the Black Knight would be granted gold enough for a dozen kings as well as a noble title, such was the word out of Ater. The kind of price men would kill for. The kind of price men would die for – and Black fully intended to see this done.</w:t>
      </w:r>
    </w:p>
    <w:p w14:paraId="7360A0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We start with the eastern division,” he told the others.</w:t>
      </w:r>
    </w:p>
    <w:p w14:paraId="5CFA6B5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One-Eye frowned. “You want to bait them. With what?”</w:t>
      </w:r>
    </w:p>
    <w:p w14:paraId="0DF42FBD"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Black finished spinning the coin with a theatrical flick of the wrist, snatching away the silver.</w:t>
      </w:r>
    </w:p>
    <w:p w14:paraId="6BD81E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What they want most, right now,” he replied. “My head.”</w:t>
      </w:r>
    </w:p>
    <w:p w14:paraId="5D0F7C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woke up in Rat Company’s dormitory with a gasp.</w:t>
      </w:r>
      <w:r w:rsidRPr="00432D26">
        <w:rPr>
          <w:rFonts w:ascii="Palatino" w:hAnsi="Palatino" w:cs="Times New Roman"/>
          <w:color w:val="000000" w:themeColor="text1"/>
        </w:rPr>
        <w:br/>
        <w:t xml:space="preserve">The dream had been weaker that the last, the connection not as deep: the ghostly sensations I’d felt in the wake of the other time were missing. Was it because I’d accidentally weakened my Name, or had it always been supposed to be this way? Not for the first time, I wished Black wasn’t so tight-lipped on the subject of Roles. He’d already taught me plenty on the history of Praesi Names and even a few tricks about putting heroes down, but when it came to my own Name he remained frustratingly vague. No doubt there was a reason for it, but that didn’t make it any less irritating. The dreams were meant to teach me lessons, that much I’d divined on my own. Drawing from the experiences of my predecessor, it showed his victories so that I could emulate the ways that had worked and avoid those that hadn’t. </w:t>
      </w:r>
      <w:r w:rsidRPr="00432D26">
        <w:rPr>
          <w:rFonts w:ascii="Palatino" w:hAnsi="Palatino" w:cs="Times New Roman"/>
          <w:i/>
          <w:color w:val="000000" w:themeColor="text1"/>
        </w:rPr>
        <w:t>So what was this one meant to teach me?</w:t>
      </w:r>
      <w:r w:rsidRPr="00432D26">
        <w:rPr>
          <w:rFonts w:ascii="Palatino" w:hAnsi="Palatino" w:cs="Times New Roman"/>
          <w:color w:val="000000" w:themeColor="text1"/>
        </w:rPr>
        <w:t xml:space="preserve"> Defeat in detail, but I’d already known that was the only way I could win the melee. That Warlock could break through scrying wards was an interesting tidbit I’d have to ask Lieutenant Kilian about, but I had a feeling it was related to his Name: it was dubious at best my own mages would be able to replicate the feat. </w:t>
      </w:r>
    </w:p>
    <w:p w14:paraId="3626AAE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My head</w:t>
      </w:r>
      <w:r w:rsidRPr="00432D26">
        <w:rPr>
          <w:rFonts w:ascii="Palatino" w:hAnsi="Palatino" w:cs="Times New Roman"/>
          <w:color w:val="000000" w:themeColor="text1"/>
        </w:rPr>
        <w:t xml:space="preserve">, Black had said. That was where the memory had ended. He’d used the greed of his opponents to bait them into making an ill-advised move. While I’d never gone over the battle with my teacher as we’d done for some others, it was one of the most famous engagements of the civil war: the Battle of the Four Defeats was in every history book that covered the time period, often mentioned as the point where the war started to turn in </w:t>
      </w:r>
      <w:r w:rsidRPr="00432D26">
        <w:rPr>
          <w:rFonts w:ascii="Palatino" w:hAnsi="Palatino" w:cs="Times New Roman"/>
          <w:color w:val="000000" w:themeColor="text1"/>
        </w:rPr>
        <w:lastRenderedPageBreak/>
        <w:t>Dread Empress Malicia’s favour. So how could I apply this to my situation?</w:t>
      </w:r>
      <w:r w:rsidRPr="00432D26">
        <w:rPr>
          <w:rFonts w:ascii="Palatino" w:hAnsi="Palatino" w:cs="Times New Roman"/>
          <w:i/>
          <w:color w:val="000000" w:themeColor="text1"/>
        </w:rPr>
        <w:t xml:space="preserve"> </w:t>
      </w:r>
      <w:r w:rsidRPr="00432D26">
        <w:rPr>
          <w:rFonts w:ascii="Palatino" w:hAnsi="Palatino" w:cs="Times New Roman"/>
          <w:color w:val="000000" w:themeColor="text1"/>
        </w:rPr>
        <w:t>I pushed my covers aside and sat up in the cot, surrounded by still-sleeping cadets. Dawn had yet to rise. My mind was still sleep-addled and slow, and as I rubbed my eyes I came to the conclusion that this was</w:t>
      </w:r>
      <w:r w:rsidRPr="00432D26">
        <w:rPr>
          <w:rFonts w:ascii="Palatino" w:hAnsi="Palatino" w:cs="Times New Roman"/>
          <w:i/>
          <w:color w:val="000000" w:themeColor="text1"/>
        </w:rPr>
        <w:t xml:space="preserve"> n</w:t>
      </w:r>
      <w:r w:rsidRPr="00432D26">
        <w:rPr>
          <w:rFonts w:ascii="Palatino" w:hAnsi="Palatino" w:cs="Times New Roman"/>
          <w:color w:val="000000" w:themeColor="text1"/>
        </w:rPr>
        <w:t>ot something I was going to figure until I was more than half-awake.</w:t>
      </w:r>
    </w:p>
    <w:p w14:paraId="04768F2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slipped out of the bunk and picked up the pair of trousers I’d lazily dropped next to it last night. Not folding my clothes and neatly sliding them in the exact space assigned for them was technically against Legion regulations, but who was going to report me? Every company had two dorms assigned, one for each gender. Which dorm you got changed according to your ranking, meaning that instead of beds and a nice view Rat Company got cots and a former warehouse that still smelled vaguely like olive oil. The part for women was the same size as the one for men, though it wasn’t full. A cursory look at the company’s rolls had told me that about four in ten of my soldiers were women, which was actually slightly under the average for the College. Forcing myself awake, I ran a hand along the ugly red scar that the Lone Swordsman had left me. The skin was strangely sensitive, and sometimes it felt like if I exerted myself too much it would open up again. Sighing, I picked up a roll of cloth and bound my chest. Slipping on a loose cloth shirt over it, I left the dorms before I could wake up anyone. My legionaries would need their sleep.</w:t>
      </w:r>
    </w:p>
    <w:p w14:paraId="535E5F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well in the plaza just outside, easy to make out even in the half-light preceding dawn. Someone was already using it, to my surprise. A half-naked Ratface pulled up the bucket and splashed his face with water as I approached. He turned when I got close, nodding a silent greeting to me.</w:t>
      </w:r>
    </w:p>
    <w:p w14:paraId="668747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mind?” I asked, pointing at the bucket and scrupulously not looking at his muscled chest.</w:t>
      </w:r>
    </w:p>
    <w:p w14:paraId="6EC18EB0"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It would be inappropriate to ogle one of my subordinates</w:t>
      </w:r>
      <w:r w:rsidRPr="00432D26">
        <w:rPr>
          <w:rFonts w:ascii="Palatino" w:hAnsi="Palatino" w:cs="Times New Roman"/>
          <w:color w:val="000000" w:themeColor="text1"/>
        </w:rPr>
        <w:t xml:space="preserve">, I reminded myself. </w:t>
      </w:r>
      <w:r w:rsidRPr="00432D26">
        <w:rPr>
          <w:rFonts w:ascii="Palatino" w:hAnsi="Palatino" w:cs="Times New Roman"/>
          <w:i/>
          <w:color w:val="000000" w:themeColor="text1"/>
        </w:rPr>
        <w:t>Even if it’s very easy to imagine rivulets of water running down to…</w:t>
      </w:r>
      <w:r w:rsidRPr="00432D26">
        <w:rPr>
          <w:rFonts w:ascii="Palatino" w:hAnsi="Palatino" w:cs="Times New Roman"/>
          <w:color w:val="000000" w:themeColor="text1"/>
        </w:rPr>
        <w:t xml:space="preserve"> </w:t>
      </w:r>
    </w:p>
    <w:p w14:paraId="128BE8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 ahead,” he replied after flicking the water off his shoulders.</w:t>
      </w:r>
    </w:p>
    <w:p w14:paraId="1C71CB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sharply put the thoughts aside, rinsing my face as I got back my bearings. </w:t>
      </w:r>
    </w:p>
    <w:p w14:paraId="54A3EC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got word from my friends,” the lieutenant said as he sat on the edge of the well. “We’ve got the munitions ready for the swap.”</w:t>
      </w:r>
    </w:p>
    <w:p w14:paraId="2FAA8A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I grunted back. “Did Snatcher finally pick his load?”</w:t>
      </w:r>
    </w:p>
    <w:p w14:paraId="3C8476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were two official munition templates for a company as taught in the College. The first was commonly known as “Siege”, heavy on sharpers and demolition charges. Aisha had claimed one within hours of the melee was announced. The second was called </w:t>
      </w:r>
      <w:r w:rsidRPr="00432D26">
        <w:rPr>
          <w:rFonts w:ascii="Palatino" w:hAnsi="Palatino" w:cs="Times New Roman"/>
          <w:color w:val="000000" w:themeColor="text1"/>
        </w:rPr>
        <w:lastRenderedPageBreak/>
        <w:t>“Field” and was broader in scope, though it had a proportionally large amount of smokers. Hakram had informed me that several manoeuvres were taught in the classroom related to their use, but I hadn’t had the time to look into them. Both Juniper and Morok had gone that route.</w:t>
      </w:r>
    </w:p>
    <w:p w14:paraId="40B6B0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“Yeah. He didn’t use one of the templates, though,” Ratface replied. “Brightsticks and demolition charges, mostly, though there’s a few smokers as well. He’s up to something.”</w:t>
      </w:r>
    </w:p>
    <w:p w14:paraId="3BA2FC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“He’s a goblin,” I murmured. “They’re always up to something.”</w:t>
      </w:r>
    </w:p>
    <w:p w14:paraId="76B36B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shot me an amused look but said nothing. Silence reigned for a few moments and it was starting to get awkward when I cleared my throat.</w:t>
      </w:r>
    </w:p>
    <w:p w14:paraId="5C2768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a question,” I said. “It’s a little personal, though, so feel free to tell me to bugger off it you want.”</w:t>
      </w:r>
    </w:p>
    <w:p w14:paraId="6EE84F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Taghreb boy raised an eyebrow.</w:t>
      </w:r>
    </w:p>
    <w:p w14:paraId="61467A7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all ears,” he said.</w:t>
      </w:r>
    </w:p>
    <w:p w14:paraId="67D50B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“Why Ratface?” I asked. “I know you get to pick the name you enrol under, but it seems a little…”</w:t>
      </w:r>
    </w:p>
    <w:p w14:paraId="73294F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“Insulting?” he replied with faint smile. “That’s the point.”</w:t>
      </w:r>
    </w:p>
    <w:p w14:paraId="12CC96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lieutenant let out a long breath.</w:t>
      </w:r>
    </w:p>
    <w:p w14:paraId="4DBE2D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not like half the College doesn’t know the story already,” he finally spoke. “I”m a bastard, Callow.”</w:t>
      </w:r>
    </w:p>
    <w:p w14:paraId="13E113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opened my mouth, but he turned sharp eyes in my direction.</w:t>
      </w:r>
    </w:p>
    <w:p w14:paraId="3CC62B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“I’ve already heard all the jokes, so spare me,” he said.</w:t>
      </w:r>
    </w:p>
    <w:p w14:paraId="197E28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idea what you’re talking about,” I lied.</w:t>
      </w:r>
    </w:p>
    <w:p w14:paraId="17F13A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Ratface rolled his eyes, not seeming all that offended.</w:t>
      </w:r>
    </w:p>
    <w:p w14:paraId="1C5D8F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father’s one of the lords sworn to Kahtan. Old family, one of the tribes from before the Miezans,” he continued. “He married late and slept around before he did – hence my existence.”</w:t>
      </w:r>
    </w:p>
    <w:p w14:paraId="4C511D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grimaced. With a beginning like that it was hard to imagine the story ending well.</w:t>
      </w:r>
    </w:p>
    <w:p w14:paraId="5ED92B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had a pretty easy childhood, all things considered,” he mused. “Not like I ever lacked for anything. But eventually Father married and spawned a legitimate heir.”</w:t>
      </w:r>
    </w:p>
    <w:p w14:paraId="4C538F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“And that put you in an awkward position,” I murmured.</w:t>
      </w:r>
    </w:p>
    <w:p w14:paraId="3CA83B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half-sister is ten. Sweet girl, spends a lot of time braiding her pet goat,” he shrugged. “I don’t blame her for any of this. Father eventually decided to simplify the line of succession and one night I woke up to a knife in my back.”</w:t>
      </w:r>
    </w:p>
    <w:p w14:paraId="1CF56C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half-turned, showing me a short crescent mark just a few inches away from his spine.</w:t>
      </w:r>
    </w:p>
    <w:p w14:paraId="0E40EC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soldier botched the job,” he grimaced. “And panicked when I woke up. I managed to get away, stole enough from the vault to buy my way into a caravan and pay for my first year of tuition here.”</w:t>
      </w:r>
    </w:p>
    <w:p w14:paraId="6BB32B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would have been indiscreet to ask how he’d paid for the other years, so I held my tongue.</w:t>
      </w:r>
    </w:p>
    <w:p w14:paraId="538C9A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“Doesn’t explain why you picked Ratface, though,” I pointed out.</w:t>
      </w:r>
    </w:p>
    <w:p w14:paraId="540333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Taghreb smiled coldly.</w:t>
      </w:r>
    </w:p>
    <w:p w14:paraId="19D2BB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told I’m the spitting image of my father at the same age,” he replied.</w:t>
      </w:r>
    </w:p>
    <w:p w14:paraId="4461AB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laughed and he cracked a much warmer smile.</w:t>
      </w:r>
    </w:p>
    <w:p w14:paraId="71F903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“Come on, Callow,” he said. “Let’s grab something to eat. Only a few hours left until they want us ready for the game, and I’m not marching to wherever the Hells we’re going on an empty stomach.”</w:t>
      </w:r>
    </w:p>
    <w:p w14:paraId="79018BD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stood in the middle of a rocky plain with no recollection of how I’d gotten there.</w:t>
      </w:r>
    </w:p>
    <w:p w14:paraId="4B5EF8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Dusk was already beginning to darken the sky. Behind me Rat Company was spread out in a marching column – I could see the tracks indicating we’d walked here, but I couldn’t remember actually doing it. To the west the rocks rose in a slope and led into a canyon I could barely make out. There was a forest of tall dragon trees and ferns to the north, getting progressively thicker. The east was closer to what I’d been told to expect of the Wasteland, badlands of silt and shale forming tall rocky outcroppings that cut my line of sight. I felt a little woozy and there was a small cut on the palm of my hand, already mostly healed: I got a strange sensation from it, like a bee buzzing in the back of my head. I took me a moment to recognize the feeling. </w:t>
      </w:r>
      <w:r w:rsidRPr="00432D26">
        <w:rPr>
          <w:rFonts w:ascii="Palatino" w:hAnsi="Palatino" w:cs="Times New Roman"/>
          <w:i/>
          <w:color w:val="000000" w:themeColor="text1"/>
        </w:rPr>
        <w:t>Blood magic</w:t>
      </w:r>
      <w:r w:rsidRPr="00432D26">
        <w:rPr>
          <w:rFonts w:ascii="Palatino" w:hAnsi="Palatino" w:cs="Times New Roman"/>
          <w:color w:val="000000" w:themeColor="text1"/>
        </w:rPr>
        <w:t xml:space="preserve">. I swore under my breath. </w:t>
      </w:r>
      <w:r w:rsidRPr="00432D26">
        <w:rPr>
          <w:rFonts w:ascii="Palatino" w:hAnsi="Palatino" w:cs="Times New Roman"/>
          <w:i/>
          <w:color w:val="000000" w:themeColor="text1"/>
        </w:rPr>
        <w:t>So someone fucked with my memories.</w:t>
      </w:r>
      <w:r w:rsidRPr="00432D26">
        <w:rPr>
          <w:rFonts w:ascii="Palatino" w:hAnsi="Palatino" w:cs="Times New Roman"/>
          <w:color w:val="000000" w:themeColor="text1"/>
        </w:rPr>
        <w:t xml:space="preserve"> I strode over to my legionaries who were still standing around with blank expressions, though by the time I got close some of them were already snapping out of it. I picked out Hakram near the head of the column – he was still in a trance, so I slapped him across the face. His eyes snapped back into focus and he let out a bestial snarl, the rage only leaving his expression when he realized I was the one standing in front of him.</w:t>
      </w:r>
    </w:p>
    <w:p w14:paraId="155EB3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“Callow?” he gravelled. “Where are we?”</w:t>
      </w:r>
    </w:p>
    <w:p w14:paraId="6D210E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no idea,” I admitted. “Do you remember how we got here?”</w:t>
      </w:r>
    </w:p>
    <w:p w14:paraId="282EA1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tall orc frowned. “No,” he replied. “And this thing is itching like you wouldn’t believe.”</w:t>
      </w:r>
    </w:p>
    <w:p w14:paraId="1FEBEE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showed me his forearm, where a small cut had also been made. Not only me, then.</w:t>
      </w:r>
    </w:p>
    <w:p w14:paraId="392133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“Last thing I remember is…” he trailed off.</w:t>
      </w:r>
    </w:p>
    <w:p w14:paraId="49C351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forced my mind to focus. “When we shed blood on the tablet,” I finished.</w:t>
      </w:r>
    </w:p>
    <w:p w14:paraId="650F45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College instructors had us assemble in front of a large stone tablet, a different one for every company, and drip a few drops of blood on it. The Headmistress had mentioned it was intended to recreate the fog of war, though she hadn’t elaborated. After that it was a blank until just now.</w:t>
      </w:r>
    </w:p>
    <w:p w14:paraId="15F5CA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sealed our memories,” I grunted. “So we don’t know where we are or where the other companies are starting from.”</w:t>
      </w:r>
    </w:p>
    <w:p w14:paraId="116F01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entirely true,” a voice intervened softly.</w:t>
      </w:r>
    </w:p>
    <w:p w14:paraId="6AA169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Lieutenant Pickler walked up to us, stride unhurried. In her hand she held a rolled up leather scroll with a broken seal. I picked out crossed swords that were the emblem of the College on the wax pieces, something I shouldn’t have been able to do in the gloom. </w:t>
      </w:r>
      <w:r w:rsidRPr="00432D26">
        <w:rPr>
          <w:rFonts w:ascii="Palatino" w:hAnsi="Palatino" w:cs="Times New Roman"/>
          <w:i/>
          <w:color w:val="000000" w:themeColor="text1"/>
        </w:rPr>
        <w:t>Ah, getting the sight back</w:t>
      </w:r>
      <w:r w:rsidRPr="00432D26">
        <w:rPr>
          <w:rFonts w:ascii="Palatino" w:hAnsi="Palatino" w:cs="Times New Roman"/>
          <w:color w:val="000000" w:themeColor="text1"/>
        </w:rPr>
        <w:t>. About time my Name started making itself useful again.</w:t>
      </w:r>
    </w:p>
    <w:p w14:paraId="4D4CB6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“Map?” I asked bluntly.</w:t>
      </w:r>
    </w:p>
    <w:p w14:paraId="130E57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Pickled nodded. “Our starting position is marked, though only ours.”</w:t>
      </w:r>
    </w:p>
    <w:p w14:paraId="28305E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accepted the offered scroll and took a look at the inked map. We were in the southernmost part of the area, it seemed. A few miles of flat ground behind us, with the canyon I’d glimpsed earlier snaking its way in an arc towards the northern end. The forest extended for longer than I would have guessed, though eventually it led into another wide plain. The badlands apparently covered the entire eastern half of our battlefield, a labyrinth of hills and depressions. </w:t>
      </w:r>
      <w:r w:rsidRPr="00432D26">
        <w:rPr>
          <w:rFonts w:ascii="Palatino" w:hAnsi="Palatino" w:cs="Times New Roman"/>
          <w:i/>
          <w:color w:val="000000" w:themeColor="text1"/>
        </w:rPr>
        <w:t>If one of the companies isn’t setting up fortifications somewhere in there as of this moment, I’ll eat my helmet.</w:t>
      </w:r>
      <w:r w:rsidRPr="00432D26">
        <w:rPr>
          <w:rFonts w:ascii="Palatino" w:hAnsi="Palatino" w:cs="Times New Roman"/>
          <w:color w:val="000000" w:themeColor="text1"/>
        </w:rPr>
        <w:t xml:space="preserve"> Hakram leaned over my shoulder to take a look with almost insulting ease. Hadn’t one of the Empresses outlawed being taller than her? Maybe it was time to start looking into that.</w:t>
      </w:r>
    </w:p>
    <w:p w14:paraId="62B3CC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have the worst starting position,” my sergeant assessed bluntly.</w:t>
      </w:r>
    </w:p>
    <w:p w14:paraId="26B190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 was right. No terrain to fortify unless we marched somewhere else in the dark, which would leave us exhausted tomorrow. Any company with a scout on higher ground would </w:t>
      </w:r>
      <w:r w:rsidRPr="00432D26">
        <w:rPr>
          <w:rFonts w:ascii="Palatino" w:hAnsi="Palatino" w:cs="Times New Roman"/>
          <w:color w:val="000000" w:themeColor="text1"/>
        </w:rPr>
        <w:lastRenderedPageBreak/>
        <w:t xml:space="preserve">be able to find us within moments, and with the way goblins saw in the dark even nightfall wouldn’t be enough to cover us. </w:t>
      </w:r>
      <w:r w:rsidRPr="00432D26">
        <w:rPr>
          <w:rFonts w:ascii="Palatino" w:hAnsi="Palatino" w:cs="Times New Roman"/>
          <w:i/>
          <w:color w:val="000000" w:themeColor="text1"/>
        </w:rPr>
        <w:t>This doesn’t feel like a coincidence</w:t>
      </w:r>
      <w:r w:rsidRPr="00432D26">
        <w:rPr>
          <w:rFonts w:ascii="Palatino" w:hAnsi="Palatino" w:cs="Times New Roman"/>
          <w:color w:val="000000" w:themeColor="text1"/>
        </w:rPr>
        <w:t xml:space="preserve">, I grimaced. Could Heiress have meddled with the position I was assigned? I couldn’t remember the process at the moment, so it was hard to tell. </w:t>
      </w:r>
      <w:r w:rsidRPr="00432D26">
        <w:rPr>
          <w:rFonts w:ascii="Palatino" w:hAnsi="Palatino" w:cs="Times New Roman"/>
          <w:i/>
          <w:color w:val="000000" w:themeColor="text1"/>
        </w:rPr>
        <w:t>Doesn’t matter. Can’t change the facts now.</w:t>
      </w:r>
      <w:r w:rsidRPr="00432D26">
        <w:rPr>
          <w:rFonts w:ascii="Palatino" w:hAnsi="Palatino" w:cs="Times New Roman"/>
          <w:color w:val="000000" w:themeColor="text1"/>
        </w:rPr>
        <w:t xml:space="preserve"> It was impossible for me to implement the deals I’d made where we currently were, regardless, which meant we’d have to march past nightfall. </w:t>
      </w:r>
      <w:r w:rsidRPr="00432D26">
        <w:rPr>
          <w:rFonts w:ascii="Palatino" w:hAnsi="Palatino" w:cs="Times New Roman"/>
          <w:i/>
          <w:color w:val="000000" w:themeColor="text1"/>
        </w:rPr>
        <w:t xml:space="preserve">Close to the forest. </w:t>
      </w:r>
    </w:p>
    <w:p w14:paraId="050223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“Lieutenant Pickler, prepare a scouting tenth,” I ordered. “We’re going north as quickly as we can.”</w:t>
      </w:r>
    </w:p>
    <w:p w14:paraId="3E14B4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Surprise flickered across the smooth-skinned goblin’s face, but her amber eyes remained calm. She saluted and went to attend her troops. Hakram waited until she was gone before clearing his throat.</w:t>
      </w:r>
    </w:p>
    <w:p w14:paraId="3B6917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“Is that wise?” he asked. “We’re carrying enough </w:t>
      </w:r>
      <w:r w:rsidRPr="00432D26">
        <w:rPr>
          <w:rFonts w:ascii="Palatino" w:hAnsi="Palatino" w:cs="Times New Roman"/>
          <w:i/>
          <w:color w:val="000000" w:themeColor="text1"/>
        </w:rPr>
        <w:t>sudis</w:t>
      </w:r>
      <w:r w:rsidRPr="00432D26">
        <w:rPr>
          <w:rFonts w:ascii="Palatino" w:hAnsi="Palatino" w:cs="Times New Roman"/>
          <w:color w:val="000000" w:themeColor="text1"/>
        </w:rPr>
        <w:t xml:space="preserve"> to make a fortified camp here. If we carry them through a forced march we’ll be slower tomorrow.”</w:t>
      </w:r>
    </w:p>
    <w:p w14:paraId="49C5F2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pair of large wooden stakes carried by every one of my legionaries would start weighing heavy on them after a day’s march, well-drilled or not. He was correct in that. But we couldn’t afford to be where we currently were when dawn came. I took off my helmet and passed a hand through my hair, the pony tail it was kept in unpleasantly soaked with sweat.</w:t>
      </w:r>
    </w:p>
    <w:p w14:paraId="4A0050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need to meet up with Morok as quickly as possible,” I told him. “Any company but Snatcher’s catches us on an open plain and we’re done for.”</w:t>
      </w:r>
    </w:p>
    <w:p w14:paraId="0924E6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sure we can trust him?” my sergeant gravelled. “He’s Blackspear Clan, Callow. They’ve never made a pact they didn’t break.”</w:t>
      </w:r>
    </w:p>
    <w:p w14:paraId="67987B5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wouldn’t trust him with a handful of coppers, Hakram,” I admitted. “But I’ve got a decent read on what he wants right now. Not sure I can answer for what he’ll be thinking in two days, though.”</w:t>
      </w:r>
    </w:p>
    <w:p w14:paraId="5FBFD3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was my largest problem at the moment: what I’d planned was time-sensitive. Black had once told me that the great weakness of plans with several stages was the difficulty of getting the timing right. Miss the window of opportunity for one stage due to unexpected complications and the whole thing would come tumbling down. Usually on your head, with the way villain’s luck went. </w:t>
      </w:r>
      <w:r w:rsidRPr="00432D26">
        <w:rPr>
          <w:rFonts w:ascii="Palatino" w:hAnsi="Palatino" w:cs="Times New Roman"/>
          <w:i/>
          <w:color w:val="000000" w:themeColor="text1"/>
        </w:rPr>
        <w:t>Better to use several small schemes to stack the odds than a single complicated one giving you a marginal chance at victory</w:t>
      </w:r>
      <w:r w:rsidRPr="00432D26">
        <w:rPr>
          <w:rFonts w:ascii="Palatino" w:hAnsi="Palatino" w:cs="Times New Roman"/>
          <w:color w:val="000000" w:themeColor="text1"/>
        </w:rPr>
        <w:t xml:space="preserve">, he’d said. Unfortunately, I couldn’t afford to play the game that way. The odds were stacked against us too badly for a handful of quick tricks to be able to see the company through the fights. I needed to move quickly enough that the circumstances I’d made my pacts in </w:t>
      </w:r>
      <w:r w:rsidRPr="00432D26">
        <w:rPr>
          <w:rFonts w:ascii="Palatino" w:hAnsi="Palatino" w:cs="Times New Roman"/>
          <w:color w:val="000000" w:themeColor="text1"/>
        </w:rPr>
        <w:lastRenderedPageBreak/>
        <w:t>hadn’t changed, because if they did then this was going to turn into an actual melee and Rat Company was basically fucked.</w:t>
      </w:r>
    </w:p>
    <w:p w14:paraId="5D145B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“Get our line moving, Sergeant, we’re taking the lead,” I ordered. “Double-time. If we want to win this, we’re going to have to pay the long price for it.”</w:t>
      </w:r>
    </w:p>
    <w:p w14:paraId="70FDAF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frowned. “Long price?”</w:t>
      </w:r>
    </w:p>
    <w:p w14:paraId="4F4352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blinked in surprise. </w:t>
      </w:r>
      <w:r w:rsidRPr="00432D26">
        <w:rPr>
          <w:rFonts w:ascii="Palatino" w:hAnsi="Palatino" w:cs="Times New Roman"/>
          <w:i/>
          <w:color w:val="000000" w:themeColor="text1"/>
        </w:rPr>
        <w:t xml:space="preserve">Would have thought that one made it across the border. </w:t>
      </w:r>
    </w:p>
    <w:p w14:paraId="64B3EE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“Callowan expression,” I explained. “A long price is one you have to keep paying for. People use it to mean paying unpleasant dues.”</w:t>
      </w:r>
    </w:p>
    <w:p w14:paraId="65DCE44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“Long price, huh,” he grunted thoughtfully. “Well it’ll be a long night, I’ll give you that.”</w:t>
      </w:r>
    </w:p>
    <w:p w14:paraId="662E14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Our pace was slower than I would have liked, and became slower still when night fell.</w:t>
      </w:r>
    </w:p>
    <w:p w14:paraId="10E62E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Hakram kept my line steady while we moved forward in the marching order I’d let him organize. He’d used what was apparently the standard for Legion expeditions in hostile territory: regulars in the front, sappers and mages in the middle, then a line of regulars in the back again. The line behind the second regulars, Nauk’s, was a little different. They were called heavies: their armour was plate rather than chain mail, and their shields much thicker. I’d taken the time yesterday to inquire what the companies we were up against had in their roster, and been left rather troubled by the answers. </w:t>
      </w:r>
    </w:p>
    <w:p w14:paraId="698A33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Snatcher’s Fox Company was in some ways the least dangerous, as almost half of his forces were goblins. Shield wall against shield wall even my soldiers would wreck them. But he had the highest concentration of crossbowmen in the College, and his legionaries always fought from behind fortifications. Aisha and her Wolf Company had borrowed from old Taghreb tactics, putting mobility above all else. They had no heavies at all, but they’d pulled off outrageous victories by hitting the opponent out of nowhere. Lately she’d been drilling her soldiers in siege tactics, determined to take third place in the rankings from Snatcher. </w:t>
      </w:r>
    </w:p>
    <w:p w14:paraId="75EB9F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If the Wolves were all about swiftness, then Lizard Company was about brutal, unrelenting might. Morok’s entire force, save for a tenth of mages, was made of heavies. He had no legionaries formally trained as sappers, which would have made assaulting fortified positions hard if not for his trump card: he had a tenth of ogres. Fifteen feet tall and clad in a small mountain of steel, they were living battering rams that used massive war hammers. First Company was an all-rounder, the traditional company composition for the College. A line of sappers, a line of mages, two of regulars and one of heavies. </w:t>
      </w:r>
    </w:p>
    <w:p w14:paraId="6B53B1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same as us, except they’d won every battle they’d been in instead of accumulate defeats like Rat Company. Ratface had outright admitted to me that he’d modelled the </w:t>
      </w:r>
      <w:r w:rsidRPr="00432D26">
        <w:rPr>
          <w:rFonts w:ascii="Palatino" w:hAnsi="Palatino" w:cs="Times New Roman"/>
          <w:color w:val="000000" w:themeColor="text1"/>
        </w:rPr>
        <w:lastRenderedPageBreak/>
        <w:t>Rats after Juniper’s company, hoping to recapture some of her success. Doomed to failure, that.</w:t>
      </w:r>
      <w:r w:rsidRPr="00432D26">
        <w:rPr>
          <w:rFonts w:ascii="Palatino" w:hAnsi="Palatino" w:cs="Times New Roman"/>
          <w:i/>
          <w:color w:val="000000" w:themeColor="text1"/>
        </w:rPr>
        <w:t xml:space="preserve"> It works for Juniper because she’s at her most effective when she has a broad toolbox: she uses different lines to solve different problems. But unless you have someone like Juniper giving the orders, all you have is a company with no real strong point. No weak one, either, but that’s not enough to beat an opponent that knows what they’re doing.</w:t>
      </w:r>
    </w:p>
    <w:p w14:paraId="04BCCD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hard to tell how long it took us to make it close to the woods. Several hours, at least but how far past midnight we were I had no idea. Robber spent most of the march scuttling about with our scouts, regularly checking in to tell me there was no sign of anyone else. Perhaps the only saving grace of our starting position was that it would be next to impossible for any of the other captains to ambush us. Plenty of ground to see them coming, and while Robber’s tenth was not meant to be a scouting one they’d been used for that purpose often enough to pick up the basics. I had us halt in sight of the canyon’s entrance, near the beginning of the forest. My legionaries dropped their packs to the ground with vocal relief. The break was a short one, though. I had my senior officers in council within moments.</w:t>
      </w:r>
    </w:p>
    <w:p w14:paraId="5A3183E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should back further away from the canyon,” Ratface opened bluntly. “Or else go entirely into it.”</w:t>
      </w:r>
    </w:p>
    <w:p w14:paraId="389E03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“Not inside,” Pickler immediately replied. “I could bring that thing down on our heads with an hour’s work, and so could most of the other companies. We </w:t>
      </w:r>
      <w:r w:rsidRPr="00432D26">
        <w:rPr>
          <w:rFonts w:ascii="Palatino" w:hAnsi="Palatino" w:cs="Times New Roman"/>
          <w:i/>
          <w:color w:val="000000" w:themeColor="text1"/>
        </w:rPr>
        <w:t>should</w:t>
      </w:r>
      <w:r w:rsidRPr="00432D26">
        <w:rPr>
          <w:rFonts w:ascii="Palatino" w:hAnsi="Palatino" w:cs="Times New Roman"/>
          <w:color w:val="000000" w:themeColor="text1"/>
        </w:rPr>
        <w:t xml:space="preserve"> move, though. Too easy to sneak up on us here.”</w:t>
      </w:r>
    </w:p>
    <w:p w14:paraId="21026D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ain’t an idiot,” Nauk grunted. “You got a reason for this, Cap?”</w:t>
      </w:r>
    </w:p>
    <w:p w14:paraId="75228F4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Pickler graced him with a surprised look, apparently unused to disagreement from the large orc.</w:t>
      </w:r>
    </w:p>
    <w:p w14:paraId="49DF079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staying here,” I spoke flatly. “This isn’t a mistake, I chose this place specifically.”</w:t>
      </w:r>
    </w:p>
    <w:p w14:paraId="0C32BD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Hakram eyed me carefully.</w:t>
      </w:r>
    </w:p>
    <w:p w14:paraId="11AC8B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baiting someone,” he guessed.</w:t>
      </w:r>
    </w:p>
    <w:p w14:paraId="23662C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“We’re waiting on Morok before moving out, so we’ll make camp here. Half-watches for the night. That aside, Kilian, how far up can you shoot a fireball?”</w:t>
      </w:r>
    </w:p>
    <w:p w14:paraId="21C145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redhead blinked in surprise. Every mage cadet had to be able to cast two spells by the end of their first year: basic field healing and a standardized fireball. Those that couldn’t were forced to drop the mage curriculum and repurpose as regulars. Older years learned </w:t>
      </w:r>
      <w:r w:rsidRPr="00432D26">
        <w:rPr>
          <w:rFonts w:ascii="Palatino" w:hAnsi="Palatino" w:cs="Times New Roman"/>
          <w:color w:val="000000" w:themeColor="text1"/>
        </w:rPr>
        <w:lastRenderedPageBreak/>
        <w:t>more advanced healing, a few different offensive spells and the most talented were even taught to scry, but those two basic spells were the bread and butter of cadet magery.</w:t>
      </w:r>
    </w:p>
    <w:p w14:paraId="0EA09F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depends,” she replied after a moment. “If I tweak the incantation to strengthen momentum over power I might be able to manage five hundred feet. Wouldn’t even drop a bird, though – it’d be more warm air and light than fire by that point.”</w:t>
      </w:r>
    </w:p>
    <w:p w14:paraId="4314926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still look like a fireball, right?” I confirmed.</w:t>
      </w:r>
    </w:p>
    <w:p w14:paraId="074222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nodded.</w:t>
      </w:r>
    </w:p>
    <w:p w14:paraId="0F3876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I grunted. “Send up three in a row.”</w:t>
      </w:r>
    </w:p>
    <w:p w14:paraId="042D97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moment of utter silence.</w:t>
      </w:r>
    </w:p>
    <w:p w14:paraId="64089D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Ratface started slowly, “with all due respect, that…”</w:t>
      </w:r>
    </w:p>
    <w:p w14:paraId="398182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“Every other company will know exactly where we are,” Pickler finished.</w:t>
      </w:r>
    </w:p>
    <w:p w14:paraId="3889EE2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Nauk barked out a laugh. “Now that’s one way to start the party,” he growled. “I like it. Come at us, you fuckers. See what happens.”</w:t>
      </w:r>
    </w:p>
    <w:p w14:paraId="1E8175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will happen is we’ll lose,” Pickler hissed at him. “She bid eighty-four points – we screw this up and Rat Company will be in the red for the next eight years. What do you think that will do for our careers? I’m not getting posted in Thalassina with the Thirteenth to break up bickering merchants.”</w:t>
      </w:r>
    </w:p>
    <w:p w14:paraId="677B1A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deep breath, determined not to lose my temper.</w:t>
      </w:r>
    </w:p>
    <w:p w14:paraId="78C681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Enough</w:t>
      </w:r>
      <w:r w:rsidRPr="00432D26">
        <w:rPr>
          <w:rFonts w:ascii="Palatino" w:hAnsi="Palatino" w:cs="Times New Roman"/>
          <w:color w:val="000000" w:themeColor="text1"/>
        </w:rPr>
        <w:t xml:space="preserve">,” I Spoke, and they went still as statues. “This isn’t the Highest Assembly, and you aren’t Proceran princes. If I give an order it will </w:t>
      </w:r>
      <w:r w:rsidRPr="00432D26">
        <w:rPr>
          <w:rFonts w:ascii="Palatino" w:hAnsi="Palatino" w:cs="Times New Roman"/>
          <w:i/>
          <w:color w:val="000000" w:themeColor="text1"/>
        </w:rPr>
        <w:t>damn well be obeyed</w:t>
      </w:r>
      <w:r w:rsidRPr="00432D26">
        <w:rPr>
          <w:rFonts w:ascii="Palatino" w:hAnsi="Palatino" w:cs="Times New Roman"/>
          <w:color w:val="000000" w:themeColor="text1"/>
        </w:rPr>
        <w:t>.”</w:t>
      </w:r>
    </w:p>
    <w:p w14:paraId="725C0F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stared them down.</w:t>
      </w:r>
    </w:p>
    <w:p w14:paraId="50D878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understand me?”</w:t>
      </w:r>
    </w:p>
    <w:p w14:paraId="1B829F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Whatever was holding them by the throat let go and I received a handful of shaky nods. Kilian eyed me warily – she was probably the only one with enough arcane education to understand how I’d managed this.</w:t>
      </w:r>
    </w:p>
    <w:p w14:paraId="7D3D53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exactly who’s coming,” I told them. “I’ve planned for it. We’re all tired and tempers are rough, but if we start arguing about everything we’re as good as done.”</w:t>
      </w:r>
    </w:p>
    <w:p w14:paraId="34BB6B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the captain,” Ratface murmured.</w:t>
      </w:r>
    </w:p>
    <w:p w14:paraId="1511D3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They saluted and all went to attend their lines except for Kilian, who stepped a few feet away and started muttering under her breath. She snapped a hand upwards and a ball of </w:t>
      </w:r>
      <w:r w:rsidRPr="00432D26">
        <w:rPr>
          <w:rFonts w:ascii="Palatino" w:hAnsi="Palatino" w:cs="Times New Roman"/>
          <w:color w:val="000000" w:themeColor="text1"/>
        </w:rPr>
        <w:lastRenderedPageBreak/>
        <w:t>bright red flame went sailing up in the air. It was hard to judge if it had really gone up to five hundred feet, but it’d clearly be visible from everywhere in the area. Another two followed quickly. After a moment, a single ball of blue flame rose in the distance.</w:t>
      </w:r>
    </w:p>
    <w:p w14:paraId="67DB84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canyon,” I muttered to myself. </w:t>
      </w:r>
    </w:p>
    <w:p w14:paraId="6B7236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that was where Morok was. I’d yet to hear Hakram leave, so I wasn’t surprised when he cleared his throat.</w:t>
      </w:r>
    </w:p>
    <w:p w14:paraId="1792A4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playing your cards pretty close to the chest, Callow,” he gravelled.</w:t>
      </w:r>
    </w:p>
    <w:p w14:paraId="6FCAAF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little I had of it, anyway.</w:t>
      </w:r>
    </w:p>
    <w:p w14:paraId="4DC875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had a dream, this morning,” I told him instead of a true reply.</w:t>
      </w:r>
    </w:p>
    <w:p w14:paraId="1E511B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orc shot me a quizzical look.</w:t>
      </w:r>
    </w:p>
    <w:p w14:paraId="289CA3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w:t>
      </w:r>
    </w:p>
    <w:p w14:paraId="1C4607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was trying to teach me a lesson,” I mused. “I think I might be getting it, now.”</w:t>
      </w:r>
    </w:p>
    <w:p w14:paraId="45A46E1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“Anything useful?” he asked curiously.</w:t>
      </w:r>
    </w:p>
    <w:p w14:paraId="5020A0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we’re to win this,” I said, “it won’t be by playing the game. It’s the players I need to play.”</w:t>
      </w:r>
    </w:p>
    <w:p w14:paraId="0EA727E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take it that made sense in your head,” he snorted, flashing me his fangs in a small smile.</w:t>
      </w:r>
    </w:p>
    <w:p w14:paraId="3DB34F3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“Something like that,” I agreed. “Before you get to work, I need you to tell two things to Lieutenant Pickler.”</w:t>
      </w:r>
    </w:p>
    <w:p w14:paraId="22F3D4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leaned in close.</w:t>
      </w:r>
    </w:p>
    <w:p w14:paraId="7F29C1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only managed to grab a few hours of sleep before dawn came. Rat Company had formed a square of jutting spikes around its camp, sharp end outwards. There was a large entrance facing the canyon for quick deployment and two smaller ones on the adjacent sides. I’d somehow managed to miss a rock under my bedroll and it had dug into my back the whole time, so it was with a bruised back that I put my armour back on after Robber woke me.</w:t>
      </w:r>
    </w:p>
    <w:p w14:paraId="7FF12C2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here,” he told me, biting into a piece of jerky.</w:t>
      </w:r>
    </w:p>
    <w:p w14:paraId="6237E0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entire company?” I asked, tightening my sword belt.</w:t>
      </w:r>
    </w:p>
    <w:p w14:paraId="14B27D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my guess,” he replied. “They’re not deployed in a way that makes it easy to count them.”</w:t>
      </w:r>
    </w:p>
    <w:p w14:paraId="1E7424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nodded, and to my mild irritation he lingered.</w:t>
      </w:r>
    </w:p>
    <w:p w14:paraId="68A564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“We’re playing with fire, aren’t we?” he grinned. “Knew you’d make this interesting.”</w:t>
      </w:r>
    </w:p>
    <w:p w14:paraId="2C1131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“Don’t you have things to do, Sergeant?” I grunted.</w:t>
      </w:r>
    </w:p>
    <w:p w14:paraId="2AB708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“Eh, nothing urgent,” he dismissed. “Pickler’s sorry, by the way.”</w:t>
      </w:r>
    </w:p>
    <w:p w14:paraId="4AE051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got my attention. I glanced at him and for once his face was lacking the usual malicious grin.</w:t>
      </w:r>
    </w:p>
    <w:p w14:paraId="1AAD71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“She’s not the kind of person who apologizes,” he continued, “but she knows she stepped out of line. After you made us bury the stuff, she got the same look on her face she usually makes when she screws up a weapon design.”</w:t>
      </w:r>
    </w:p>
    <w:p w14:paraId="0AF15FF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passed a hand through my hair, putting the pony tail into a semblance of order.</w:t>
      </w:r>
    </w:p>
    <w:p w14:paraId="68FA52D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I’m asking the company to take a lot on faith,” I finally said. “I’m not going to hold grudges over a moment of doubt, as long as it doesn’t happen again.”</w:t>
      </w:r>
    </w:p>
    <w:p w14:paraId="664864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“Must be that soft Callowan upbringing that makes you so forgiving. No wonder you lot got conquered,” the little shit grinned. “I’ll pass the message along.”</w:t>
      </w:r>
    </w:p>
    <w:p w14:paraId="023C13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flipped him the finger and he scuttled off after a horribly sloppy salute. Inexplicably, I was now in a better mood. In the distance I could see Lizard Company kicking up a trail of dust as they marched out from the canyon. I noted with approval that, now that Morok was less than half a mile away, all my legionaries were up. The last ones to wake were hurrying to put on their armour. I fished out some dried and salted meat from my pack, taking a bite with distaste. </w:t>
      </w:r>
      <w:r w:rsidRPr="00432D26">
        <w:rPr>
          <w:rFonts w:ascii="Palatino" w:hAnsi="Palatino" w:cs="Times New Roman"/>
          <w:i/>
          <w:color w:val="000000" w:themeColor="text1"/>
        </w:rPr>
        <w:t xml:space="preserve">Goat jerky. Ugh. </w:t>
      </w:r>
      <w:r w:rsidRPr="00432D26">
        <w:rPr>
          <w:rFonts w:ascii="Palatino" w:hAnsi="Palatino" w:cs="Times New Roman"/>
          <w:color w:val="000000" w:themeColor="text1"/>
        </w:rPr>
        <w:t>I left my shield with my cot, strolling towards the middle of the camp: there was slight rise there, and I claimed a flat rock for my throne. Eventually Ratface made his way to me. Without a word, he offered me a water skin: after last night’s confrontation, it felt like something a peace offering. I took it without comment and gulped down some tepid water. We let a long while pass in silence, my soldiers slowly assembling in ranks as Morok’s company marched towards us. In the light of day, it was easier to make out our surroundings. We were a little closer to the forest than I would have liked, though it was too late to do anything about it now. Ratface eyed Lizard Company’s ranks as they came closer, his face settling into a frown.</w:t>
      </w:r>
    </w:p>
    <w:p w14:paraId="55B654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“He’s got his ogre tenth right behind his first line,” he spoke with a frown. “That’s not standard practice.”</w:t>
      </w:r>
    </w:p>
    <w:p w14:paraId="4ED4438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handed him back his water skin.</w:t>
      </w:r>
    </w:p>
    <w:p w14:paraId="402ECB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it isn’t,” I agreed.</w:t>
      </w:r>
    </w:p>
    <w:p w14:paraId="5E5462C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Two hundred feet away Lizard Company paused, its lizard skull standard coming up to the front. And then, without so much as a sound of warning, they charged forward. A stir went through my soldiers, a few of them cursing out loud.</w:t>
      </w:r>
    </w:p>
    <w:p w14:paraId="665D68A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fucker’s betraying us,” Ratface bit out. “On the </w:t>
      </w:r>
      <w:r w:rsidRPr="00432D26">
        <w:rPr>
          <w:rFonts w:ascii="Palatino" w:hAnsi="Palatino" w:cs="Times New Roman"/>
          <w:i/>
          <w:color w:val="000000" w:themeColor="text1"/>
        </w:rPr>
        <w:t>first day</w:t>
      </w:r>
      <w:r w:rsidRPr="00432D26">
        <w:rPr>
          <w:rFonts w:ascii="Palatino" w:hAnsi="Palatino" w:cs="Times New Roman"/>
          <w:color w:val="000000" w:themeColor="text1"/>
        </w:rPr>
        <w:t>? Who even does that?”</w:t>
      </w:r>
    </w:p>
    <w:p w14:paraId="288456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got this look on his face, when I threatened to hand our munitions over to Juniper,” I informed the lieutenant absent-mindedly. “Tried to hide it, but I’ve been dealing with tricky sorts lately. He was thinking about what he could do if he had them.”</w:t>
      </w:r>
    </w:p>
    <w:p w14:paraId="77F002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Kilian’s line was standing in front of the entrance about to get charged, her ten mages standing behind the ten soldiers with the oversized shield that served as their mobile cover. </w:t>
      </w:r>
    </w:p>
    <w:p w14:paraId="4DA712E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being very calm about this,” Ratface accused.</w:t>
      </w:r>
    </w:p>
    <w:p w14:paraId="1D8C67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Less than a hundred yards now. </w:t>
      </w:r>
    </w:p>
    <w:p w14:paraId="2E734B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be hypocritical of me to get angry about him betraying us,” I mused.</w:t>
      </w:r>
    </w:p>
    <w:p w14:paraId="1812B8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tore off a chunk of jerky and swallowed it. Fifty yards. Too late for Morok to pull out.</w:t>
      </w:r>
    </w:p>
    <w:p w14:paraId="214FB3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“After all,” I continued, “I betrayed him first.”</w:t>
      </w:r>
    </w:p>
    <w:p w14:paraId="09A61D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moment before the vanguard of Lizard Company stepped foot into our camp, a hundred voices howling like wolves sounded from the woods. Armour shining bright in the morning sun, Wolf Company charged out of cover right into Morok’s flank.</w:t>
      </w:r>
    </w:p>
    <w:p w14:paraId="44C3B5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232896A1"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24: Aisha’s Plan</w:t>
      </w:r>
    </w:p>
    <w:p w14:paraId="672766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Grand designs in war are a thing of vanity. Victory goes to the general that blunders the least.”</w:t>
      </w:r>
      <w:r w:rsidRPr="00432D26">
        <w:rPr>
          <w:rFonts w:ascii="Palatino" w:hAnsi="Palatino" w:cs="Times New Roman"/>
          <w:color w:val="000000" w:themeColor="text1"/>
        </w:rPr>
        <w:br/>
        <w:t>– Theodosius the Unconquered, Tyrant of Helike</w:t>
      </w:r>
    </w:p>
    <w:p w14:paraId="6D90FF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I’d known from the beginning that the ogres would be the biggest problem. No pun intended. I rather loathed puns, actually. The main two military treatises I’d sunk my teeth into were the </w:t>
      </w:r>
      <w:r w:rsidRPr="00432D26">
        <w:rPr>
          <w:rFonts w:ascii="Palatino" w:hAnsi="Palatino" w:cs="Times New Roman"/>
          <w:i/>
          <w:color w:val="000000" w:themeColor="text1"/>
        </w:rPr>
        <w:t>Ars Tactica</w:t>
      </w:r>
      <w:r w:rsidRPr="00432D26">
        <w:rPr>
          <w:rFonts w:ascii="Palatino" w:hAnsi="Palatino" w:cs="Times New Roman"/>
          <w:color w:val="000000" w:themeColor="text1"/>
        </w:rPr>
        <w:t xml:space="preserve"> and the </w:t>
      </w:r>
      <w:r w:rsidRPr="00432D26">
        <w:rPr>
          <w:rFonts w:ascii="Palatino" w:hAnsi="Palatino" w:cs="Times New Roman"/>
          <w:i/>
          <w:color w:val="000000" w:themeColor="text1"/>
        </w:rPr>
        <w:t>Praecepta Militaria</w:t>
      </w:r>
      <w:r w:rsidRPr="00432D26">
        <w:rPr>
          <w:rFonts w:ascii="Palatino" w:hAnsi="Palatino" w:cs="Times New Roman"/>
          <w:color w:val="000000" w:themeColor="text1"/>
        </w:rPr>
        <w:t>, though the smaller</w:t>
      </w:r>
      <w:r w:rsidRPr="00432D26">
        <w:rPr>
          <w:rFonts w:ascii="Palatino" w:hAnsi="Palatino" w:cs="Times New Roman"/>
          <w:i/>
          <w:color w:val="000000" w:themeColor="text1"/>
        </w:rPr>
        <w:t xml:space="preserve"> Commentaries on the Campaigns of Dread Emperor Terribilis the Second</w:t>
      </w:r>
      <w:r w:rsidRPr="00432D26">
        <w:rPr>
          <w:rFonts w:ascii="Palatino" w:hAnsi="Palatino" w:cs="Times New Roman"/>
          <w:color w:val="000000" w:themeColor="text1"/>
        </w:rPr>
        <w:t xml:space="preserve"> had been a lot more interesting – and useful – to read. None of the three went into how to deal with a tenth of heavily armoured ogres, though. Good ol’ Terribilis had subdued a band of giants when dismantling the crusader kingdoms, but unlike him I couldn’t afford to put a small city to the flame and shoot anything that crawled out. </w:t>
      </w:r>
    </w:p>
    <w:p w14:paraId="6E972E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asked Black to find me some of the manuals used under the Kingdom of Callow, but he’d told me that there was no equivalent to the War College in my homeland. Nobles who’d wanted their children to have a military education either had them join a chivalric order or serve in the Order of the White Hand for a few years. Given that the Order had been wiped out with remarkable thoroughness and that chivalric orders were now illegal in Callow, there would be no help coming from that front.</w:t>
      </w:r>
    </w:p>
    <w:p w14:paraId="38F154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I’d looked into Juniper’s old games. She’d beat Morok every time they fought, after all, and while Rat Company wouldn’t be anywhere as smooth in executing her techniques we theoretically had the right tools to use them. In short, she outmanoeuvred the tenth. She’d systematically baited Morok into grounds she’d prepared to turn the size of the ogres into a disadvantage or outright mined them with demolition charges. With the tenth dispersed or knocked down, she had her mage line concentrate fire on individuals until they were down for the count. The fact that the Hellhound had never used sharpers on the ogres indicated they probably wouldn’t be effective, something I’d taken heed of. </w:t>
      </w:r>
    </w:p>
    <w:p w14:paraId="1D5405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was one of the two reasons that, officially speaking, Rat Company had gone with the Siege template. Morok had been until recently under the impression that his betrayal would come as a surprise to me. </w:t>
      </w:r>
      <w:r w:rsidRPr="00432D26">
        <w:rPr>
          <w:rFonts w:ascii="Palatino" w:hAnsi="Palatino" w:cs="Times New Roman"/>
          <w:i/>
          <w:color w:val="000000" w:themeColor="text1"/>
        </w:rPr>
        <w:t>So he won’t be expecting the main entrance to be mined.</w:t>
      </w:r>
      <w:r w:rsidRPr="00432D26">
        <w:rPr>
          <w:rFonts w:ascii="Palatino" w:hAnsi="Palatino" w:cs="Times New Roman"/>
          <w:color w:val="000000" w:themeColor="text1"/>
        </w:rPr>
        <w:t xml:space="preserve"> That the other munitions we could supposedly bring to bear against him would be ineffective had just been additional bait for him to betray us. The second reason was how I’d managed to have the hundred Wolf Company legionaries running down the hill to flank Lizards. Going with Siege was as good as declaring my intention to go after Snatcher and his fortifications – which had been one of the main conditions Bishara had extracted in exchange for her help against Morok. The other condition was much more costly, but I wouldn’t have to worry about that for a while yet.</w:t>
      </w:r>
    </w:p>
    <w:p w14:paraId="3B7347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“Ratface,” I spoke. “Go back to your line. Things are about to get interesting.”</w:t>
      </w:r>
    </w:p>
    <w:p w14:paraId="5095AD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Taghreb lieutenant nodded and picked up his shield before leaving, rolling his shoulder to stretch it out. My eyes remained on the skirmish. I’d had Pickler bury demolition charges under the entrance Morok had his company charging through. Though I’d been worried he’s send more expendable troops in first after being burned by Juniper in a similar manner – as he was currently doing with a forward tenth of heavies – she’d told me it wouldn’t be an issue. She’d fiddled with the triggers so that they wouldn’t blow unless a large enough weight pressed down on them: unless she’d made a mistake, the charges should ignore the first ten heavies entirely. With a frown I watched the ten heavily armoured legionaries slow as they got to the entrance, sheathe their swords and reach for- I got to my feet.</w:t>
      </w:r>
    </w:p>
    <w:p w14:paraId="193A86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I yelled out. “FIRE, NOW!”</w:t>
      </w:r>
    </w:p>
    <w:p w14:paraId="754B24C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saw the redheaded lieutenant glance in my direction, my voice managing to carry over even from where I stood, but by the time she started incanting it was too late. Morok’s heavies sent sharpers rolling over the mined grounds, the clay balls detonating a moment later and triggering our demolition charges. </w:t>
      </w:r>
      <w:r w:rsidRPr="00432D26">
        <w:rPr>
          <w:rFonts w:ascii="Palatino" w:hAnsi="Palatino" w:cs="Times New Roman"/>
          <w:i/>
          <w:color w:val="000000" w:themeColor="text1"/>
        </w:rPr>
        <w:t>Fuck.</w:t>
      </w:r>
      <w:r w:rsidRPr="00432D26">
        <w:rPr>
          <w:rFonts w:ascii="Palatino" w:hAnsi="Palatino" w:cs="Times New Roman"/>
          <w:color w:val="000000" w:themeColor="text1"/>
        </w:rPr>
        <w:t xml:space="preserve"> Ten fireballs sailed right into the ensuing cloud of dust and rock in a mocking aftermath: it was impossible to tell if they’d hit anything. More importantly, the ogre tenth had a free path right into my mages. Aside from my sappers they by far my most vulnerable line. </w:t>
      </w:r>
      <w:r w:rsidRPr="00432D26">
        <w:rPr>
          <w:rFonts w:ascii="Palatino" w:hAnsi="Palatino" w:cs="Times New Roman"/>
          <w:i/>
          <w:color w:val="000000" w:themeColor="text1"/>
        </w:rPr>
        <w:t>And if the healers get taken out there’s no one to get my wounded back on their feet.</w:t>
      </w:r>
    </w:p>
    <w:p w14:paraId="5ECDD34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a voice came from behind me. “Orders?”</w:t>
      </w:r>
    </w:p>
    <w:p w14:paraId="192F62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Hakram and the rest our line had come to stand behind me while I was distracted. The tall orc looked unworried even though our first line of defence had just disappeared into literal smoke. His calm soothed my own nerves and I took a deep breath.</w:t>
      </w:r>
    </w:p>
    <w:p w14:paraId="49F4C0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“Have Pickler drown the gap in smokers,” I ordered after a heartbeat. “Are Ratface and Nauk in position?”</w:t>
      </w:r>
    </w:p>
    <w:p w14:paraId="4D9A0F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Getting my legionaries in fighting order without them looking like they were in fighting order had been a tricky proposition. I had Ratface’s line to the left of the main entrance and Nauk’s to the right, hopefully read to close like a jaw on the first men of Lizard Company to pass through. Kilian and her mages were right in front of the enemy, with Pickler’s line close behind them. My own men I’d held back as a reserve to plug gaps or use a possible flanking force, should an opportunity present itself.</w:t>
      </w:r>
    </w:p>
    <w:p w14:paraId="2A422B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ready,” my sergeant gravelled after sending off a messenger to Pickler.</w:t>
      </w:r>
    </w:p>
    <w:p w14:paraId="478A57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the distance I saw the forward heavies charge out of the smoke, unharmed. Godsdamnit, couldn’t Kilian have taken out at least one?</w:t>
      </w:r>
    </w:p>
    <w:p w14:paraId="215D49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“Have them form a wedge with the point facing us,” I ordered. “Quick.”</w:t>
      </w:r>
    </w:p>
    <w:p w14:paraId="12CBBC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That should leave a broad enough kill zone that Kilian’s mages could do damage by continuously pouring flames into the melee. A dozen smokers fell into the gap just as I finished speaking, obscuring the visibility that had just begun to clear. Looking outside the boundaries of my own camp just as Morok’s heavies rammed themselves into Ratface’s line, I saw that Aisha’s men were finally about to hit Lizard Company’s left flank. Mages in the back of her company threw fireballs into the enemy a heartbeat before the lines made contact, Wolf Company’s regulars pouring into the gaps the impacts created to pry open the formation. </w:t>
      </w:r>
    </w:p>
    <w:p w14:paraId="2D0E2C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Morok was redeploying his company to secure his left, a line hurriedly moving to extend the flank so that Aisha couldn’t just encircle him. </w:t>
      </w:r>
      <w:r w:rsidRPr="00432D26">
        <w:rPr>
          <w:rFonts w:ascii="Palatino" w:hAnsi="Palatino" w:cs="Times New Roman"/>
          <w:i/>
          <w:color w:val="000000" w:themeColor="text1"/>
        </w:rPr>
        <w:t xml:space="preserve">Come on, you ugly bastard. You know if Aisha manages to go around that you’re done. Sent the ogres in to make a dent in her troops. </w:t>
      </w:r>
      <w:r w:rsidRPr="00432D26">
        <w:rPr>
          <w:rFonts w:ascii="Palatino" w:hAnsi="Palatino" w:cs="Times New Roman"/>
          <w:color w:val="000000" w:themeColor="text1"/>
        </w:rPr>
        <w:t xml:space="preserve">The ogres emerged from the smoke, hammers held high. I closed my eyes. What was his play here? He wasn’t committing enough men to do more than hold Wolf Company for a few moments. So he was pushing straight into us. Why? He was an asshole, not an idiot. He wouldn’t go for vengeance in the middle of a melee. </w:t>
      </w:r>
    </w:p>
    <w:p w14:paraId="13D656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wants the camp, Captain,” Hakram suddenly said. “He’s trying to push us out and use the fortifications to hold off Wolf Company.”</w:t>
      </w:r>
    </w:p>
    <w:p w14:paraId="20B1F35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opened my eyes.</w:t>
      </w:r>
    </w:p>
    <w:p w14:paraId="65D05C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“Ready our line,” I grimaced. “If it goes sour for them, we’re going in.”</w:t>
      </w:r>
    </w:p>
    <w:p w14:paraId="05754C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Already Ratface’s line was having trouble dealing with the tenth of heavies: they weren’t losing ground, but they weren’t pushing them back either. A flurry of fireballs hit the ogres as they strode forward, but it barely slowed them – Kilian hand’t though to concentrate on a single target. The flames slid off the plate and then the ogres impacted into Nauk’s heavies. </w:t>
      </w:r>
      <w:r w:rsidRPr="00432D26">
        <w:rPr>
          <w:rFonts w:ascii="Palatino" w:hAnsi="Palatino" w:cs="Times New Roman"/>
          <w:i/>
          <w:color w:val="000000" w:themeColor="text1"/>
        </w:rPr>
        <w:t>Oh, Weeping Heavens.</w:t>
      </w:r>
      <w:r w:rsidRPr="00432D26">
        <w:rPr>
          <w:rFonts w:ascii="Palatino" w:hAnsi="Palatino" w:cs="Times New Roman"/>
          <w:color w:val="000000" w:themeColor="text1"/>
        </w:rPr>
        <w:t xml:space="preserve"> Back at the orphanage, I’d once seen a girl drop a heated plate on a block of butter. Seeing the ogres crumple the first rank of heavies with the initial swing was eerily reminiscent of that. Shields broke, legionaries fell and the only reason they were stopped was because the second rank heavies got in close. I saw Nauk take a swing straight in the shield arm and though I couldn’t actually hear the bones break from where I stood my imagination provided a vivid approximate. The lieutenant fell to the ground, dropping his shield, but that was when things got… weird. The large orc spasmed once, then twice, and I heard Hakram breathe in sharply.</w:t>
      </w:r>
    </w:p>
    <w:p w14:paraId="000D8B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“Sergeant,” I began, “what’s-”</w:t>
      </w:r>
    </w:p>
    <w:p w14:paraId="229C92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Nauk let out a blood curling scream and rose to his feet. I’d once seen him take on two legionaries with his bare hands but there’d been a degree of control to him back then, for </w:t>
      </w:r>
      <w:r w:rsidRPr="00432D26">
        <w:rPr>
          <w:rFonts w:ascii="Palatino" w:hAnsi="Palatino" w:cs="Times New Roman"/>
          <w:color w:val="000000" w:themeColor="text1"/>
        </w:rPr>
        <w:lastRenderedPageBreak/>
        <w:t>all his roaring. There was no trace of that now. He jumped on the back of the ogre who’d struck him, abandoning his weapon, and started hammering into the legionary’s helmet with his bare hands. The first strike saw the hands turn into a bloodied mess and it got worse from there.</w:t>
      </w:r>
    </w:p>
    <w:p w14:paraId="6BA24B0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the actual fuck,” I said in a faint tone.</w:t>
      </w:r>
    </w:p>
    <w:p w14:paraId="4C254D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ever wonder why Nauk was never in the running for captain?” Hakram said quietly. “That’s why. He’s got the Red Rage.”</w:t>
      </w:r>
    </w:p>
    <w:p w14:paraId="4E19CD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“He’s a berserker?” I asked. </w:t>
      </w:r>
    </w:p>
    <w:p w14:paraId="4EE34C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sergeant shook his head. “Berserkers can… well, not control it but direct it at least. He can’t. He’ll keep fighting everything until he drops, friend or foe.”</w:t>
      </w:r>
    </w:p>
    <w:p w14:paraId="00E9F6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As if to drive the point home Nauk’s armoured boot impacted with the face of one of his own soldiers, sending him sprawling. His line was on the verge of collapse and already more heavies were nearing the camp, aiming to reinforce the tenth locking down my left flank. </w:t>
      </w:r>
    </w:p>
    <w:p w14:paraId="2AACF8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performed a lot better against Juniper’s soldiers,” I frowned. “Ratface shouldn’t be doing this badly.”</w:t>
      </w:r>
    </w:p>
    <w:p w14:paraId="48C70A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not underestimating us anymore, Captain,” Hakram gravelled. “You took the fort with even numbers, last game. People took notice. They’re taking us seriously now.”</w:t>
      </w:r>
    </w:p>
    <w:p w14:paraId="16E772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“Balls,” I said, feelingly. “Damage control time. We’re going to back up Nauk.”</w:t>
      </w:r>
    </w:p>
    <w:p w14:paraId="482A9A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greenskin sergeant barked out orders and we set to a brisk walk. Pickler’s line parted for us silently and I allowed my line to pull a little ahead as I stopped for a word with the lieutenant.</w:t>
      </w:r>
    </w:p>
    <w:p w14:paraId="257E9D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the goblin grimaced. “I should have taken sharpers into consideration. This is my mistake.”</w:t>
      </w:r>
    </w:p>
    <w:p w14:paraId="055AC5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can do the blame game after this is done,” I grunted back. “Pull out all the stops, Pickler. I want brightsticks and sharpers in the lot of them as soon as they fill the wedge. Wait for my signal.”</w:t>
      </w:r>
    </w:p>
    <w:p w14:paraId="065D3C5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nodded. I felt Robber sneaking behind me before I saw him, turning to fix the diminutive goblin with a steady look. He threw me a sharper and I caught the clay ball with my free hand, raising an eyebrow.</w:t>
      </w:r>
    </w:p>
    <w:p w14:paraId="41DF75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you get one under the armour they’ll take one of the big guys out,” he grinned. “Go do your thing, Captain. I’m looking forward to the chaos.”</w:t>
      </w:r>
    </w:p>
    <w:p w14:paraId="34B3F79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Of course he was. I was half-tempted to throw the thing right at his head, but now was not the moment to be petulant. I put a spring to my step and caught up with my line just as they got to Nauk’s. I slipped my way through one of the gaps in the ranks right before my regulars filled it, heading straight for the nearest ogre. Was that lieutenant’s stripes I saw on the shoulder? As usual, luck was enjoying pissing all over my day. </w:t>
      </w:r>
      <w:r w:rsidRPr="00432D26">
        <w:rPr>
          <w:rFonts w:ascii="Palatino" w:hAnsi="Palatino" w:cs="Times New Roman"/>
          <w:i/>
          <w:color w:val="000000" w:themeColor="text1"/>
        </w:rPr>
        <w:t>All right, Catherine. This is just like sparring with Captain, if she was half a dozen feet taller and intent on really beating me up.</w:t>
      </w:r>
      <w:r w:rsidRPr="00432D26">
        <w:rPr>
          <w:rFonts w:ascii="Palatino" w:hAnsi="Palatino" w:cs="Times New Roman"/>
          <w:color w:val="000000" w:themeColor="text1"/>
        </w:rPr>
        <w:t xml:space="preserve"> The gargantuan mountain of steel moved in my direction, face impossible to see under the close plate helm. The ogre struck with vicious speed, hammer coming for my shoulder in the blink of an eye. Calmly, carefully, I took a half-step back out of range. My opponent slowed the swing, getting closer, and that was when I pushed forward. All in the timing, the way Black had taught me. I slipped inside my enemy’s guard and slapped the flat of my blade into the ogre’s helm. It bounced off with a sharp ring. </w:t>
      </w:r>
    </w:p>
    <w:p w14:paraId="772D932C"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Well, that was useless.</w:t>
      </w:r>
      <w:r w:rsidRPr="00432D26">
        <w:rPr>
          <w:rFonts w:ascii="Palatino" w:hAnsi="Palatino" w:cs="Times New Roman"/>
          <w:color w:val="000000" w:themeColor="text1"/>
        </w:rPr>
        <w:t xml:space="preserve"> I danced around a kick that would have sent me sprawling, trying to get a hit in on the knee joint but being forced to back away by an awkward swing of the hammer. Given the size of the thing, even a weak hit would have enough weight to it to mess me up. My fingers tightened against the sharper Robber had given me as I tried to circle around the ogre, dodging another hammer stroke by the skin of my teeth. The malevolent little sergeant hadn’t given me anything to light it with, I suddenly realized. Not that I had a free hand to use even if he had. </w:t>
      </w:r>
      <w:r w:rsidRPr="00432D26">
        <w:rPr>
          <w:rFonts w:ascii="Palatino" w:hAnsi="Palatino" w:cs="Times New Roman"/>
          <w:i/>
          <w:color w:val="000000" w:themeColor="text1"/>
        </w:rPr>
        <w:t>Robber, you asshole.</w:t>
      </w:r>
      <w:r w:rsidRPr="00432D26">
        <w:rPr>
          <w:rFonts w:ascii="Palatino" w:hAnsi="Palatino" w:cs="Times New Roman"/>
          <w:color w:val="000000" w:themeColor="text1"/>
        </w:rPr>
        <w:t xml:space="preserve"> I snuck a look back at my line and saw they were somehow managing to hold back the enemy advance, swarming the ogres with numbers and taking hard losses as they did. Ahead of me Kilian’s mages were holding off down enemy advance with a near-continuous stream of fireballs but Morok’s heavies were forming into a shield wall and when they managed that would be the end of that. Regulars wouldn’t be able to power through a sorcery barrage, but heavies certainly would.</w:t>
      </w:r>
    </w:p>
    <w:p w14:paraId="2A73F7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inattention was rewarded by the ogre’s hammer clipping my shoulder. It was a glancing hit at best, but it still spun me about like a leaf. I managed to stay on my feet but a moment later I got kicked in the chest. I fell on my knees and absently wished I hadn’t just eaten, because that jerky was doing its level best to resurface. </w:t>
      </w:r>
      <w:r w:rsidRPr="00432D26">
        <w:rPr>
          <w:rFonts w:ascii="Palatino" w:hAnsi="Palatino" w:cs="Times New Roman"/>
          <w:i/>
          <w:color w:val="000000" w:themeColor="text1"/>
        </w:rPr>
        <w:t>Did I just feel the chain mail loosen?</w:t>
      </w:r>
    </w:p>
    <w:p w14:paraId="3DF7F2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“All right,” I croaked out as I pushed myself back to my feet. “That’s enough.”</w:t>
      </w:r>
    </w:p>
    <w:p w14:paraId="6C2CB0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ogre huffed out a metallic laugh. Snatching up the sharper I’d dropped after the kick, I ran in my opponent’s direction. </w:t>
      </w:r>
      <w:r w:rsidRPr="00432D26">
        <w:rPr>
          <w:rFonts w:ascii="Palatino" w:hAnsi="Palatino" w:cs="Times New Roman"/>
          <w:i/>
          <w:color w:val="000000" w:themeColor="text1"/>
        </w:rPr>
        <w:t>Come on, these are pretty horrible odds. Doesn’t it count as a Struggle?</w:t>
      </w:r>
      <w:r w:rsidRPr="00432D26">
        <w:rPr>
          <w:rFonts w:ascii="Palatino" w:hAnsi="Palatino" w:cs="Times New Roman"/>
          <w:color w:val="000000" w:themeColor="text1"/>
        </w:rPr>
        <w:t xml:space="preserve"> My Name stirred slightly, but there was no sudden influx of power. Fine, a trickle was all I needed anyway. Gritting my teeth, I watched the hammer rise and counted down. One, two, three steps and – there it went. Apparently done playing, the ogre swung down in a stroke that would have shattered my shoulders in several smaller </w:t>
      </w:r>
      <w:r w:rsidRPr="00432D26">
        <w:rPr>
          <w:rFonts w:ascii="Palatino" w:hAnsi="Palatino" w:cs="Times New Roman"/>
          <w:color w:val="000000" w:themeColor="text1"/>
        </w:rPr>
        <w:lastRenderedPageBreak/>
        <w:t>and painful bone shards had it landed. Too slow, though. The hammer struck the ground a little to my right and I jumped onto the ogre’s chest, ramming the sharper into the joint between the neck and the shoulder. Hanging on for dear life I forcefully took hold of that small thread of power my Name had granted me, forcefully pushing it into my hand. My fingers crackled with pitch black energy and I punched the sharper as hard as I could.</w:t>
      </w:r>
    </w:p>
    <w:p w14:paraId="096E6D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This was, admittedly, not the most elegant plan I’d come up with.</w:t>
      </w:r>
    </w:p>
    <w:p w14:paraId="6C6DD3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impact blew me clean off the ogre. I landed painfully in the dust, breath pushed out of my stomach and my ears ringing. I grinned when I felt the ground shake, opening my eyes to the sight of my toppled opponent. </w:t>
      </w:r>
      <w:r w:rsidRPr="00432D26">
        <w:rPr>
          <w:rFonts w:ascii="Palatino" w:hAnsi="Palatino" w:cs="Times New Roman"/>
          <w:i/>
          <w:color w:val="000000" w:themeColor="text1"/>
        </w:rPr>
        <w:t>That’s going to be one nasty concussion, my friend, but that’s what healers are for.</w:t>
      </w:r>
      <w:r w:rsidRPr="00432D26">
        <w:rPr>
          <w:rFonts w:ascii="Palatino" w:hAnsi="Palatino" w:cs="Times New Roman"/>
          <w:color w:val="000000" w:themeColor="text1"/>
        </w:rPr>
        <w:t xml:space="preserve"> I got to my feet and coughed out a bit of dust, taking a bleary look around. It seemed I’d landed somewhere around the wedge. I glanced to my left and my blood ran cold. I </w:t>
      </w:r>
      <w:r w:rsidRPr="00432D26">
        <w:rPr>
          <w:rFonts w:ascii="Palatino" w:hAnsi="Palatino" w:cs="Times New Roman"/>
          <w:i/>
          <w:color w:val="000000" w:themeColor="text1"/>
        </w:rPr>
        <w:t>had</w:t>
      </w:r>
      <w:r w:rsidRPr="00432D26">
        <w:rPr>
          <w:rFonts w:ascii="Palatino" w:hAnsi="Palatino" w:cs="Times New Roman"/>
          <w:color w:val="000000" w:themeColor="text1"/>
        </w:rPr>
        <w:t xml:space="preserve"> landed in the wedge, I realized. In the middle. Just before Morok’s heavies pushed in with their shield wall.</w:t>
      </w:r>
    </w:p>
    <w:p w14:paraId="4C448E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their Captain,” I heard a girl’s voice call out from the enemy ranks. “She’s on the priority target list.”</w:t>
      </w:r>
    </w:p>
    <w:p w14:paraId="7D2911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Rat Company replied by sending a volley of fireballs right into the shield wall, though they were noticeably less bright than they’d been at the beginning of the fight. My mages were getting tired. Spitting out a bit of stone stuck in my mouth, I wiped my lips and took a look at the rest of the fight. The ogre tenth was on its last legs, overwhelmed by numbers and the lack of back-up Kilian had managed to accomplish. Two of them were still fighting but my legionaries and Nauk’s were piling up on them so much they could hardly move. I just needed to distract the enemy long enough for them to be taken out.</w:t>
      </w:r>
    </w:p>
    <w:p w14:paraId="2B9A89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 this feels unpleasantly heroic,” I muttered to myself.</w:t>
      </w:r>
    </w:p>
    <w:p w14:paraId="62AC21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took a deep breath and limbered my fingers.</w:t>
      </w:r>
    </w:p>
    <w:p w14:paraId="0093B1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MOROK,” I called out. “COME OUT, YOU WRETCH. YOU AND ME, OUT HERE ON THE FIELD.”</w:t>
      </w:r>
    </w:p>
    <w:p w14:paraId="3D08821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a heartbeat of silence.</w:t>
      </w:r>
    </w:p>
    <w:p w14:paraId="0A72D0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“She </w:t>
      </w:r>
      <w:r w:rsidRPr="00432D26">
        <w:rPr>
          <w:rFonts w:ascii="Palatino" w:hAnsi="Palatino" w:cs="Times New Roman"/>
          <w:i/>
          <w:color w:val="000000" w:themeColor="text1"/>
        </w:rPr>
        <w:t xml:space="preserve">did </w:t>
      </w:r>
      <w:r w:rsidRPr="00432D26">
        <w:rPr>
          <w:rFonts w:ascii="Palatino" w:hAnsi="Palatino" w:cs="Times New Roman"/>
          <w:color w:val="000000" w:themeColor="text1"/>
        </w:rPr>
        <w:t>punch a sharper,” someone mused out loud. “That’d scramble anyone’s brains.”</w:t>
      </w:r>
    </w:p>
    <w:p w14:paraId="71AFA3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shot the Soninke boy in question an offended look.There was no need to get personal about this. I snuck another look at the melee to my left – one ogre remaining now, and it was in trouble. </w:t>
      </w:r>
      <w:r w:rsidRPr="00432D26">
        <w:rPr>
          <w:rFonts w:ascii="Palatino" w:hAnsi="Palatino" w:cs="Times New Roman"/>
          <w:i/>
          <w:color w:val="000000" w:themeColor="text1"/>
        </w:rPr>
        <w:t>Come on, Morok. You’re one of the proud ones. You can still salvage how this looks by taking me out.</w:t>
      </w:r>
    </w:p>
    <w:p w14:paraId="7A13BB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“LIZARD COMPANY, FORWARD,” the captain in question barked.</w:t>
      </w:r>
    </w:p>
    <w:p w14:paraId="6214D7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And the bait had failed. Godsdamnit, I hated it when my enemies were competent. It made everything so complicated. I took a moment to look suitably defiant at the enemy before praying Pickler was close enough to hear me over the sound of the fighting.</w:t>
      </w:r>
    </w:p>
    <w:p w14:paraId="54A7FD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“PICKLER, NOW,” I yelled.</w:t>
      </w:r>
    </w:p>
    <w:p w14:paraId="4BC59C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a moment nothing happened and I looked like a complete imbecile, standing in front of about thirty enemy heavies with my sword pointed forward. Then a dozen clay cylinders arced above me, coming to roll at the feet of Morok’s forward line. I closed my eyes right before the blinding light hit, turning a clean pair of heels to the enemy and getting the Hells out of there before they could run me down. By the time I’d gotten back to my line, the last ogre was down and Pickler’s sappers had tossed a round of sharpers into the enemy ranks. It made me wince to think that we’d wasted at least half of our munitions on what had been supposed to be our easiest battle, but there was no helping it. Lizard Company would not have been so high in the rankings if they were easy to deal with. I saw Hakram drag back an unconscious Nauk behind our lines and drop him none too gently, turning to salute me when he noticed my return.</w:t>
      </w:r>
    </w:p>
    <w:p w14:paraId="7714C3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“How are we doing, sergeant?” I panted out, sheathing my sword as I took cover behind my assembling men.</w:t>
      </w:r>
    </w:p>
    <w:p w14:paraId="728B385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“Between the rest of the heavies and our own cadets capable of fighting, we make up most of a line,” he gravelled.</w:t>
      </w:r>
    </w:p>
    <w:p w14:paraId="61FD36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barely qualified as good news, but I’d still take it. I pushed back a sweaty lock of hair that had slipped out from under my helmet.</w:t>
      </w:r>
    </w:p>
    <w:p w14:paraId="4A0F5F7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“Send a messenger to Kilian,” I told my sergeant. “I want her tenth of shields sent to back up Ratface. We need to start pushing them out of camp.”</w:t>
      </w:r>
    </w:p>
    <w:p w14:paraId="4ACE7B2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see to it. But it might not even be necessary, Captain,” the tall orc grinned savagely. “Smoke’s clearing out. Look at what Bishara’s up to.”</w:t>
      </w:r>
    </w:p>
    <w:p w14:paraId="6E5650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did. The handful of smokers I’d ordered thrown into the entrance at the beginning of the battle had finally started to disperse. Wolf Company had slipped around Morok’s extended flank with almost contemptuous ease, flipping an entire line and using the momentum to drive the other one right into the stakes surrounding my camp. Lizard Company had sent another tenth into the mess to try to salvage it, but it was already collapsing under the pressure. In a matter of moments the Wolves would be hitting the back of Morok’s heavies right as they tried pushing their way through my wedge. </w:t>
      </w:r>
    </w:p>
    <w:p w14:paraId="004C72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“There’s no way he can swing this,” I realized. “He needs to pull back or he’s out of the game.”</w:t>
      </w:r>
    </w:p>
    <w:p w14:paraId="0FCDBB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conditions for the elimination of a company were very straightforward: either every officer in a company of lieutenant rank and above had to be incapacitated, or else eight soldiers out of ten in the company. Rat Company had, by the skin of its teeth, managed to take out a line. Aisha’s legionaries had done the same to another two lines and were getting started on a third. If Morok didn’t pull out now, the Lizards he risked elimination by numbers. Which was exactly my intention, actually. The number of prisoners and enemy wounded this skirmish would result in was so large that the manpower cost of keeping an eye on them would be crippling. We wouldn’t be able to move that many people quickly or easily, and we didn’t have a defendable stronghold where we could put them away. The Lizards needed to be broken here and now, or they’d leave a bloody mess for me to deal with.</w:t>
      </w:r>
    </w:p>
    <w:p w14:paraId="62A4AE2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Morok seemed to agreed with my assessment. His companu sounded the retreat, the tenth Ratface was still struggling with pulling out in good order. Immediately I ordered my own line to push forward, signalling for the former captain’s to do the same. The grounds were uneven where the demolition charges had been blown, but both lines formed in the best order they could. We held position at the mouth of the entrance as Wolf Company moved to complete their encirclement. </w:t>
      </w:r>
      <w:r w:rsidRPr="00432D26">
        <w:rPr>
          <w:rFonts w:ascii="Palatino" w:hAnsi="Palatino" w:cs="Times New Roman"/>
          <w:i/>
          <w:color w:val="000000" w:themeColor="text1"/>
        </w:rPr>
        <w:t>Only a matter of time now.</w:t>
      </w:r>
      <w:r w:rsidRPr="00432D26">
        <w:rPr>
          <w:rFonts w:ascii="Palatino" w:hAnsi="Palatino" w:cs="Times New Roman"/>
          <w:color w:val="000000" w:themeColor="text1"/>
        </w:rPr>
        <w:t xml:space="preserve"> There was a sudden flash of lightning from Aisha’s mage line and a bolt struck in the middle of the enemy’s formation. I couldn’t see who they’d hit and the effort seemed something of a waste, but a few heartbeats later thunder rumbled in the distance. Lizard Company’s standard appeared as a giant image in the sky, a red streak across it. </w:t>
      </w:r>
      <w:r w:rsidRPr="00432D26">
        <w:rPr>
          <w:rFonts w:ascii="Palatino" w:hAnsi="Palatino" w:cs="Times New Roman"/>
          <w:i/>
          <w:color w:val="000000" w:themeColor="text1"/>
        </w:rPr>
        <w:t>Eliminated. She must have aimed for Morok.</w:t>
      </w:r>
    </w:p>
    <w:p w14:paraId="62BA67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my sword in victory, my company cheering behind me.</w:t>
      </w:r>
    </w:p>
    <w:p w14:paraId="242D91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Clean up was as much work as the actual fighting.</w:t>
      </w:r>
    </w:p>
    <w:p w14:paraId="033FF76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Legionaries from both victorious companies were picking through the packs of the vanquished one, putting aside the goblin munitions in a great pile we’d distribute later. Aisha had agreed on splitting them half and half when we’d struck our deal, though it had taken a great deal of wheedling on my part. She’d given in in the end, though, since if the both of us were to assault Snatcher’s fortifications then I could hardly be expected to send my cadets into the breach with depleted stores. Mages from all companies were already at work on the wounded, the Rats and Wolves because we’d need to get moving before too long and the Lizards because they needed to be able to march to their pick up point before being escorted back to Ater. The mood was festive on the winning side, legionaries trading good-natured jibes and boasts as I finished taking casualty reports from my lieutenants. </w:t>
      </w:r>
    </w:p>
    <w:p w14:paraId="480353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butcher’s bill wasn’t as bad as it could have been: Ratface had played it out conservatively and barely had a handful of wounded to his name. Nauk’s line had been </w:t>
      </w:r>
      <w:r w:rsidRPr="00432D26">
        <w:rPr>
          <w:rFonts w:ascii="Palatino" w:hAnsi="Palatino" w:cs="Times New Roman"/>
          <w:color w:val="000000" w:themeColor="text1"/>
        </w:rPr>
        <w:lastRenderedPageBreak/>
        <w:t xml:space="preserve">the most brutally hit and the orc lieutenant was still out of it. Sergeant Nilin was handling his duties until the healers managed to drag him back to consciousness. Overall there were twenty seven wounded among my men, the majority of which would be back on their feet after a session with our healers. The four that were more severely hurt were still able to march, though they wouldn’t be fighting again in the melee. </w:t>
      </w:r>
      <w:r w:rsidRPr="00432D26">
        <w:rPr>
          <w:rFonts w:ascii="Palatino" w:hAnsi="Palatino" w:cs="Times New Roman"/>
          <w:i/>
          <w:color w:val="000000" w:themeColor="text1"/>
        </w:rPr>
        <w:t>That’s fine. It could have been worse, and</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 xml:space="preserve">I can still use them for sentries. </w:t>
      </w:r>
      <w:r w:rsidRPr="00432D26">
        <w:rPr>
          <w:rFonts w:ascii="Palatino" w:hAnsi="Palatino" w:cs="Times New Roman"/>
          <w:color w:val="000000" w:themeColor="text1"/>
        </w:rPr>
        <w:t>I dismissed my officers when I saw Aisha strolling down the main entrance with a handful of her own legionaries escorting her. Ratface cast a long look in her direction before saluting and returning to his line. I only barely refrained from sighing. Now was not the time for the lieutenant to start mooning over the captain of Wolf Company.</w:t>
      </w:r>
    </w:p>
    <w:p w14:paraId="42B9A0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Callow,” Aisha greeted me with a smile. “Well fought.”</w:t>
      </w:r>
    </w:p>
    <w:p w14:paraId="663DD1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clasped the forearm she offered me. </w:t>
      </w:r>
    </w:p>
    <w:p w14:paraId="6C95B0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did most of the heavy lifting on this one,” I acknowledged. “All we did was hold the line.”</w:t>
      </w:r>
    </w:p>
    <w:p w14:paraId="45B173A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inspired trick with the smokers hurt him more than you think,” the Taghreb captain assured me. “It was clever of you to keep him from concentrating his force with the smoke so the fireballs would be able to keep him away.”</w:t>
      </w:r>
    </w:p>
    <w:p w14:paraId="43ADA0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done what now? Ordering Pickler to throw the smokers in had been a knee-jerk reaction to Morok blowing the charges, not something I’d given a lot of thought to. I’d originally meant for Lizard Company to fill the wedge I’d made so that my sapper line’s munitions would have the greatest possible effect, though in retrospective I could see how that would have ended badly. If Morok had managed to bring that many troops inside my camp he would have broken through my lines for sure, and it would have been all downhill from there.</w:t>
      </w:r>
    </w:p>
    <w:p w14:paraId="7704BD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try,” I replied neutrally, doing my best to hide that my ‘tactical ingenuity’ was news to me. “How were casualties on your side?” </w:t>
      </w:r>
    </w:p>
    <w:p w14:paraId="0BD5AB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“Light,” the olive-skinned girl noted. “We’ll be ready to march in a quarter bell.”</w:t>
      </w:r>
    </w:p>
    <w:p w14:paraId="1F104A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grimaced.</w:t>
      </w:r>
    </w:p>
    <w:p w14:paraId="4F0F60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need at least twice that,” I replied. “My mages are running out of juice and the ogres did a number on my heavies.”</w:t>
      </w:r>
    </w:p>
    <w:p w14:paraId="1BFF22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have a way of doing that,” Aisha said sympathetically. “Is that why I’m hearing chatter about you getting so angry you punched an ogre into unconsciousness?”</w:t>
      </w:r>
    </w:p>
    <w:p w14:paraId="25CB36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closed my eyes and rubbed the bride of my nose, imploring the Heavens for patience. </w:t>
      </w:r>
    </w:p>
    <w:p w14:paraId="0006FD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“That’s not what happened,” I told her, “I mean, I can understand it might have </w:t>
      </w:r>
      <w:r w:rsidRPr="00432D26">
        <w:rPr>
          <w:rFonts w:ascii="Palatino" w:hAnsi="Palatino" w:cs="Times New Roman"/>
          <w:i/>
          <w:color w:val="000000" w:themeColor="text1"/>
        </w:rPr>
        <w:t>looked</w:t>
      </w:r>
      <w:r w:rsidRPr="00432D26">
        <w:rPr>
          <w:rFonts w:ascii="Palatino" w:hAnsi="Palatino" w:cs="Times New Roman"/>
          <w:color w:val="000000" w:themeColor="text1"/>
        </w:rPr>
        <w:t xml:space="preserve"> like that from a distance but I used a sharper.”</w:t>
      </w:r>
    </w:p>
    <w:p w14:paraId="2746B4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other captain patted me on the shoulder, dark eyes glittering with amusement.</w:t>
      </w:r>
    </w:p>
    <w:p w14:paraId="5E874D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all right, Callow, you don’t need to pretend with me,” she consoled me. “There were already rumours about your grudge against them, anyhow, what with you castrating one in single combat.”</w:t>
      </w:r>
    </w:p>
    <w:p w14:paraId="07B3DA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used to think the girls at my orphanage were the worst gossips in the world,” I sighed, “but then I came to the College.”</w:t>
      </w:r>
    </w:p>
    <w:p w14:paraId="19C695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girl snorted, though after a moment her face turned serious again.</w:t>
      </w:r>
    </w:p>
    <w:p w14:paraId="726985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became worried when you were late in giving me the signal,” she said. “What happened?”</w:t>
      </w:r>
    </w:p>
    <w:p w14:paraId="55412B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had a bad starting position,” I grunted. “Middle of the plain to the south.”</w:t>
      </w:r>
    </w:p>
    <w:p w14:paraId="4032955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Aisha raised an eyebrow.</w:t>
      </w:r>
    </w:p>
    <w:p w14:paraId="6F977D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you didn’t manage to get here before sundown? I thought Ratface drilled your cadets better than that.”</w:t>
      </w:r>
    </w:p>
    <w:p w14:paraId="21C7A3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Before</w:t>
      </w:r>
      <w:r w:rsidRPr="00432D26">
        <w:rPr>
          <w:rFonts w:ascii="Palatino" w:hAnsi="Palatino" w:cs="Times New Roman"/>
          <w:color w:val="000000" w:themeColor="text1"/>
        </w:rPr>
        <w:t xml:space="preserve"> sundown?” I asked dubiously. “The sun was already setting when we snapped out of the blood magic.”</w:t>
      </w:r>
    </w:p>
    <w:p w14:paraId="02CDBAB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Taghreb girl blinked in surprise.</w:t>
      </w:r>
    </w:p>
    <w:p w14:paraId="2980E5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strange. We were all awake around Afternoon Bell,” she told me.</w:t>
      </w:r>
    </w:p>
    <w:p w14:paraId="50FA1C50"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Oh, fuck you Heiress. Seriously?</w:t>
      </w:r>
    </w:p>
    <w:p w14:paraId="261D10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“Must have been a mistake with the casting,” I grunted, unwilling to give a real explanation.</w:t>
      </w:r>
    </w:p>
    <w:p w14:paraId="441611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other captain looked unconvinced, but she didn’t press the subject.</w:t>
      </w:r>
    </w:p>
    <w:p w14:paraId="1DB57B2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“Regardless,” Aisha spoke, “it gave me time to scout around thoroughly. First Company was on the plains on the other side of the forest yesterday, though where they are now is anyone’s guess. Morok seems to have started in the canyon, which means Fox Company is east of us.”</w:t>
      </w:r>
    </w:p>
    <w:p w14:paraId="5641676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the badlands,” I grimaced. “Burning Hells. He’ll have fortified wherever he ended up to a ridiculous extent.”</w:t>
      </w:r>
    </w:p>
    <w:p w14:paraId="26296A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“On one hand,” my temporary ally noted, “it means he won’t have been able to have cut many trees from the forest, if any. But he might have eschewed that entirely and built in rock instead, which would be… troublesome.”</w:t>
      </w:r>
    </w:p>
    <w:p w14:paraId="1DDB5F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need to find him before he ends up making an actual castle, then,” I grunted. “I’ll tell my mages to hurry it up.”</w:t>
      </w:r>
    </w:p>
    <w:p w14:paraId="03F11D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would be appreciated,” Aisha nodded. “I’ll have one of my lieutenants handle the distribution of the munitions.”</w:t>
      </w:r>
    </w:p>
    <w:p w14:paraId="53FAFD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was only so much magic Kilian’s minions were able to squeeze out in a day, unfortunately, and their earlier pyrotechnics had used up the lion’s share. Given how physically exhausting casting could be, I wouldn’t even be able to set a fast pace when we marched: after last night’s moonlit stroll and the morning’s fighting they would be physically incapable of moving that fast. I ended up remaining within the bounds of my original prediction of a half bell, though it was a close thing. The entire allied force took a turn towards the south east for the first leg of our journey, Wolf Company being well aware of how easy it would be to charge out of the woods into someone’s flanks after having done that exact thing. I put Ratface’s line in the lead this time and left Hakram to take care of mine, keeping a newly-awakened Nauk company instead. The large orc was sheepish about the entire Red Rage debacle and apologized at least twice before I dismissed the whole thing.</w:t>
      </w:r>
    </w:p>
    <w:p w14:paraId="5ED0AA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“Hakram told me it’s why you were never in the running for captain,” I told him.</w:t>
      </w:r>
    </w:p>
    <w:p w14:paraId="0629DE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“Can’t have the man in charge fly into rage every time he’s too badly injured,” Nauk grunted. “Been lucky enough to have Nilin with me since my first semester – he knows how to pick up the slack when I lose it.”</w:t>
      </w:r>
    </w:p>
    <w:p w14:paraId="0F5AB9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“Ratface is too conservative when he commands,” I noted, “and I can see why it might be a liability to have you in charge. Kilian and Pickler, though, why did they never step up?”</w:t>
      </w:r>
    </w:p>
    <w:p w14:paraId="269366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would be a lie to say I hadn’t been appalled by how abysmal Rat Company’s score was. I had a hard time reconciling that with their performance in our first war games, though after the battle we’d just gone through I could see that one of the reasons my band of survivors had been so effective was that we’d been badly underestimated by the First Company. The fact that Ratface’s line of twenty regulars hadn’t managed to drive back a single tenth of heavies was a grim indicator of how my cadets would actually perform in a straight up fight.</w:t>
      </w:r>
    </w:p>
    <w:p w14:paraId="7FC14F0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“Kilian’s got some kind of condition from her creature blood,” Nauk told me. “Sometimes she draws too much magic and start speaking in tongues.”</w:t>
      </w:r>
    </w:p>
    <w:p w14:paraId="3602DB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 xml:space="preserve">Creature blood? Something to ask my sergeant about. Anyhow, that was already half of my senior officers who could find themselves incapacitated if things got a little too hot. </w:t>
      </w:r>
      <w:r w:rsidRPr="00432D26">
        <w:rPr>
          <w:rFonts w:ascii="Palatino" w:hAnsi="Palatino" w:cs="Times New Roman"/>
          <w:i/>
          <w:color w:val="000000" w:themeColor="text1"/>
        </w:rPr>
        <w:t>No wonder they fold every time the other companies turn up the pressure..</w:t>
      </w:r>
    </w:p>
    <w:p w14:paraId="26A00A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“Pickler?” I prompted.</w:t>
      </w:r>
    </w:p>
    <w:p w14:paraId="64D1A4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large orc looked uncomfortable, which would have been an amusing sight on his thick-skinned face if the subject wasn’t so serious.</w:t>
      </w:r>
    </w:p>
    <w:p w14:paraId="59B2352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failed out of Advanced Tactics,” he admitted. “If it ain’t related to engineering she doesn’t care for it.”</w:t>
      </w:r>
    </w:p>
    <w:p w14:paraId="24AEE7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Of the problems with my officers, that was the least damaging. The goblin served effectively enough as the lieutenant for my sapper line, I just had to ensure she never ended up having to make decisions too broad in scope. I clapped Nauk on the back, carefully avoiding his still-tender arm, and moved back to the head of my column as I chewed over what I’d learned. Flawed officers, but nothing I couldn’t work with. I just had to find the right way to use them.</w:t>
      </w:r>
    </w:p>
    <w:p w14:paraId="65051E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By the time sundown came we’d gotten fairly deep into the badlands. </w:t>
      </w:r>
    </w:p>
    <w:p w14:paraId="107500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Wolf Company’s scouts had found a day-old trail a few hours back that led straight to the forest – and then another fresher one, with much deeper tracks. Snatcher’s men had brought back timber to wherever he was holed up. The scouts tried to follow the tracks back to his camp but after a patch of bare rock they simply disappeared. </w:t>
      </w:r>
      <w:r w:rsidRPr="00432D26">
        <w:rPr>
          <w:rFonts w:ascii="Palatino" w:hAnsi="Palatino" w:cs="Times New Roman"/>
          <w:i/>
          <w:color w:val="000000" w:themeColor="text1"/>
        </w:rPr>
        <w:t>Of course it wouldn’t be that easy.</w:t>
      </w:r>
      <w:r w:rsidRPr="00432D26">
        <w:rPr>
          <w:rFonts w:ascii="Palatino" w:hAnsi="Palatino" w:cs="Times New Roman"/>
          <w:color w:val="000000" w:themeColor="text1"/>
        </w:rPr>
        <w:t xml:space="preserve"> Robber climbed his way up a rock spire and reported that the slope in the south east went downhill: there was no sign of any camp down there, though of course it was possible Snatcher had hid away behind one of the many stone hills. After conferring with Aisha we decided to head towards the northeast regardless. The grounds got more difficult to navigate in that direction, and that was best sort of territory for Fox Company to settle in.</w:t>
      </w:r>
    </w:p>
    <w:p w14:paraId="738EB1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made camp right before nightfall, neither of our companies putting in the effort to fortify the hollow we claimed as our spot. I wasn’t sure what Aisha’s reasons were, but I was simply reluctant to put my legionaries through more hard labour after the day they’d had. I needed them as fresh as possible for the assault on Snatcher’s fortifications, the mages especially. Still, I drew the line at ordering half-watches. There were still two other companies marauding about and while I doubted anyone would attack me while my alliance with Wolf Company was still active I wasn’t going to be taking any risks. Not with Juniper still out there. My night of sleep ended up being a short one, as Hakram woke me up while the moon was still out.</w:t>
      </w:r>
    </w:p>
    <w:p w14:paraId="443BAA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he gravelled. “We have a problem.”</w:t>
      </w:r>
    </w:p>
    <w:p w14:paraId="400BC3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I cursed and reached for my sword belt, tossing away my blanket.</w:t>
      </w:r>
    </w:p>
    <w:p w14:paraId="1E451C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“Wolf Company?” I asked immediately.</w:t>
      </w:r>
    </w:p>
    <w:p w14:paraId="5C5DE0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Without my Name I probably wouldn’t have been able to make out the way my sergeant grimaced.</w:t>
      </w:r>
    </w:p>
    <w:p w14:paraId="186EB1C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know,” he admitted. “Doesn’t seem like it, but…”</w:t>
      </w:r>
    </w:p>
    <w:p w14:paraId="69A73A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finished putting on my boots and frowned at him.</w:t>
      </w:r>
    </w:p>
    <w:p w14:paraId="4F866D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happened, Hakram?”</w:t>
      </w:r>
    </w:p>
    <w:p w14:paraId="732C9A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“Seven of our sentries have disappeared,” he told me.</w:t>
      </w:r>
    </w:p>
    <w:p w14:paraId="113B1A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vast majority of my camp was still asleep, and casting an eye around I couldn’t see anything that qualified as unusual activity. Wolf Company wasn’t assembling, so it didn’t seem like they were planning to betray us. </w:t>
      </w:r>
      <w:r w:rsidRPr="00432D26">
        <w:rPr>
          <w:rFonts w:ascii="Palatino" w:hAnsi="Palatino" w:cs="Times New Roman"/>
          <w:i/>
          <w:color w:val="000000" w:themeColor="text1"/>
        </w:rPr>
        <w:t>Not yet, anyway.</w:t>
      </w:r>
    </w:p>
    <w:p w14:paraId="238358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“Our munitions are still untouched?” I asked.</w:t>
      </w:r>
    </w:p>
    <w:p w14:paraId="00EE838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“First thing I checked,” the sergeant replied. “Nothing wrong there, Pickler inspected them herself.”</w:t>
      </w:r>
    </w:p>
    <w:p w14:paraId="593883D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whoever was behind this wasn’t planning an attack. </w:t>
      </w:r>
      <w:r w:rsidRPr="00432D26">
        <w:rPr>
          <w:rFonts w:ascii="Palatino" w:hAnsi="Palatino" w:cs="Times New Roman"/>
          <w:i/>
          <w:color w:val="000000" w:themeColor="text1"/>
        </w:rPr>
        <w:t>Then why are they doing this?</w:t>
      </w:r>
      <w:r w:rsidRPr="00432D26">
        <w:rPr>
          <w:rFonts w:ascii="Palatino" w:hAnsi="Palatino" w:cs="Times New Roman"/>
          <w:color w:val="000000" w:themeColor="text1"/>
        </w:rPr>
        <w:t xml:space="preserve"> Normally taking out sentries would be a prelude to a night attack, but my opponent wasn’t pressing their advantage.</w:t>
      </w:r>
    </w:p>
    <w:p w14:paraId="6827D3D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“Juniper,” I realized suddenly.</w:t>
      </w:r>
    </w:p>
    <w:p w14:paraId="5AF685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“Then why didn’t she raid deeper into the camp?” Hakram wondered.</w:t>
      </w:r>
    </w:p>
    <w:p w14:paraId="3E5FA6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“Because she’s not after our munitions,” I cursed. “She’s just trying to lower our numbers.”</w:t>
      </w:r>
    </w:p>
    <w:p w14:paraId="76949A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Hellhound knew I had a Name, knew what kind of damage those could cause. So to mitigate that advantage she was going to keep grinding down my forces as much as she could before giving battle. What did it matter if I could take a tenth of heavies on my own, if I had a single line to back me up against the entire First Company? </w:t>
      </w:r>
    </w:p>
    <w:p w14:paraId="3DF56C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“Double the watch,” I ordered tiredly. “No one patrols alone and send word to Captain Bishara that First Company has men in the area.”</w:t>
      </w:r>
    </w:p>
    <w:p w14:paraId="0B45565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sleep was uneasy after the wake-up call, but there were no more abductions that night. There was no more time to worry, anyhow: by Noon Bell the next day, we’d found Snatcher’s camp.</w:t>
      </w:r>
    </w:p>
    <w:p w14:paraId="7E0F2C8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br w:type="page"/>
      </w:r>
    </w:p>
    <w:p w14:paraId="272D770B"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25: Snatcher’s Plan</w:t>
      </w:r>
    </w:p>
    <w:p w14:paraId="163C95A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The patient knife always strikes true.”</w:t>
      </w:r>
      <w:r w:rsidRPr="00432D26">
        <w:rPr>
          <w:rFonts w:ascii="Palatino" w:hAnsi="Palatino" w:cs="Times New Roman"/>
          <w:color w:val="000000" w:themeColor="text1"/>
        </w:rPr>
        <w:br/>
      </w:r>
      <w:r w:rsidRPr="00432D26">
        <w:rPr>
          <w:rFonts w:ascii="Palatino" w:hAnsi="Palatino" w:cs="Times New Roman"/>
          <w:i/>
          <w:color w:val="000000" w:themeColor="text1"/>
        </w:rPr>
        <w:t>– </w:t>
      </w:r>
      <w:r w:rsidRPr="00432D26">
        <w:rPr>
          <w:rFonts w:ascii="Palatino" w:hAnsi="Palatino" w:cs="Times New Roman"/>
          <w:color w:val="000000" w:themeColor="text1"/>
        </w:rPr>
        <w:t>Soninke saying</w:t>
      </w:r>
    </w:p>
    <w:p w14:paraId="2D46B5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out a soft whistle. “That doesn’t look like a Legion design.”</w:t>
      </w:r>
    </w:p>
    <w:p w14:paraId="0CB013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Bin hamar</w:t>
      </w:r>
      <w:r w:rsidRPr="00432D26">
        <w:rPr>
          <w:rFonts w:ascii="Palatino" w:hAnsi="Palatino" w:cs="Times New Roman"/>
          <w:color w:val="000000" w:themeColor="text1"/>
        </w:rPr>
        <w:t>,” Aisha cursed in a low voice. “He must have had his cadets working through the night.”</w:t>
      </w:r>
    </w:p>
    <w:p w14:paraId="59DAAD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glanced at her curiously. My Taghrebi was still a little iffy, though I recognized the word for donkey in there. Still, Snatcher’s fortifications did warrant quite a bit of cussing. Fox Company had made camp over a hill in the centre of a hollow, though their defences extended quite a bit further than that. The first wall wouldn’t be too hard to take, I assessed. Three feet of stone and sand packed together tightly were topped by a row of sudis, with small openings slits for crossbowmen to shoot through. Demolition charges would punch through those in a matter of moments, though my own company was running a little short on those. Morok hadn’t carried any, and though Rat Company was once more topped off on smokers and brightsticks a shortage of heavier munitions had the potential to be very costly here. From the high grounds where Captain Bishara and I stood, however, we could see that the first wall was the least of our worries.</w:t>
      </w:r>
    </w:p>
    <w:p w14:paraId="3533AA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There were about a hundred feet of open ground after the wall, and one didn’t need my Name-improved sight to see some of it had been freshly dug. </w:t>
      </w:r>
      <w:r w:rsidRPr="00432D26">
        <w:rPr>
          <w:rFonts w:ascii="Palatino" w:hAnsi="Palatino" w:cs="Times New Roman"/>
          <w:i/>
          <w:color w:val="000000" w:themeColor="text1"/>
        </w:rPr>
        <w:t>Rubies to piglets that Snatcher mined the Hells out of that.</w:t>
      </w:r>
      <w:r w:rsidRPr="00432D26">
        <w:rPr>
          <w:rFonts w:ascii="Palatino" w:hAnsi="Palatino" w:cs="Times New Roman"/>
          <w:color w:val="000000" w:themeColor="text1"/>
        </w:rPr>
        <w:t xml:space="preserve"> Too many places had been dug into for all of them to be covering a demolition charge, but there was way to tell which of them really were mined. If any of them were, I thought with a grimace. He might have left the more obvious marks as a feint and dug in his charges less obviously. Should the Wolves and my Rats manage to breach the first wall, then we’d have to charge across the flat grounds through the traps while getting shot at by Fox Company. And then we’d get to the fucking second wall. It was more or less impossible to see the hill the sapper-built fort had been based from, with the stone ramparts ten feet high hiding away the sight of it. The depth of the ditch the Foxes had dug right in front of said ramparts was hard to estimate, but even from where I stood I could glimpse the sight of the sharp wooden stakes jutting out of it.</w:t>
      </w:r>
    </w:p>
    <w:p w14:paraId="1A1C73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Some kind of wooden tower had been erected in the middle of the fort, standing above even the ramparts – it looked more like a platform, actually, though its purpose eluded me for now. At the moment most of Fox Company’s legionaries were taking cover behind the first wall, patiently waiting for our own cadets to come into range. No attempt had been made on Snatcher’s side to initiate talks after we’d arrived, and neither Aisha </w:t>
      </w:r>
      <w:r w:rsidRPr="00432D26">
        <w:rPr>
          <w:rFonts w:ascii="Palatino" w:hAnsi="Palatino" w:cs="Times New Roman"/>
          <w:color w:val="000000" w:themeColor="text1"/>
        </w:rPr>
        <w:lastRenderedPageBreak/>
        <w:t>nor I were particularly inclined to attempt them. At this point, giving the other captain more time to dig in would be shooting ourselves in the foot.</w:t>
      </w:r>
    </w:p>
    <w:p w14:paraId="5088DA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can have my company ready for the fight fairly quickly,” I grunted. “We’ll be taking the first wave, as agreed.”</w:t>
      </w:r>
    </w:p>
    <w:p w14:paraId="2D3481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had been the second price I’d agreed to pay for Wolf Company’s assistance against the Lizards. When the time to assault Snatcher came, my soldiers would be the first into the breach – and so would be the ones running into all the nasty little surprises the goblin captain no doubt had in store. Aisha eyed me sideways.</w:t>
      </w:r>
    </w:p>
    <w:p w14:paraId="524999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“Rushing our attack might prove more costly than we can afford,” she demurred. “First we set up our camps, then we’ll hash out a planned offensive.”</w:t>
      </w:r>
    </w:p>
    <w:p w14:paraId="6C8A735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clenched my fingers and unclenched them. I could see the sense in what Bishara was proposing, but it did not suit my own plans. </w:t>
      </w:r>
    </w:p>
    <w:p w14:paraId="16789B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longer we delay, the higher the chances Juniper stabs us in the back while we’re dealing with Snatcher,” I reminded her. “We know she has men in the area, and following our tracks here will be child’s play.”</w:t>
      </w:r>
    </w:p>
    <w:p w14:paraId="2BF4C8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Hiding away the tracks of two hundred legionaries, some of them in heavy plate, was not something any of us had been trained for. If Juniper wanted to find us, she would. The Taghreb girl’s lovely face was marred by a dubious look.</w:t>
      </w:r>
    </w:p>
    <w:p w14:paraId="68CF7E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unlikely she has more than a single line shadowing us,” she replied. “Regardless, we will not be attacking blindly: I fully intend on scouting our backs before committing to the assault. You can have your men patrol the south-east, if you’re truly worried. Should she bring her whole company to bear, we can take her together before dealing with Snatcher.”</w:t>
      </w:r>
    </w:p>
    <w:p w14:paraId="7B3136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smiled politely at her words, not believing a word of them. </w:t>
      </w:r>
      <w:r w:rsidRPr="00432D26">
        <w:rPr>
          <w:rFonts w:ascii="Palatino" w:hAnsi="Palatino" w:cs="Times New Roman"/>
          <w:i/>
          <w:color w:val="000000" w:themeColor="text1"/>
        </w:rPr>
        <w:t>I trust you to hold up your end of the bargain against the Foxes, Bishara, but against the Hellhound? That’s a whole other story.</w:t>
      </w:r>
      <w:r w:rsidRPr="00432D26">
        <w:rPr>
          <w:rFonts w:ascii="Palatino" w:hAnsi="Palatino" w:cs="Times New Roman"/>
          <w:color w:val="000000" w:themeColor="text1"/>
        </w:rPr>
        <w:t xml:space="preserve"> Ensuring Snatcher would be knocked out of the melee as quick as possible was a priority for the Wolves, since their company score would hitch them up to third place if the Foxes lost their bid. But everything after that got trickier. Juniper and Aisha were friends, I knew. How much that would weigh in on her decision making I couldn’t be sure, but I did not think the other captain would think twice about selling me out to First Company. She could take on on Snatcher with their help instead of mine, and there was no denying that Juniper’s soldiers would perform better than Rat Company’s in the matter. And yet I couldn’t just tell her that. I sighed.</w:t>
      </w:r>
    </w:p>
    <w:p w14:paraId="29F9E5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“We do it your way, then,” I conceded. </w:t>
      </w:r>
    </w:p>
    <w:p w14:paraId="72E258F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After a silent nod I made my way down the hill, returning to my company’s ranks. Hakram was already waiting for me, wonder of a sergeant that he was, and a few orders to him got my cadets started on making camp. I found Pickler in the midst of the flurry of sudden activity, Robber at her side. Good, I’d needed to talk with the both of them.</w:t>
      </w:r>
    </w:p>
    <w:p w14:paraId="707CC1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“Lieutenant, Sergeant,” I greeted them as they saluted. “I have work for you.”</w:t>
      </w:r>
    </w:p>
    <w:p w14:paraId="7D079D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yellow-eyed little bastard immediately started grinning, though his commanding officer remained more sedate.</w:t>
      </w:r>
    </w:p>
    <w:p w14:paraId="282DD4A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do you need, Captain?” Pickler asked.</w:t>
      </w:r>
    </w:p>
    <w:p w14:paraId="0144D87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want a tenth out on patrol,” I grunted back. “Start in our south-east quadrant but swing around to the south of Snatcher’s camp afterwards. Keep an eye out for First Company.”</w:t>
      </w:r>
    </w:p>
    <w:p w14:paraId="49317B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if Snatcher makes contact?” Robber slyly inquired.</w:t>
      </w:r>
    </w:p>
    <w:p w14:paraId="0A67BC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held his gaze steadily. “Use your better judgement.”</w:t>
      </w:r>
    </w:p>
    <w:p w14:paraId="48C861C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To the sergeant’s left I saw Pickler wince.</w:t>
      </w:r>
    </w:p>
    <w:p w14:paraId="4A5D30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“Dismissed,” I spoke, ending the conversation.</w:t>
      </w:r>
    </w:p>
    <w:p w14:paraId="741A39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2D2FDEE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By the time Pickler’s patrol came back, half a bell had passed. </w:t>
      </w:r>
    </w:p>
    <w:p w14:paraId="20861F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bare bones of Rat Company’s camp had been laid down, the regulation-spaced wall of sudis spikes rising out of the stony ground. To the west of us Wolf Company had claimed a hill for its own, with Aisha’s tent pitched at the top with the wolf skull standard close by. There was something of a commotion when Robber’s tenth came back, for they had a new addition to their ranks: an unusually large dead goat was being carried by a pair of sappers, neck bloodied where one of them had stabbed it. The corpse was dropped next to my bedroll – I’d elected not to bring a tent, preferring to travel light – as the sergeant strutted around like a victorious conqueror to the cheers of my cadets.</w:t>
      </w:r>
    </w:p>
    <w:p w14:paraId="546BA4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“Fresh meat for the next meal, Captain,” Robber told me proudly. “Hatcher stuck a knife in its neck before it even realized she was there.”</w:t>
      </w:r>
    </w:p>
    <w:p w14:paraId="408C6F8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female goblin he’d just provided me the name for shuffled on her feet, obviously uncomfortable with the attention. I rose from where I’d been sitting going over our only map and clapped the cadet’s armoured shoulder amicably.</w:t>
      </w:r>
    </w:p>
    <w:p w14:paraId="669E6FC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done, soldier,” I praised her warmly and bit back a smile when her cheeks flushed darkly.</w:t>
      </w:r>
    </w:p>
    <w:p w14:paraId="6733A6F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“Thank you, sir,” she squeaked out, managing a salute before she basically ran away.</w:t>
      </w:r>
    </w:p>
    <w:p w14:paraId="43996B5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watch her scuttle into the rocks like she was fleeing the scene of a crime, eyebrows raised.</w:t>
      </w:r>
    </w:p>
    <w:p w14:paraId="6FB783A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“Shy type, is she?” I asked the sergeant.</w:t>
      </w:r>
    </w:p>
    <w:p w14:paraId="6E428D7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beginning to have a bit of a reputation with the troops, ‘Cap,” Robber replied cheerfully. “You know, what with all that charging into fireballs and punching out ogres.”</w:t>
      </w:r>
    </w:p>
    <w:p w14:paraId="0A39C2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 only the once, and you know the ogre thing is a filthy lie,” I protested.</w:t>
      </w:r>
    </w:p>
    <w:p w14:paraId="64D48D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my favourite kind of lie,” the sergeant admitted shamelessly. “Which is probably why I’ve been spreading it every occasion I get.”</w:t>
      </w:r>
    </w:p>
    <w:p w14:paraId="4957CC6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an insubordinate wretch, Robber,” I told him.</w:t>
      </w:r>
    </w:p>
    <w:p w14:paraId="484A16D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“Title of my report card three years running,” the sergeant replied cheerfully, and it took an effort not to be openly amused.</w:t>
      </w:r>
    </w:p>
    <w:p w14:paraId="5D5AF4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don’t suppose you’ve got anything to report aside from your adventures in aggressive goat herding?” I prompted.</w:t>
      </w:r>
    </w:p>
    <w:p w14:paraId="055518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“Funny you would say that,” he murmured. “Half the reason we put the goat in front was so that no one would notice we had eleven sappers coming back. Snatcher sent a messenger.”</w:t>
      </w:r>
    </w:p>
    <w:p w14:paraId="2C9C46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thought he might,” I grunted. “You keeping an eye on him?”</w:t>
      </w:r>
    </w:p>
    <w:p w14:paraId="024760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“I’ve got two cadets watching his back,” the sergeant replied. </w:t>
      </w:r>
    </w:p>
    <w:p w14:paraId="073E93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 get your Lieutenant,” I ordered, “and spread the word I want a senior officer meeting immediately.”</w:t>
      </w:r>
    </w:p>
    <w:p w14:paraId="06A879C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got it,” he grinned, sauntering away as he whistled the first few notes of a strangely haunting tune. I’d heard it before, I thought, though I couldn’t remember where.</w:t>
      </w:r>
    </w:p>
    <w:p w14:paraId="0853D492"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They say the third step is the cruelest</w:t>
      </w:r>
    </w:p>
    <w:p w14:paraId="130EAC1A"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Walk when the moon is at her clearest:</w:t>
      </w:r>
    </w:p>
    <w:p w14:paraId="34ED23D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Love ends with the kiss of the knife,</w:t>
      </w:r>
    </w:p>
    <w:p w14:paraId="08841DB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Trust is the wager that takes your life</w:t>
      </w:r>
    </w:p>
    <w:p w14:paraId="4F7415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The words accompanying the tune came back easily enough. Not a song I’d ever heard at the Rat’s Nest, I decided. Might have overheard it in the streets of Laure, or maybe someone had sung it to me when I’d been too young to remember. I mulled over the matter until all my lieutenants were assembled, though a real answer eluded me. Nauk was the first to break the silence when everyone had arrived.</w:t>
      </w:r>
    </w:p>
    <w:p w14:paraId="335C9F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hashing out a plan to suggest to Bishara?” he asked.</w:t>
      </w:r>
    </w:p>
    <w:p w14:paraId="036A30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exactly,” I replied. “It’s time to let you all in on the second step of my plan for the melee.”</w:t>
      </w:r>
    </w:p>
    <w:p w14:paraId="1BE188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Ratface was the first to catch on.</w:t>
      </w:r>
    </w:p>
    <w:p w14:paraId="363E2D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 Below,” he cursed. “We’re betraying Wolf Company to the Foxes, aren’t we?”</w:t>
      </w:r>
    </w:p>
    <w:p w14:paraId="0A619E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“Got it in one,” I replied amusedly. “Snatcher came to have a talk after I first met with Aisha. He had an interesting proposition for me.”</w:t>
      </w:r>
    </w:p>
    <w:p w14:paraId="5E149B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“Is there anyone we </w:t>
      </w:r>
      <w:r w:rsidRPr="00432D26">
        <w:rPr>
          <w:rFonts w:ascii="Palatino" w:hAnsi="Palatino" w:cs="Times New Roman"/>
          <w:i/>
          <w:color w:val="000000" w:themeColor="text1"/>
        </w:rPr>
        <w:t>aren’t</w:t>
      </w:r>
      <w:r w:rsidRPr="00432D26">
        <w:rPr>
          <w:rFonts w:ascii="Palatino" w:hAnsi="Palatino" w:cs="Times New Roman"/>
          <w:color w:val="000000" w:themeColor="text1"/>
        </w:rPr>
        <w:t xml:space="preserve"> betraying?” the Taghreb lieutenant quipped dryly.</w:t>
      </w:r>
    </w:p>
    <w:p w14:paraId="57AAA0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paused, mulling it over, and watch his face turn pale.</w:t>
      </w:r>
    </w:p>
    <w:p w14:paraId="47D1C23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“Define betray,” I equivocated.</w:t>
      </w:r>
    </w:p>
    <w:p w14:paraId="5514761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This is not a question that should require this much thought to answer</w:t>
      </w:r>
      <w:r w:rsidRPr="00432D26">
        <w:rPr>
          <w:rFonts w:ascii="Palatino" w:hAnsi="Palatino" w:cs="Times New Roman"/>
          <w:color w:val="000000" w:themeColor="text1"/>
        </w:rPr>
        <w:t>,” he burst out.</w:t>
      </w:r>
    </w:p>
    <w:p w14:paraId="0D0366D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cleared her throat. “Amusing as this is, I’d prefer a little more information. How will this be going down?”</w:t>
      </w:r>
    </w:p>
    <w:p w14:paraId="568C093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“Ideally we’d split our forces in two for the assault, each half on one of the flanks of Wolf Company,” I explained. “When the signal is given, Snatcher will make a sortie into their centre and we’ll fall on them from both sides.”</w:t>
      </w:r>
    </w:p>
    <w:p w14:paraId="554A39A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we’re sure Snatcher will hold up his part of the deal?” Pickler questioned.</w:t>
      </w:r>
    </w:p>
    <w:p w14:paraId="1B9392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wants Aisha out of the melee very, very badly,” I grunted. “He knows she won’t stop until one of them is done.”</w:t>
      </w:r>
    </w:p>
    <w:p w14:paraId="076C790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should be enough to keep him honest for now,” Nauk gravelled in approval.</w:t>
      </w:r>
    </w:p>
    <w:p w14:paraId="676C2C9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“Speaking of Snatcher,” I continued, “we have a messenger from the man.”</w:t>
      </w:r>
    </w:p>
    <w:p w14:paraId="3BF804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motioned for the Fox Company sapper to come closer, dismissing his two escorts with a nod.</w:t>
      </w:r>
    </w:p>
    <w:p w14:paraId="34C188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 name, cadet?” Nauk growled.</w:t>
      </w:r>
    </w:p>
    <w:p w14:paraId="7F96B0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“Latcher, sir,” the goblin replied serenely.</w:t>
      </w:r>
    </w:p>
    <w:p w14:paraId="52F6CB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Even in the heart of another company’s camp, the Fox legionary seemed unruffled. I’d noticed more than once that his eyes never stopped moving, always seeking out additional details he could report to his own captain about the state of my company. A reminder that after Aisha was down for the count we’d be enemies again. The part of his armour where the foxhead stamp revealing where his allegiances lay had been cleverly scratched out, though if anyone from Wolf Company recognized his face that would be a moot point. I’d need to keep him carefully out of sight, and with his helmet on at all times.</w:t>
      </w:r>
    </w:p>
    <w:p w14:paraId="60F1556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what message does Captain Snatcher send you with, Latcher?” I prompted.</w:t>
      </w:r>
    </w:p>
    <w:p w14:paraId="25659C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“Our company will be ready to hit Captain Bishara’s centre the moment yours sounds the horn twice,” he replied.</w:t>
      </w:r>
    </w:p>
    <w:p w14:paraId="46230C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hummed thoughtfully, drumming my fingers against my knee.</w:t>
      </w:r>
    </w:p>
    <w:p w14:paraId="49B5CA1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“I’m not seeing a door in the first wall, cadet,” I pointed out. “How will Fox Company be joining the battle?”</w:t>
      </w:r>
    </w:p>
    <w:p w14:paraId="5E174E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goblin bobbed his head. “Some parts of the palisade are removable,” he informed us. “That said, most of our company will be staying at a distance to contribute through crossbows. Only our two lines of regulars will be charging into the fight.”</w:t>
      </w:r>
    </w:p>
    <w:p w14:paraId="3F21719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expected about as much. Sending in goblin sappers into a sword fight would result in catastrophic losses for him and little change in the engagement’s outcome.</w:t>
      </w:r>
    </w:p>
    <w:p w14:paraId="010FC29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will do,” I grunted. “I expect we’ll be beginning our assault by Afternoon Bell, so you won’t have time to sneak back into your camp. You’ll be staying with Pickler’s line until then. Don’t draw attention to yourself.”</w:t>
      </w:r>
    </w:p>
    <w:p w14:paraId="54A8E3A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“By your will, Captain,” Latcher agreed softly.</w:t>
      </w:r>
    </w:p>
    <w:p w14:paraId="6E339F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4D823C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Talking Aisha into my formation had been surprisingly easy, considering it was far from the optimal way to attack the wall. My guess was that as a new captain she’d been expecting me to blunder for some time, and that she’d decided Rat Company taking losses here would make us easier to mop up afterwards. I kept Nauk and his heavies in my half, in case there was another Red Rage episode, and put Ratface in charge of the other one. Pickler went with him and Kilian’s line was split in two, with her shields bolstering Ratface’s line while I took the mages and the lieutenant in question. I could glimpse Snatcher’s men behind the palisade, much more heavily concentrated than they </w:t>
      </w:r>
      <w:r w:rsidRPr="00432D26">
        <w:rPr>
          <w:rFonts w:ascii="Palatino" w:hAnsi="Palatino" w:cs="Times New Roman"/>
          <w:color w:val="000000" w:themeColor="text1"/>
        </w:rPr>
        <w:lastRenderedPageBreak/>
        <w:t>had been this morning</w:t>
      </w:r>
      <w:r w:rsidRPr="00432D26">
        <w:rPr>
          <w:rFonts w:ascii="Palatino" w:hAnsi="Palatino" w:cs="Times New Roman"/>
          <w:i/>
          <w:color w:val="000000" w:themeColor="text1"/>
        </w:rPr>
        <w:t>.</w:t>
      </w:r>
      <w:r w:rsidRPr="00432D26">
        <w:rPr>
          <w:rFonts w:ascii="Palatino" w:hAnsi="Palatino" w:cs="Times New Roman"/>
          <w:color w:val="000000" w:themeColor="text1"/>
        </w:rPr>
        <w:t xml:space="preserve"> I watched Ratface position his men just out of crossbow range and prepare his line as Hakram did the same with own with my forces. We’d be ready soon. The Wolves stood in the flat grounds of the hollow, ranks perfectly ordered and ready to move: Aisha had put her mages and sappers in the middle of a tightly-packed square, though given how quickly her company could move that meant very little. Taking the signal horn from my pack, I took a deep breath and prepared to sound the beginning of the battle. </w:t>
      </w:r>
      <w:r w:rsidRPr="00432D26">
        <w:rPr>
          <w:rFonts w:ascii="Palatino" w:hAnsi="Palatino" w:cs="Times New Roman"/>
          <w:i/>
          <w:color w:val="000000" w:themeColor="text1"/>
        </w:rPr>
        <w:t>Sorry, Aisha, but this was my best option.</w:t>
      </w:r>
      <w:r w:rsidRPr="00432D26">
        <w:rPr>
          <w:rFonts w:ascii="Palatino" w:hAnsi="Palatino" w:cs="Times New Roman"/>
          <w:color w:val="000000" w:themeColor="text1"/>
        </w:rPr>
        <w:t xml:space="preserve"> The deep sound thundered across the badlands.</w:t>
      </w:r>
    </w:p>
    <w:p w14:paraId="1867C15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had not been the one to blow it.</w:t>
      </w:r>
    </w:p>
    <w:p w14:paraId="5F70E2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Armour shining in the sun, Wolf Company pivoted with parade-ground perfection to face my separated men and started to charge. Pushing down the urge to curse my heart out, I put my lips to the polished ram’s horn and sounded it twice. Four chunks of the palisade were immediately raised up and put aside, Snatcher’s lines starting to pour through. What the Hells was Aisha’s game here, I wondered. Had she been aware I was about to betray her? No, if she had she would have left more than a line facing the direction Fox Company was currently forming ranks in. It didn’t make sense for her to force a fight with me before we’d assaulted Snatcher’s fortifications. She’d probably beat me, but she’d still take losses and –</w:t>
      </w:r>
    </w:p>
    <w:p w14:paraId="08AA3A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“Oh fuck my life,” I spoke out loud.</w:t>
      </w:r>
    </w:p>
    <w:p w14:paraId="05A432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turned to look at the northwest, the part of our back Wolf Company’s patrols had been supposed to be covering. A black standard with the silver crossed swords of the War College rose over the crest of the hills, First Company’s forward lines briskly marching in our direction. </w:t>
      </w:r>
      <w:r w:rsidRPr="00432D26">
        <w:rPr>
          <w:rFonts w:ascii="Palatino" w:hAnsi="Palatino" w:cs="Times New Roman"/>
          <w:i/>
          <w:color w:val="000000" w:themeColor="text1"/>
        </w:rPr>
        <w:t>Well, that explains why she wanted to wait a bell until the assault. She was giving Juniper time to catch up.</w:t>
      </w:r>
      <w:r w:rsidRPr="00432D26">
        <w:rPr>
          <w:rFonts w:ascii="Palatino" w:hAnsi="Palatino" w:cs="Times New Roman"/>
          <w:color w:val="000000" w:themeColor="text1"/>
        </w:rPr>
        <w:t xml:space="preserve"> The thought was oddly calm, considering I was panicking at the moment. What should I do? Take a gamble and hope we could rout Aisha before Juniper arrived? No, even then we’d be stuck facing First Company with split forces and I wasn’t sure I could count on Snatcher to stick with me through the fight. He might just withdraw behind the walls and let us fight it out. I threw my helmet on the ground and let out a cry of anger.</w:t>
      </w:r>
    </w:p>
    <w:p w14:paraId="0727AC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couldn’t let it end here. Not with everything that was at stake.</w:t>
      </w:r>
    </w:p>
    <w:p w14:paraId="18122E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“Hakram,” I called out.</w:t>
      </w:r>
    </w:p>
    <w:p w14:paraId="0C9A49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“Sir?” my sergeant prompted. </w:t>
      </w:r>
    </w:p>
    <w:p w14:paraId="15F1B57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He’d been about to rejoin our line to prepare it for the fight with Aisha’s men, who were less than a hundred feet from us now. I spat on the ground.</w:t>
      </w:r>
    </w:p>
    <w:p w14:paraId="74CA86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“We withdraw,” I told him, the words feeling like ash in my mouth. “Follow Snatcher’s wall to the east, there’s bound to be another way in there.”</w:t>
      </w:r>
    </w:p>
    <w:p w14:paraId="189A473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goblin captain wouldn’t refuse me entrance, not when he had two other companies knocking at his gates. He needed the numbers. The real problem was that there was no way to get a message to Ratface to tell him to do the same on the other side. The tall orc saluted without a word, returning to our men to see my bidding done. Gingerly I picked up my helmet, watching as the half of my forces under the command of Rat Company’s former captain prepared to meet the charge of the Wolves. My own soldiers started retreating in their assigned direction a moment later, and I sounded the horn one last time as a warning to the rest of my cadets. It was for naught. The lines met, and over the horizon Juniper’s legionaries turned in their direction. I would have stayed to watch longer, but Wolf Company was getting close and there was a limit to how any people I could take on even with my Name. Fingers clenched, I ran to catch up with my legionaries and we fled.</w:t>
      </w:r>
    </w:p>
    <w:p w14:paraId="71A9F1D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FB003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Fox Company opened another chunk of the palisade to let us through long before Wolf Company was in a position to do anything about it, the captain himself coming to meet me almost immediately. Snatcher was tall, for a goblin: the top of his head went up to my chin. His skin was of a paler green than I was accustomed to, smooth and almost entirely without the usual wrinkles. Yellow eyes like Robber’s looked back at me, although his left one had a way of facing away from where he was looking. It made it hard to meet him eye-to-eye.</w:t>
      </w:r>
    </w:p>
    <w:p w14:paraId="3E916D8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Callow,” he rasped out in an ever-surprisingly deep voice for a goblin.</w:t>
      </w:r>
    </w:p>
    <w:p w14:paraId="6C23ED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“Captain Snatcher,” I replied tiredly, clasping the offered arm.</w:t>
      </w:r>
    </w:p>
    <w:p w14:paraId="39553B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“Bit of a mess today,” he sympathized. “Didn’t think Bishara had it in her.”</w:t>
      </w:r>
    </w:p>
    <w:p w14:paraId="15CE46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“Neither did I,” I admitted. “A lesson to remember. Do you know what happened to the rest of my men?”</w:t>
      </w:r>
    </w:p>
    <w:p w14:paraId="257E6C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broke and ran when they saw Juniper coming to sweep them,” he replied. “We opened a gate for them on the western side when they fled in that direction. Most of your sappers made it through, as well as a few of Ratface’s cadets. Twenty-three overall.”</w:t>
      </w:r>
    </w:p>
    <w:p w14:paraId="7E1A2D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With my own survivors, that brought me down to seventy-one legionaries. Not as bad of a disaster as it could have been, but still a crippling defeat. I grimaced. Black had been right, damn his Praesi hide: one step of my plan had failed and now the whole thing was useless. I’d have to start planning from scratch again, and my position was horribly weak.</w:t>
      </w:r>
    </w:p>
    <w:p w14:paraId="4D55953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“Do they show any sign of wanting to assault?” I asked.</w:t>
      </w:r>
    </w:p>
    <w:p w14:paraId="67493D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Snatcher shook his head. “First Company is taking over your camp. I doubt they’ll try anything until tomorrow morning.”</w:t>
      </w:r>
    </w:p>
    <w:p w14:paraId="7FCF537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frowned. “Why the wait? They still have at least a bell until sundown.”</w:t>
      </w:r>
    </w:p>
    <w:p w14:paraId="4FC1B2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“Juniper’s forces aren’t all here,” the other captain grimaced. “Her sappers are still missing. Building ladders and a ram, if I had to guess.”</w:t>
      </w:r>
    </w:p>
    <w:p w14:paraId="54E0401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“They’ll still be at a disadvantage going on the offence, even with those,” I noted. “Between your crossbows and my heavies we’ll be able to hold them off even if they attack several spots at the same time.”</w:t>
      </w:r>
    </w:p>
    <w:p w14:paraId="3A0813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have a few thoughts about this, as it happens,” the goblin smiled. “Walk with me, Callow.”</w:t>
      </w:r>
    </w:p>
    <w:p w14:paraId="62D322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For a moment I thought he’d make like a Callowan and offer me his arm to slip into mine but he simply ambled on ahead.</w:t>
      </w:r>
      <w:r w:rsidRPr="00432D26">
        <w:rPr>
          <w:rFonts w:ascii="Palatino" w:hAnsi="Palatino" w:cs="Times New Roman"/>
          <w:i/>
          <w:color w:val="000000" w:themeColor="text1"/>
        </w:rPr>
        <w:t xml:space="preserve"> Probably better that way</w:t>
      </w:r>
      <w:r w:rsidRPr="00432D26">
        <w:rPr>
          <w:rFonts w:ascii="Palatino" w:hAnsi="Palatino" w:cs="Times New Roman"/>
          <w:color w:val="000000" w:themeColor="text1"/>
        </w:rPr>
        <w:t xml:space="preserve">, I mused. </w:t>
      </w:r>
      <w:r w:rsidRPr="00432D26">
        <w:rPr>
          <w:rFonts w:ascii="Palatino" w:hAnsi="Palatino" w:cs="Times New Roman"/>
          <w:i/>
          <w:color w:val="000000" w:themeColor="text1"/>
        </w:rPr>
        <w:t>Never seen a goblin riding a horse before, so knighthood would be a stretch.</w:t>
      </w:r>
      <w:r w:rsidRPr="00432D26">
        <w:rPr>
          <w:rFonts w:ascii="Palatino" w:hAnsi="Palatino" w:cs="Times New Roman"/>
          <w:color w:val="000000" w:themeColor="text1"/>
        </w:rPr>
        <w:t xml:space="preserve"> I caught up with him and we strolled next to the wall like this was a Proceran garden viewing.</w:t>
      </w:r>
    </w:p>
    <w:p w14:paraId="58EF7F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you’ve no doubt noticed,” he started, “ the walls to my second ring of my fortifications are stone and dirt.”</w:t>
      </w:r>
    </w:p>
    <w:p w14:paraId="76F045C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nodded, curious where he was going with this.</w:t>
      </w:r>
    </w:p>
    <w:p w14:paraId="7AB1091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“And yet,” he spoke almost casually, “there is no sign of the digging efforts that would be necessary for such an accomplishment.”</w:t>
      </w:r>
    </w:p>
    <w:p w14:paraId="74B629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eyes sharpened. He was right: I’d been so focused on the possible mine field I’d never thought to wonder where the materials making his rampart from had come from. Some of it must have been from the ditch in front of it, but that wasn’t enough to explain ten feet high walls.</w:t>
      </w:r>
    </w:p>
    <w:p w14:paraId="0B6E2F6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“You’ve been digging elsewhere,” I said.</w:t>
      </w:r>
    </w:p>
    <w:p w14:paraId="1D1C85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Snatcher’s lazy eye wandered as he bared yellowing needle-like teeth in approval.</w:t>
      </w:r>
    </w:p>
    <w:p w14:paraId="6A4C138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“Goblins weren’t always surfacers, you know,” he told me. “We once lived underground, before the dwarves drove us out and into the Grey Eyries.”</w:t>
      </w:r>
    </w:p>
    <w:p w14:paraId="0395B76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clenched my fingers and unclenched them, letting my other hand rest on the pommel of my sword.</w:t>
      </w:r>
    </w:p>
    <w:p w14:paraId="21A994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“Tunnels,” I realized. “You’ve been digging tunnels.”</w:t>
      </w:r>
    </w:p>
    <w:p w14:paraId="01C51B4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lastRenderedPageBreak/>
        <w:t>“And they lead right to the two most likely camp sites for a besieging force,” he chuckled. “So tell me, Captain Callow: how would you like to even your score with Bishara?”</w:t>
      </w:r>
    </w:p>
    <w:p w14:paraId="01B35DB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answering smile was a savage thing. “I think you and I will get along very well, Captain Snatcher.”</w:t>
      </w:r>
    </w:p>
    <w:p w14:paraId="591DF0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6CB153BE"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26: Juniper’s Plan</w:t>
      </w:r>
    </w:p>
    <w:p w14:paraId="69E67E6E"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“Never back the Praesi in a corner, son. That’s when the devil-summoning starts, and it’s all downhill from there.”</w:t>
      </w:r>
      <w:r w:rsidRPr="00432D26">
        <w:rPr>
          <w:rFonts w:ascii="Palatino" w:hAnsi="Palatino" w:cs="Times New Roman"/>
          <w:color w:val="000000" w:themeColor="text1"/>
        </w:rPr>
        <w:br/>
        <w:t>-King Jehan of Callow, addressing the future King Pater the Unheeding</w:t>
      </w:r>
    </w:p>
    <w:p w14:paraId="4A8D3D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Snatcher had suggested we wait until sundown for the sneak attack, and I wasn’t inclined to disagree.</w:t>
      </w:r>
    </w:p>
    <w:p w14:paraId="276C9F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had a lot of work before me, as it happened. I needed to get a real headcount of my remaining cadets, go through our stocks to see what we had left munitions-wise and brief my remaining officers on the new plan. We were in no danger of being eliminated through officer attrition, given that my only missing lieutenant was – once again – Ratface but I’d already figured out that numbers were the way Juniper was aiming to take me out. Wise of her, considering I’d take quite a few legionaries to put me down if she cornered me badly enough. My Name was still being a temperamental bitch about coughing out power, but I had a feeling that if the opposition got too overwhelming it would trigger my Struggle aspect again. </w:t>
      </w:r>
      <w:r w:rsidRPr="00432D26">
        <w:rPr>
          <w:rFonts w:ascii="Palatino" w:hAnsi="Palatino" w:cs="Times New Roman"/>
          <w:i/>
          <w:color w:val="000000" w:themeColor="text1"/>
        </w:rPr>
        <w:t xml:space="preserve">Though how much help that would be against a group is still up in the air. </w:t>
      </w:r>
      <w:r w:rsidRPr="00432D26">
        <w:rPr>
          <w:rFonts w:ascii="Palatino" w:hAnsi="Palatino" w:cs="Times New Roman"/>
          <w:color w:val="000000" w:themeColor="text1"/>
        </w:rPr>
        <w:br/>
      </w:r>
      <w:r w:rsidRPr="00432D26">
        <w:rPr>
          <w:rFonts w:ascii="Palatino" w:hAnsi="Palatino" w:cs="Times New Roman"/>
          <w:color w:val="000000" w:themeColor="text1"/>
        </w:rPr>
        <w:br/>
        <w:t>Though he remained tight-lipped on more general Role lore, I’d managed to get some tips on using my own from Black. He’d told me that aspects always needed specific conditions to be tapped into, and usually had at least one flat limitation. Learn, for example, only applied when I was consciously being taught. Trying to pick up a sword trick in the middle of a duel would fail every time. As for Struggle, he’d been less helpful in puzzling it out: it had not been one of his aspects back when he’d been the Squire, and though he’d made a study of Names their powers had a way of varying wildly from one Named to another. His guess was that the aspect was meant as an equalizer: when I was outclassed, my Name would put me on even footing with my opponent for a short amount of time. There was no way to be sure whether he was right or not until it was put to the test, but his theory had felt… right. Like it fit in a wider pattern.</w:t>
      </w:r>
      <w:r w:rsidRPr="00432D26">
        <w:rPr>
          <w:rFonts w:ascii="Palatino" w:hAnsi="Palatino" w:cs="Times New Roman"/>
          <w:color w:val="000000" w:themeColor="text1"/>
        </w:rPr>
        <w:br/>
      </w:r>
      <w:r w:rsidRPr="00432D26">
        <w:rPr>
          <w:rFonts w:ascii="Palatino" w:hAnsi="Palatino" w:cs="Times New Roman"/>
          <w:color w:val="000000" w:themeColor="text1"/>
        </w:rPr>
        <w:br/>
        <w:t>Names were supposed to respond with who you were, and I’d known from the moment I’d accepted the Calamity’s offer that most of my battles would be uphill ones. That my Name had responded to my desire for a way to even the playing field made perfect sense to me. I was worrying, though, that it would not react the same to multiple opponents. When I’d taken Rashid by surprise and stabbed his sorry ass we’d essentially been duelling. When I’d jumped over the log in the last war game I’d not been tapping into the Struggle, I was pretty sure. Just making use of what little power my damaged connection to my Name had made available at the time. Would the aspect trigger if I was facing multiple opponents that were, strictly speaking, weaker than I? I had my doubts.</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br/>
        <w:t>Already I knew that it only reacted to direct threats, or it would have reacted when Heiress was outmanoeuvring me in the Tower. I was kind of hoping my third aspect would involve a loud alarm blaring in the back of my head whenever the Soninke noble was fucking me over, but I doubted it would be that easy. There was a sort of twisted duality to my Name and hers, one that brought to mind one of the first afternoon lessons with my teacher. Most of the time we went over my assigned readings and he clarified points or expanded on them, but once in a while he’d strike a debate over a subject and the afternoon was spent discussing it. I’d learn to both dread and look forward to those particular lessons: I always came out having learned something useful, but the conclusions could be… morally flexible, to put it mildly.</w:t>
      </w:r>
      <w:r w:rsidRPr="00432D26">
        <w:rPr>
          <w:rFonts w:ascii="Palatino" w:hAnsi="Palatino" w:cs="Times New Roman"/>
          <w:color w:val="000000" w:themeColor="text1"/>
        </w:rPr>
        <w:br/>
      </w:r>
      <w:r w:rsidRPr="00432D26">
        <w:rPr>
          <w:rFonts w:ascii="Palatino" w:hAnsi="Palatino" w:cs="Times New Roman"/>
          <w:color w:val="000000" w:themeColor="text1"/>
        </w:rPr>
        <w:br/>
        <w:t>That time, the subject had been the nature of power. “Dread Emperor Terribilis once said that power is the ability to see your will done,” he’d begun. “Using that as a touchstone, I would classify power in two broad types: soft power and hard power.” Soft power, he’d elaborated, was the use of indirect methods and influence. Convincing and coercing others to do your bidding through persuasion or social pressure. Though I disliked her on a personal level, on an objective one I could see that Heiress excelled at that kind of work. She’d managed to turn all the other claimants against me back in Summerholm with minimum effort and no risk to herself. When we’d met face to face on the Blessed Isle the use of force had been a backup plan, not the main thrust of her effort: instead she’d offered me something she thought I wanted, in a way that would marginalize me as an obstacle to her plans.</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Hard power, by contrast, was where I lived at. Direct application of force to dictate your will on others. The way Black had phrased that made me uncomfortable, but there was some truth to his words. In the end, I was not above imposing what I thought was right and wrong on others at the edge of a sword. Even what could be called my one foray into soft power, when I’d decided to use the Lone Swordsman as a way to set Callow on fire an advance my cause, had been something I’d managed to accomplish by forcefully beating the hero first. I still remembered the way every one of the claimants for Squire had gone about things differently, almost as if the Name was pitting different methods against each other to see which was the most worthy. In that light, I did not think it was a coincidence that Heiress and I used fundamentally different ways of getting what we wanted. We were in a competition, clearly, I just wasn’t sure for </w:t>
      </w:r>
      <w:r w:rsidRPr="00432D26">
        <w:rPr>
          <w:rFonts w:ascii="Palatino" w:hAnsi="Palatino" w:cs="Times New Roman"/>
          <w:i/>
          <w:color w:val="000000" w:themeColor="text1"/>
        </w:rPr>
        <w:t>what</w:t>
      </w:r>
      <w:r w:rsidRPr="00432D26">
        <w:rPr>
          <w:rFonts w:ascii="Palatino" w:hAnsi="Palatino" w:cs="Times New Roman"/>
          <w:color w:val="000000" w:themeColor="text1"/>
        </w:rPr>
        <w:t>.</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Not that it changed anything. Heiress had been sharpening knives meant for my back before we’d ever met, and I did not think she was done interfering in the melee yet. The blood magic delay and my shitty starting position felt like her hand at work, but that could not be the only string to her bow. The two incidents I suspected she was behind had </w:t>
      </w:r>
      <w:r w:rsidRPr="00432D26">
        <w:rPr>
          <w:rFonts w:ascii="Palatino" w:hAnsi="Palatino" w:cs="Times New Roman"/>
          <w:color w:val="000000" w:themeColor="text1"/>
        </w:rPr>
        <w:lastRenderedPageBreak/>
        <w:t xml:space="preserve">damaged my performance, yes, but so far she’d always gone for more thorough plots than that. All the moves she’d made before had the potential of taking me entirely out of the equation, which meant there was likely a third stroke coming for my neck. </w:t>
      </w:r>
      <w:r w:rsidRPr="00432D26">
        <w:rPr>
          <w:rFonts w:ascii="Palatino" w:hAnsi="Palatino" w:cs="Times New Roman"/>
          <w:i/>
          <w:color w:val="000000" w:themeColor="text1"/>
        </w:rPr>
        <w:t xml:space="preserve">But from where? </w:t>
      </w:r>
      <w:r w:rsidRPr="00432D26">
        <w:rPr>
          <w:rFonts w:ascii="Palatino" w:hAnsi="Palatino" w:cs="Times New Roman"/>
          <w:color w:val="000000" w:themeColor="text1"/>
        </w:rPr>
        <w:t>So far she’d interfered through the College, which made sense: it was an old institution, one where her family was likely to have pre-existing contacts. Pickler had already killed my initial guess of her bribing one of the participating captains, which left… outside interference?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That seemed unlikely, with the way Black was bound to be watching all of this like a hawk. Heiress was good, but not good enough to pull the wool over the eyes of one of the fucking Calamities. I sighed and put the matter aside. It was an unfortunate fact that I had a lot more difficulty predicting Heiress than she apparently did predicting me. </w:t>
      </w:r>
      <w:r w:rsidRPr="00432D26">
        <w:rPr>
          <w:rFonts w:ascii="Palatino" w:hAnsi="Palatino" w:cs="Times New Roman"/>
          <w:i/>
          <w:color w:val="000000" w:themeColor="text1"/>
        </w:rPr>
        <w:t>One who prefers soft power is weak to direct confrontation</w:t>
      </w:r>
      <w:r w:rsidRPr="00432D26">
        <w:rPr>
          <w:rFonts w:ascii="Palatino" w:hAnsi="Palatino" w:cs="Times New Roman"/>
          <w:color w:val="000000" w:themeColor="text1"/>
        </w:rPr>
        <w:t xml:space="preserve">, I remembered Black murmuring over a cup of wine, </w:t>
      </w:r>
      <w:r w:rsidRPr="00432D26">
        <w:rPr>
          <w:rFonts w:ascii="Palatino" w:hAnsi="Palatino" w:cs="Times New Roman"/>
          <w:i/>
          <w:color w:val="000000" w:themeColor="text1"/>
        </w:rPr>
        <w:t>but one who uses only hard power is easy to entrap. As in all things, balance is paramount.</w:t>
      </w:r>
      <w:r w:rsidRPr="00432D26">
        <w:rPr>
          <w:rFonts w:ascii="Palatino" w:hAnsi="Palatino" w:cs="Times New Roman"/>
          <w:color w:val="000000" w:themeColor="text1"/>
        </w:rPr>
        <w:t xml:space="preserve"> It didn’t matter, I decided as I clenched my fingers tightly. However sharp the jaws of the trap my rival would have closing on me, I would pry them open and throw the whole bloody contraption at her head. Adjusting my sword belt – it had loosened a bit while running away from Wolf Company – I put my helmet back on and returned to my cadets.</w:t>
      </w:r>
      <w:r w:rsidRPr="00432D26">
        <w:rPr>
          <w:rFonts w:ascii="Palatino" w:hAnsi="Palatino" w:cs="Times New Roman"/>
          <w:color w:val="000000" w:themeColor="text1"/>
        </w:rPr>
        <w:br/>
      </w:r>
      <w:r w:rsidRPr="00432D26">
        <w:rPr>
          <w:rFonts w:ascii="Palatino" w:hAnsi="Palatino" w:cs="Times New Roman"/>
          <w:color w:val="000000" w:themeColor="text1"/>
        </w:rPr>
        <w:br/>
        <w:t>My initial count of seventy-one legionaries had been overly optimistic. I had that many cadets present, certainly, but not all of them were in fighting shape. Damnably, most of the legionaries unfit to fight were in my heavies. Getting trampled by a tenth of ogres was not something you recovered from in a day, and though Kilian’s mages were fairly talented they were nowhere close to the kind of ability you’d need to truly heal broken bones. They could put them back into place and patch them up, but any hard impact would break them right back – and make them that much harder to heal the second time. Flesh could only soak in so much magic before it became saturated, the redheaded lieutenant explained to me. Trying to push in sorcery past that point would lead to… bad things. All in all, I had about fifty-five soldiers in fighting shape. Most of my own line, the mage half of Kilian’s and miraculously all of Pickler’s sappers. The goblin lieutenant did have a talent for ducking out of the way before trouble reached her, one probably helped along by the way her sergeant snuck around and compulsively eavesdropped on everything.</w:t>
      </w:r>
    </w:p>
    <w:p w14:paraId="0D3861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don’t have the numbers to overwhelm Wolf Company anymore,” I told my remaining officers. “Not even a surprise attack will change that.”</w:t>
      </w:r>
      <w:r w:rsidRPr="00432D26">
        <w:rPr>
          <w:rFonts w:ascii="Palatino" w:hAnsi="Palatino" w:cs="Times New Roman"/>
          <w:color w:val="000000" w:themeColor="text1"/>
        </w:rPr>
        <w:br/>
      </w:r>
      <w:r w:rsidRPr="00432D26">
        <w:rPr>
          <w:rFonts w:ascii="Palatino" w:hAnsi="Palatino" w:cs="Times New Roman"/>
          <w:color w:val="000000" w:themeColor="text1"/>
        </w:rPr>
        <w:br/>
        <w:t>“We’re going for the officers, then,” Hakram graveled.</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“Finding them will be the real problem,” I grunted back. “Even if we manage to penetrate </w:t>
      </w:r>
      <w:r w:rsidRPr="00432D26">
        <w:rPr>
          <w:rFonts w:ascii="Palatino" w:hAnsi="Palatino" w:cs="Times New Roman"/>
          <w:color w:val="000000" w:themeColor="text1"/>
        </w:rPr>
        <w:lastRenderedPageBreak/>
        <w:t>the camp quietly, which isn’t a given, we’ll only have so much time before the alarm is sounded.”</w:t>
      </w:r>
      <w:r w:rsidRPr="00432D26">
        <w:rPr>
          <w:rFonts w:ascii="Palatino" w:hAnsi="Palatino" w:cs="Times New Roman"/>
          <w:color w:val="000000" w:themeColor="text1"/>
        </w:rPr>
        <w:br/>
      </w:r>
      <w:r w:rsidRPr="00432D26">
        <w:rPr>
          <w:rFonts w:ascii="Palatino" w:hAnsi="Palatino" w:cs="Times New Roman"/>
          <w:color w:val="000000" w:themeColor="text1"/>
        </w:rPr>
        <w:br/>
        <w:t>Pickler gently cleared her throat. “There shouldn’t be a problem, Captain. Aisha’s sapper line is lacking, so they largely stick to the book. Their camp layout is Legion standard.”</w:t>
      </w:r>
      <w:r w:rsidRPr="00432D26">
        <w:rPr>
          <w:rFonts w:ascii="Palatino" w:hAnsi="Palatino" w:cs="Times New Roman"/>
          <w:color w:val="000000" w:themeColor="text1"/>
        </w:rPr>
        <w:br/>
        <w:t>I frowned.</w:t>
      </w:r>
      <w:r w:rsidRPr="00432D26">
        <w:rPr>
          <w:rFonts w:ascii="Palatino" w:hAnsi="Palatino" w:cs="Times New Roman"/>
          <w:color w:val="000000" w:themeColor="text1"/>
        </w:rPr>
        <w:br/>
      </w:r>
      <w:r w:rsidRPr="00432D26">
        <w:rPr>
          <w:rFonts w:ascii="Palatino" w:hAnsi="Palatino" w:cs="Times New Roman"/>
          <w:color w:val="000000" w:themeColor="text1"/>
        </w:rPr>
        <w:br/>
        <w:t>“I’m not seeing the significance of that,” I admitted.</w:t>
      </w:r>
      <w:r w:rsidRPr="00432D26">
        <w:rPr>
          <w:rFonts w:ascii="Palatino" w:hAnsi="Palatino" w:cs="Times New Roman"/>
          <w:color w:val="000000" w:themeColor="text1"/>
        </w:rPr>
        <w:br/>
      </w:r>
      <w:r w:rsidRPr="00432D26">
        <w:rPr>
          <w:rFonts w:ascii="Palatino" w:hAnsi="Palatino" w:cs="Times New Roman"/>
          <w:color w:val="000000" w:themeColor="text1"/>
        </w:rPr>
        <w:br/>
        <w:t>Nauk snorted out a laugh. “It means their officer tents are in designated spots for quick assembly,” he grinned savagely. “If we move quick enough, we could have all their senior officers out before the pack wakes.”</w:t>
      </w:r>
      <w:r w:rsidRPr="00432D26">
        <w:rPr>
          <w:rFonts w:ascii="Palatino" w:hAnsi="Palatino" w:cs="Times New Roman"/>
          <w:color w:val="000000" w:themeColor="text1"/>
        </w:rPr>
        <w:br/>
      </w:r>
      <w:r w:rsidRPr="00432D26">
        <w:rPr>
          <w:rFonts w:ascii="Palatino" w:hAnsi="Palatino" w:cs="Times New Roman"/>
          <w:color w:val="000000" w:themeColor="text1"/>
        </w:rPr>
        <w:br/>
        <w:t>Well now. I’d been due some good news, and this seemed to qualify.</w:t>
      </w:r>
      <w:r w:rsidRPr="00432D26">
        <w:rPr>
          <w:rFonts w:ascii="Palatino" w:hAnsi="Palatino" w:cs="Times New Roman"/>
          <w:color w:val="000000" w:themeColor="text1"/>
        </w:rPr>
        <w:br/>
      </w:r>
      <w:r w:rsidRPr="00432D26">
        <w:rPr>
          <w:rFonts w:ascii="Palatino" w:hAnsi="Palatino" w:cs="Times New Roman"/>
          <w:color w:val="000000" w:themeColor="text1"/>
        </w:rPr>
        <w:br/>
        <w:t>“I’ll need four other people to sneak in with me,” I decided. “One per target officer. Any of you have recommendations?”</w:t>
      </w:r>
      <w:r w:rsidRPr="00432D26">
        <w:rPr>
          <w:rFonts w:ascii="Palatino" w:hAnsi="Palatino" w:cs="Times New Roman"/>
          <w:color w:val="000000" w:themeColor="text1"/>
        </w:rPr>
        <w:br/>
      </w:r>
      <w:r w:rsidRPr="00432D26">
        <w:rPr>
          <w:rFonts w:ascii="Palatino" w:hAnsi="Palatino" w:cs="Times New Roman"/>
          <w:color w:val="000000" w:themeColor="text1"/>
        </w:rPr>
        <w:br/>
        <w:t>“Sergeant Robber,” Pickler immediately offered, not noticing the disgruntled look taking hold of Nauk’s face. “He’s good at quiet work, and you won’t find anyone better at taking out sleeping soldiers.”</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Her tone seemed to imply that the last part of that sentence had been a compliment. </w:t>
      </w:r>
      <w:r w:rsidRPr="00432D26">
        <w:rPr>
          <w:rFonts w:ascii="Palatino" w:hAnsi="Palatino" w:cs="Times New Roman"/>
          <w:i/>
          <w:color w:val="000000" w:themeColor="text1"/>
        </w:rPr>
        <w:t>Goblins</w:t>
      </w:r>
      <w:r w:rsidRPr="00432D26">
        <w:rPr>
          <w:rFonts w:ascii="Palatino" w:hAnsi="Palatino" w:cs="Times New Roman"/>
          <w:color w:val="000000" w:themeColor="text1"/>
        </w:rPr>
        <w:t>. The Tribes had very definite ideas about the way wars should be fought, and most of them would have the knights of Old Callow sputtering in mortal outrage. Thankfully, I’d never been afflicted by that whole chivalrous ethics mess. The Fields of Streges had made it very clear which way worked better when it counted, and in the end that was all that mattered.</w:t>
      </w:r>
      <w:r w:rsidRPr="00432D26">
        <w:rPr>
          <w:rFonts w:ascii="Palatino" w:hAnsi="Palatino" w:cs="Times New Roman"/>
          <w:color w:val="000000" w:themeColor="text1"/>
        </w:rPr>
        <w:br/>
        <w:t>“That’s two,” I noted. “Anyone else?”</w:t>
      </w:r>
      <w:r w:rsidRPr="00432D26">
        <w:rPr>
          <w:rFonts w:ascii="Palatino" w:hAnsi="Palatino" w:cs="Times New Roman"/>
          <w:color w:val="000000" w:themeColor="text1"/>
        </w:rPr>
        <w:br/>
        <w:t>“I’ll give you Nilin,” Nauk grunted. “My line’s not gonna be seeing action anyway, so he shouldn’t be needed.”</w:t>
      </w:r>
      <w:r w:rsidRPr="00432D26">
        <w:rPr>
          <w:rFonts w:ascii="Palatino" w:hAnsi="Palatino" w:cs="Times New Roman"/>
          <w:color w:val="000000" w:themeColor="text1"/>
        </w:rPr>
        <w:br/>
        <w:t>I nodded.</w:t>
      </w:r>
      <w:r w:rsidRPr="00432D26">
        <w:rPr>
          <w:rFonts w:ascii="Palatino" w:hAnsi="Palatino" w:cs="Times New Roman"/>
          <w:color w:val="000000" w:themeColor="text1"/>
        </w:rPr>
        <w:br/>
        <w:t>“Hakram?” I prompted.</w:t>
      </w:r>
      <w:r w:rsidRPr="00432D26">
        <w:rPr>
          <w:rFonts w:ascii="Palatino" w:hAnsi="Palatino" w:cs="Times New Roman"/>
          <w:color w:val="000000" w:themeColor="text1"/>
        </w:rPr>
        <w:br/>
        <w:t>“I’d go myself,” my sergeant graveled, “but someone needs to attend our line. Take Nomusa – not too tall, for a Soninke, and she packs a punch.”</w:t>
      </w:r>
      <w:r w:rsidRPr="00432D26">
        <w:rPr>
          <w:rFonts w:ascii="Palatino" w:hAnsi="Palatino" w:cs="Times New Roman"/>
          <w:color w:val="000000" w:themeColor="text1"/>
        </w:rPr>
        <w:br/>
      </w:r>
      <w:r w:rsidRPr="00432D26">
        <w:rPr>
          <w:rFonts w:ascii="Palatino" w:hAnsi="Palatino" w:cs="Times New Roman"/>
          <w:color w:val="000000" w:themeColor="text1"/>
        </w:rPr>
        <w:br/>
        <w:t>I turned my eyes to Kilian and found her frowning.</w:t>
      </w:r>
      <w:r w:rsidRPr="00432D26">
        <w:rPr>
          <w:rFonts w:ascii="Palatino" w:hAnsi="Palatino" w:cs="Times New Roman"/>
          <w:color w:val="000000" w:themeColor="text1"/>
        </w:rPr>
        <w:br/>
      </w:r>
      <w:r w:rsidRPr="00432D26">
        <w:rPr>
          <w:rFonts w:ascii="Palatino" w:hAnsi="Palatino" w:cs="Times New Roman"/>
          <w:color w:val="000000" w:themeColor="text1"/>
        </w:rPr>
        <w:br/>
        <w:t>“I’ll come,” she finally said. “You might need a mage, and I can be quiet if I need to.”</w:t>
      </w:r>
      <w:r w:rsidRPr="00432D26">
        <w:rPr>
          <w:rFonts w:ascii="Palatino" w:hAnsi="Palatino" w:cs="Times New Roman"/>
          <w:color w:val="000000" w:themeColor="text1"/>
        </w:rPr>
        <w:br/>
        <w:t xml:space="preserve">I hesitated before accepting that. Two sergeants, a lieutenant and the company’s captain </w:t>
      </w:r>
      <w:r w:rsidRPr="00432D26">
        <w:rPr>
          <w:rFonts w:ascii="Palatino" w:hAnsi="Palatino" w:cs="Times New Roman"/>
          <w:color w:val="000000" w:themeColor="text1"/>
        </w:rPr>
        <w:lastRenderedPageBreak/>
        <w:t xml:space="preserve">were quite a few assets to risk on a strike that might very well fail. </w:t>
      </w:r>
      <w:r w:rsidRPr="00432D26">
        <w:rPr>
          <w:rFonts w:ascii="Palatino" w:hAnsi="Palatino" w:cs="Times New Roman"/>
          <w:i/>
          <w:color w:val="000000" w:themeColor="text1"/>
        </w:rPr>
        <w:t>On the other hand, if we don’t succeed we’re pretty much fucked anyways. All or nothing, huh? Should I be worried how often that ends up being my play?</w:t>
      </w:r>
      <w:r w:rsidRPr="00432D26">
        <w:rPr>
          <w:rFonts w:ascii="Palatino" w:hAnsi="Palatino" w:cs="Times New Roman"/>
          <w:color w:val="000000" w:themeColor="text1"/>
        </w:rPr>
        <w:br/>
      </w:r>
      <w:r w:rsidRPr="00432D26">
        <w:rPr>
          <w:rFonts w:ascii="Palatino" w:hAnsi="Palatino" w:cs="Times New Roman"/>
          <w:color w:val="000000" w:themeColor="text1"/>
        </w:rPr>
        <w:br/>
        <w:t>“Nauk, you’ll be in command in my absence,” I ordered, tacitly accepting Kilian’s offer.</w:t>
      </w:r>
      <w:r w:rsidRPr="00432D26">
        <w:rPr>
          <w:rFonts w:ascii="Palatino" w:hAnsi="Palatino" w:cs="Times New Roman"/>
          <w:color w:val="000000" w:themeColor="text1"/>
        </w:rPr>
        <w:br/>
        <w:t>The orc in question cleared his throat. “Where do you want Rat Company deployed, then?” he asked. “Not to get too obvious, but the moment the Wolves are out Snatcher no longer needs us.”</w:t>
      </w:r>
      <w:r w:rsidRPr="00432D26">
        <w:rPr>
          <w:rFonts w:ascii="Palatino" w:hAnsi="Palatino" w:cs="Times New Roman"/>
          <w:color w:val="000000" w:themeColor="text1"/>
        </w:rPr>
        <w:br/>
      </w:r>
      <w:r w:rsidRPr="00432D26">
        <w:rPr>
          <w:rFonts w:ascii="Palatino" w:hAnsi="Palatino" w:cs="Times New Roman"/>
          <w:color w:val="000000" w:themeColor="text1"/>
        </w:rPr>
        <w:br/>
        <w:t>And there lay the thorniest of the thorns in my godsdamned side. Fox Company needed us to bolster their ranks on the walls only so long as there were two companies besieging them. If there were only Juniper and I left, I couldn’t be sure Snatcher wouldn’t decide to take his chances with the Hellhound and backstab Rat Company. As things stood, with most of my troops already behind the first wall I was pretty sure I could take his fort from him. But there’d be casualties, and then I’d be stuck in the same position he’d let me in to avoid: alone on the hill with Aisha and Juniper out for my blood. Not a feasible option, especially considering there were tunnels connecting to both their camps. The plan Snatcher had proposed was that I would strike at the Wolves under the cover of night while he made his move against First Company. On the surface that seemed to be on the level, but he’d left himself a door. He’d have the option of pulling out after Aisha was done and leave me to deal with a pissed off Juniper, shutting the tunnels down behind me. Something to avoid as much as possible.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My options were either to leave my survivors inside with him and have them ready for a fight in case he betrayed me or to have Rat Company bail out the moment I headed into Aisha’s camp. I was leaning more towards the second: even if this whole thing went south, I’d still have enough troops left to find another angle to victory. </w:t>
      </w:r>
      <w:r w:rsidRPr="00432D26">
        <w:rPr>
          <w:rFonts w:ascii="Palatino" w:hAnsi="Palatino" w:cs="Times New Roman"/>
          <w:i/>
          <w:color w:val="000000" w:themeColor="text1"/>
        </w:rPr>
        <w:t>And if I manage to drop Aisha while leaving the Foxes mostly intact behind their pretty little walls? I’m not sure it’s me Juniper will be pointing her blade at.</w:t>
      </w:r>
      <w:r w:rsidRPr="00432D26">
        <w:rPr>
          <w:rFonts w:ascii="Palatino" w:hAnsi="Palatino" w:cs="Times New Roman"/>
          <w:color w:val="000000" w:themeColor="text1"/>
        </w:rPr>
        <w:t xml:space="preserve"> That the Hellhound got to work cracking open Fox Company’s defences while I found a better position for the final confrontation was the best outcome I could hope for. Not that there was any chance of me getting there </w:t>
      </w:r>
      <w:r w:rsidRPr="00432D26">
        <w:rPr>
          <w:rFonts w:ascii="Palatino" w:hAnsi="Palatino" w:cs="Times New Roman"/>
          <w:i/>
          <w:color w:val="000000" w:themeColor="text1"/>
        </w:rPr>
        <w:t>now</w:t>
      </w:r>
      <w:r w:rsidRPr="00432D26">
        <w:rPr>
          <w:rFonts w:ascii="Palatino" w:hAnsi="Palatino" w:cs="Times New Roman"/>
          <w:color w:val="000000" w:themeColor="text1"/>
        </w:rPr>
        <w:t>, since just by thinking that I’d pretty much sent an engraved invitation to the Gods asking them to piss all over my plans.</w:t>
      </w:r>
      <w:r w:rsidRPr="00432D26">
        <w:rPr>
          <w:rFonts w:ascii="Palatino" w:hAnsi="Palatino" w:cs="Times New Roman"/>
          <w:color w:val="000000" w:themeColor="text1"/>
        </w:rPr>
        <w:br/>
      </w:r>
      <w:r w:rsidRPr="00432D26">
        <w:rPr>
          <w:rFonts w:ascii="Palatino" w:hAnsi="Palatino" w:cs="Times New Roman"/>
          <w:color w:val="000000" w:themeColor="text1"/>
        </w:rPr>
        <w:br/>
        <w:t>Still. It was worth a try.</w:t>
      </w:r>
      <w:r w:rsidRPr="00432D26">
        <w:rPr>
          <w:rFonts w:ascii="Palatino" w:hAnsi="Palatino" w:cs="Times New Roman"/>
          <w:color w:val="000000" w:themeColor="text1"/>
        </w:rPr>
        <w:br/>
      </w:r>
      <w:r w:rsidRPr="00432D26">
        <w:rPr>
          <w:rFonts w:ascii="Palatino" w:hAnsi="Palatino" w:cs="Times New Roman"/>
          <w:color w:val="000000" w:themeColor="text1"/>
        </w:rPr>
        <w:br/>
        <w:t>“Wait fifteen Hails after my team moves out and then take the company north,” I told him after chewing over my options a little longer. “Avoid fighting.”</w:t>
      </w:r>
      <w:r w:rsidRPr="00432D26">
        <w:rPr>
          <w:rFonts w:ascii="Palatino" w:hAnsi="Palatino" w:cs="Times New Roman"/>
          <w:color w:val="000000" w:themeColor="text1"/>
        </w:rPr>
        <w:br/>
      </w:r>
      <w:r w:rsidRPr="00432D26">
        <w:rPr>
          <w:rFonts w:ascii="Palatino" w:hAnsi="Palatino" w:cs="Times New Roman"/>
          <w:color w:val="000000" w:themeColor="text1"/>
        </w:rPr>
        <w:br/>
        <w:t>The large lieutenant shot me a bewildered look.</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br/>
        <w:t>“What the Hells are ‘Hails’,” he growled.</w:t>
      </w:r>
      <w:r w:rsidRPr="00432D26">
        <w:rPr>
          <w:rFonts w:ascii="Palatino" w:hAnsi="Palatino" w:cs="Times New Roman"/>
          <w:color w:val="000000" w:themeColor="text1"/>
        </w:rPr>
        <w:br/>
      </w:r>
      <w:r w:rsidRPr="00432D26">
        <w:rPr>
          <w:rFonts w:ascii="Palatino" w:hAnsi="Palatino" w:cs="Times New Roman"/>
          <w:color w:val="000000" w:themeColor="text1"/>
        </w:rPr>
        <w:br/>
        <w:t>Kilian snorted. “It’s the time it takes to recite one of their fancy House of Light hymns,” she explained, eyeing me amusedly. “Wrong gods for this neck of the woods, Captain.”</w:t>
      </w:r>
      <w:r w:rsidRPr="00432D26">
        <w:rPr>
          <w:rFonts w:ascii="Palatino" w:hAnsi="Palatino" w:cs="Times New Roman"/>
          <w:color w:val="000000" w:themeColor="text1"/>
        </w:rPr>
        <w:br/>
      </w:r>
      <w:r w:rsidRPr="00432D26">
        <w:rPr>
          <w:rFonts w:ascii="Palatino" w:hAnsi="Palatino" w:cs="Times New Roman"/>
          <w:color w:val="000000" w:themeColor="text1"/>
        </w:rPr>
        <w:br/>
        <w:t>“Right,” I coughed, somewhat embarrassed. “I, er, don’t know the equivalent for the Gods Below.”</w:t>
      </w:r>
      <w:r w:rsidRPr="00432D26">
        <w:rPr>
          <w:rFonts w:ascii="Palatino" w:hAnsi="Palatino" w:cs="Times New Roman"/>
          <w:color w:val="000000" w:themeColor="text1"/>
        </w:rPr>
        <w:br/>
      </w:r>
      <w:r w:rsidRPr="00432D26">
        <w:rPr>
          <w:rFonts w:ascii="Palatino" w:hAnsi="Palatino" w:cs="Times New Roman"/>
          <w:color w:val="000000" w:themeColor="text1"/>
        </w:rPr>
        <w:br/>
        <w:t>“About six basic line drills,” the redheaded lieutenant said after pausing an instant to close her eyes and think. “The Hellgods don’t really go for hymns, as it happens. Probably safer to stick with Legion exercises.”</w:t>
      </w:r>
      <w:r w:rsidRPr="00432D26">
        <w:rPr>
          <w:rFonts w:ascii="Palatino" w:hAnsi="Palatino" w:cs="Times New Roman"/>
          <w:color w:val="000000" w:themeColor="text1"/>
        </w:rPr>
        <w:br/>
      </w:r>
      <w:r w:rsidRPr="00432D26">
        <w:rPr>
          <w:rFonts w:ascii="Palatino" w:hAnsi="Palatino" w:cs="Times New Roman"/>
          <w:color w:val="000000" w:themeColor="text1"/>
        </w:rPr>
        <w:br/>
        <w:t>Clearly I’d need to actually learn those at some point. My lessons had been rather sparse in that regard, as it happened. After teaching me the bare essentials of fighting as a legionary, Captain and Black had focused on other kinds of swordsmanship. I’d never actually seen my teacher use a scutum outside of those first few mornings: Black usually favoured a smaller kite shield with his short sword and taught me with the same.</w:t>
      </w:r>
      <w:r w:rsidRPr="00432D26">
        <w:rPr>
          <w:rFonts w:ascii="Palatino" w:hAnsi="Palatino" w:cs="Times New Roman"/>
          <w:color w:val="000000" w:themeColor="text1"/>
        </w:rPr>
        <w:br/>
      </w:r>
      <w:r w:rsidRPr="00432D26">
        <w:rPr>
          <w:rFonts w:ascii="Palatino" w:hAnsi="Palatino" w:cs="Times New Roman"/>
          <w:color w:val="000000" w:themeColor="text1"/>
        </w:rPr>
        <w:br/>
        <w:t>“Duly noted,” I grunted. “That should be it for the moment, unless anyone else has a point to raise?”</w:t>
      </w:r>
      <w:r w:rsidRPr="00432D26">
        <w:rPr>
          <w:rFonts w:ascii="Palatino" w:hAnsi="Palatino" w:cs="Times New Roman"/>
          <w:color w:val="000000" w:themeColor="text1"/>
        </w:rPr>
        <w:br/>
      </w:r>
      <w:r w:rsidRPr="00432D26">
        <w:rPr>
          <w:rFonts w:ascii="Palatino" w:hAnsi="Palatino" w:cs="Times New Roman"/>
          <w:color w:val="000000" w:themeColor="text1"/>
        </w:rPr>
        <w:br/>
        <w:t>No one did, and they took heed of the implied dismissal. I motioned for Kilian to stick around as the others started leaving, not bothering to vocalize the order. The pale-skinned girl looked surprised but she sat back down without a comment. I waited for the other officers to be at a safe distance before clearing my throat.</w:t>
      </w:r>
      <w:r w:rsidRPr="00432D26">
        <w:rPr>
          <w:rFonts w:ascii="Palatino" w:hAnsi="Palatino" w:cs="Times New Roman"/>
          <w:color w:val="000000" w:themeColor="text1"/>
        </w:rPr>
        <w:br/>
      </w:r>
      <w:r w:rsidRPr="00432D26">
        <w:rPr>
          <w:rFonts w:ascii="Palatino" w:hAnsi="Palatino" w:cs="Times New Roman"/>
          <w:color w:val="000000" w:themeColor="text1"/>
        </w:rPr>
        <w:br/>
        <w:t>“There’s a thing I’d like clarified before we head into combat,” I told her. “I’ve heard you can be incapacitated if you draw too much on magic – something about creature blood?”</w:t>
      </w:r>
      <w:r w:rsidRPr="00432D26">
        <w:rPr>
          <w:rFonts w:ascii="Palatino" w:hAnsi="Palatino" w:cs="Times New Roman"/>
          <w:color w:val="000000" w:themeColor="text1"/>
        </w:rPr>
        <w:br/>
        <w:t>The lieutenant sighed, fine lashes fluttering over hazel eyes.</w:t>
      </w:r>
      <w:r w:rsidRPr="00432D26">
        <w:rPr>
          <w:rFonts w:ascii="Palatino" w:hAnsi="Palatino" w:cs="Times New Roman"/>
          <w:color w:val="000000" w:themeColor="text1"/>
        </w:rPr>
        <w:br/>
      </w:r>
      <w:r w:rsidRPr="00432D26">
        <w:rPr>
          <w:rFonts w:ascii="Palatino" w:hAnsi="Palatino" w:cs="Times New Roman"/>
          <w:color w:val="000000" w:themeColor="text1"/>
        </w:rPr>
        <w:br/>
        <w:t>“Hakram?” she asked in a resigned tone.</w:t>
      </w:r>
      <w:r w:rsidRPr="00432D26">
        <w:rPr>
          <w:rFonts w:ascii="Palatino" w:hAnsi="Palatino" w:cs="Times New Roman"/>
          <w:color w:val="000000" w:themeColor="text1"/>
        </w:rPr>
        <w:br/>
      </w:r>
      <w:r w:rsidRPr="00432D26">
        <w:rPr>
          <w:rFonts w:ascii="Palatino" w:hAnsi="Palatino" w:cs="Times New Roman"/>
          <w:color w:val="000000" w:themeColor="text1"/>
        </w:rPr>
        <w:br/>
        <w:t>I snorted. “Surprisingly enough, no. Got it out of Nauk.”</w:t>
      </w:r>
      <w:r w:rsidRPr="00432D26">
        <w:rPr>
          <w:rFonts w:ascii="Palatino" w:hAnsi="Palatino" w:cs="Times New Roman"/>
          <w:color w:val="000000" w:themeColor="text1"/>
        </w:rPr>
        <w:br/>
      </w:r>
      <w:r w:rsidRPr="00432D26">
        <w:rPr>
          <w:rFonts w:ascii="Palatino" w:hAnsi="Palatino" w:cs="Times New Roman"/>
          <w:color w:val="000000" w:themeColor="text1"/>
        </w:rPr>
        <w:br/>
        <w:t>“Like he’s one to talk, the bloody failed berserker,” she muttered.</w:t>
      </w:r>
      <w:r w:rsidRPr="00432D26">
        <w:rPr>
          <w:rFonts w:ascii="Palatino" w:hAnsi="Palatino" w:cs="Times New Roman"/>
          <w:color w:val="000000" w:themeColor="text1"/>
        </w:rPr>
        <w:br/>
      </w:r>
      <w:r w:rsidRPr="00432D26">
        <w:rPr>
          <w:rFonts w:ascii="Palatino" w:hAnsi="Palatino" w:cs="Times New Roman"/>
          <w:color w:val="000000" w:themeColor="text1"/>
        </w:rPr>
        <w:br/>
        <w:t>“I don’t mean to pry into personal matters,” I said. Not strictly true, but I figured I might as well pretend not to be nosy. “I just want to know how it might affect things.”</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Either she bought that or she was polite enough to pretend to. Pushing back a strand of red hair into the sides of her pixie cut, the lieutenant took a deep breath.</w:t>
      </w:r>
      <w:r w:rsidRPr="00432D26">
        <w:rPr>
          <w:rFonts w:ascii="Palatino" w:hAnsi="Palatino" w:cs="Times New Roman"/>
          <w:color w:val="000000" w:themeColor="text1"/>
        </w:rPr>
        <w:br/>
      </w:r>
      <w:r w:rsidRPr="00432D26">
        <w:rPr>
          <w:rFonts w:ascii="Palatino" w:hAnsi="Palatino" w:cs="Times New Roman"/>
          <w:color w:val="000000" w:themeColor="text1"/>
        </w:rPr>
        <w:br/>
        <w:t>“My grandmother was one of the Fae,” she said.</w:t>
      </w:r>
      <w:r w:rsidRPr="00432D26">
        <w:rPr>
          <w:rFonts w:ascii="Palatino" w:hAnsi="Palatino" w:cs="Times New Roman"/>
          <w:color w:val="000000" w:themeColor="text1"/>
        </w:rPr>
        <w:br/>
      </w:r>
      <w:r w:rsidRPr="00432D26">
        <w:rPr>
          <w:rFonts w:ascii="Palatino" w:hAnsi="Palatino" w:cs="Times New Roman"/>
          <w:color w:val="000000" w:themeColor="text1"/>
        </w:rPr>
        <w:br/>
        <w:t>I blinked in surprise. “Like the ones in the Waning Woods, or does that mean something different in Praes?”</w:t>
      </w:r>
      <w:r w:rsidRPr="00432D26">
        <w:rPr>
          <w:rFonts w:ascii="Palatino" w:hAnsi="Palatino" w:cs="Times New Roman"/>
          <w:color w:val="000000" w:themeColor="text1"/>
        </w:rPr>
        <w:br/>
      </w:r>
      <w:r w:rsidRPr="00432D26">
        <w:rPr>
          <w:rFonts w:ascii="Palatino" w:hAnsi="Palatino" w:cs="Times New Roman"/>
          <w:color w:val="000000" w:themeColor="text1"/>
        </w:rPr>
        <w:br/>
        <w:t>She eyed me cautiously. “I keep forgetting you’re Callowan,” she admitted. “The Fae are… not popular around here, even in the Green Stretch.”</w:t>
      </w:r>
      <w:r w:rsidRPr="00432D26">
        <w:rPr>
          <w:rFonts w:ascii="Palatino" w:hAnsi="Palatino" w:cs="Times New Roman"/>
          <w:color w:val="000000" w:themeColor="text1"/>
        </w:rPr>
        <w:br/>
      </w:r>
      <w:r w:rsidRPr="00432D26">
        <w:rPr>
          <w:rFonts w:ascii="Palatino" w:hAnsi="Palatino" w:cs="Times New Roman"/>
          <w:color w:val="000000" w:themeColor="text1"/>
        </w:rPr>
        <w:br/>
        <w:t>I raised an eyebrow. “I mean, they kill Callowans too whenever one’s stupid enough to go too deep into the forest but it’s not exactly a big deal. They never wander out and the path to Refuge is supposed to be safe.”</w:t>
      </w:r>
      <w:r w:rsidRPr="00432D26">
        <w:rPr>
          <w:rFonts w:ascii="Palatino" w:hAnsi="Palatino" w:cs="Times New Roman"/>
          <w:color w:val="000000" w:themeColor="text1"/>
        </w:rPr>
        <w:br/>
      </w:r>
      <w:r w:rsidRPr="00432D26">
        <w:rPr>
          <w:rFonts w:ascii="Palatino" w:hAnsi="Palatino" w:cs="Times New Roman"/>
          <w:color w:val="000000" w:themeColor="text1"/>
        </w:rPr>
        <w:br/>
        <w:t>“The benefits of having a former Calamity ruling your city,” Kilian noted. “The blood’s pretty diluted, but I still got some things out of it. Mostly the unusual hair and some mage tricks that require control beyond what most humans can manage.”</w:t>
      </w:r>
      <w:r w:rsidRPr="00432D26">
        <w:rPr>
          <w:rFonts w:ascii="Palatino" w:hAnsi="Palatino" w:cs="Times New Roman"/>
          <w:color w:val="000000" w:themeColor="text1"/>
        </w:rPr>
        <w:br/>
      </w:r>
      <w:r w:rsidRPr="00432D26">
        <w:rPr>
          <w:rFonts w:ascii="Palatino" w:hAnsi="Palatino" w:cs="Times New Roman"/>
          <w:color w:val="000000" w:themeColor="text1"/>
        </w:rPr>
        <w:br/>
        <w:t>“I’m not really seeing downsides, so far,” I pointed out. “Well, besides the racism. But that was kind of given already, what with you being Duni.”</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“Isn’t it just?” she replied bitterly. “You’d think with the fucking </w:t>
      </w:r>
      <w:r w:rsidRPr="00432D26">
        <w:rPr>
          <w:rFonts w:ascii="Palatino" w:hAnsi="Palatino" w:cs="Times New Roman"/>
          <w:i/>
          <w:color w:val="000000" w:themeColor="text1"/>
        </w:rPr>
        <w:t>Black Knight</w:t>
      </w:r>
      <w:r w:rsidRPr="00432D26">
        <w:rPr>
          <w:rFonts w:ascii="Palatino" w:hAnsi="Palatino" w:cs="Times New Roman"/>
          <w:color w:val="000000" w:themeColor="text1"/>
        </w:rPr>
        <w:t xml:space="preserve"> being one of us they’d start holding their tongues, but it doesn’t seem to have changed anything.” She took another deep breath, forcing herself to return to the original subject. “Anyway. You’ll note I don’t have wings, which Fae are supposed to have. Whenever I draw in too much power my body tries to make some, which fucks with my head and occasionally makes me lose control over the magic.”</w:t>
      </w:r>
      <w:r w:rsidRPr="00432D26">
        <w:rPr>
          <w:rFonts w:ascii="Palatino" w:hAnsi="Palatino" w:cs="Times New Roman"/>
          <w:color w:val="000000" w:themeColor="text1"/>
        </w:rPr>
        <w:br/>
      </w:r>
      <w:r w:rsidRPr="00432D26">
        <w:rPr>
          <w:rFonts w:ascii="Palatino" w:hAnsi="Palatino" w:cs="Times New Roman"/>
          <w:color w:val="000000" w:themeColor="text1"/>
        </w:rPr>
        <w:br/>
        <w:t>“That sound bad,” I contributed helpfully.</w:t>
      </w:r>
      <w:r w:rsidRPr="00432D26">
        <w:rPr>
          <w:rFonts w:ascii="Palatino" w:hAnsi="Palatino" w:cs="Times New Roman"/>
          <w:color w:val="000000" w:themeColor="text1"/>
        </w:rPr>
        <w:br/>
      </w:r>
      <w:r w:rsidRPr="00432D26">
        <w:rPr>
          <w:rFonts w:ascii="Palatino" w:hAnsi="Palatino" w:cs="Times New Roman"/>
          <w:color w:val="000000" w:themeColor="text1"/>
        </w:rPr>
        <w:br/>
        <w:t>“Pretty bad,” she agreed with the ghost of a smile.</w:t>
      </w:r>
      <w:r w:rsidRPr="00432D26">
        <w:rPr>
          <w:rFonts w:ascii="Palatino" w:hAnsi="Palatino" w:cs="Times New Roman"/>
          <w:color w:val="000000" w:themeColor="text1"/>
        </w:rPr>
        <w:br/>
      </w:r>
      <w:r w:rsidRPr="00432D26">
        <w:rPr>
          <w:rFonts w:ascii="Palatino" w:hAnsi="Palatino" w:cs="Times New Roman"/>
          <w:color w:val="000000" w:themeColor="text1"/>
        </w:rPr>
        <w:br/>
        <w:t>“But you know your limits?” I probed.</w:t>
      </w:r>
      <w:r w:rsidRPr="00432D26">
        <w:rPr>
          <w:rFonts w:ascii="Palatino" w:hAnsi="Palatino" w:cs="Times New Roman"/>
          <w:color w:val="000000" w:themeColor="text1"/>
        </w:rPr>
        <w:br/>
      </w:r>
      <w:r w:rsidRPr="00432D26">
        <w:rPr>
          <w:rFonts w:ascii="Palatino" w:hAnsi="Palatino" w:cs="Times New Roman"/>
          <w:color w:val="000000" w:themeColor="text1"/>
        </w:rPr>
        <w:br/>
        <w:t>“Learned them the hard way,” Kilian grimaced.</w:t>
      </w:r>
      <w:r w:rsidRPr="00432D26">
        <w:rPr>
          <w:rFonts w:ascii="Palatino" w:hAnsi="Palatino" w:cs="Times New Roman"/>
          <w:color w:val="000000" w:themeColor="text1"/>
        </w:rPr>
        <w:br/>
      </w:r>
      <w:r w:rsidRPr="00432D26">
        <w:rPr>
          <w:rFonts w:ascii="Palatino" w:hAnsi="Palatino" w:cs="Times New Roman"/>
          <w:color w:val="000000" w:themeColor="text1"/>
        </w:rPr>
        <w:br/>
        <w:t>“All I needed to know,” I told her, clapping her shoulder in reassurance. “I’ll let you brief your tenth, I need to have a talk with Captain Snatcher.”</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She nodded and I rose to my feet, rolling my shoulder under the chain mail. Wearing it for so long was killing my muscles, especially without a proper aketon under to soften the weight. Legionaries were issued something thinner than the padded jacket I was used to, though admittedly mine was meant to be worn with mail.</w:t>
      </w:r>
      <w:r w:rsidRPr="00432D26">
        <w:rPr>
          <w:rFonts w:ascii="Palatino" w:hAnsi="Palatino" w:cs="Times New Roman"/>
          <w:color w:val="000000" w:themeColor="text1"/>
        </w:rPr>
        <w:br/>
      </w:r>
      <w:r w:rsidRPr="00432D26">
        <w:rPr>
          <w:rFonts w:ascii="Palatino" w:hAnsi="Palatino" w:cs="Times New Roman"/>
          <w:color w:val="000000" w:themeColor="text1"/>
        </w:rPr>
        <w:br/>
        <w:t>“Captain,” Kilian suddenly called out.</w:t>
      </w:r>
      <w:r w:rsidRPr="00432D26">
        <w:rPr>
          <w:rFonts w:ascii="Palatino" w:hAnsi="Palatino" w:cs="Times New Roman"/>
          <w:color w:val="000000" w:themeColor="text1"/>
        </w:rPr>
        <w:br/>
      </w:r>
      <w:r w:rsidRPr="00432D26">
        <w:rPr>
          <w:rFonts w:ascii="Palatino" w:hAnsi="Palatino" w:cs="Times New Roman"/>
          <w:color w:val="000000" w:themeColor="text1"/>
        </w:rPr>
        <w:br/>
        <w:t>I half-turned to meet her eyes. “Lieutenant?”</w:t>
      </w:r>
      <w:r w:rsidRPr="00432D26">
        <w:rPr>
          <w:rFonts w:ascii="Palatino" w:hAnsi="Palatino" w:cs="Times New Roman"/>
          <w:color w:val="000000" w:themeColor="text1"/>
        </w:rPr>
        <w:br/>
      </w:r>
      <w:r w:rsidRPr="00432D26">
        <w:rPr>
          <w:rFonts w:ascii="Palatino" w:hAnsi="Palatino" w:cs="Times New Roman"/>
          <w:color w:val="000000" w:themeColor="text1"/>
        </w:rPr>
        <w:br/>
        <w:t>“Thank you,” she said, looking away.</w:t>
      </w:r>
      <w:r w:rsidRPr="00432D26">
        <w:rPr>
          <w:rFonts w:ascii="Palatino" w:hAnsi="Palatino" w:cs="Times New Roman"/>
          <w:color w:val="000000" w:themeColor="text1"/>
        </w:rPr>
        <w:br/>
      </w:r>
      <w:r w:rsidRPr="00432D26">
        <w:rPr>
          <w:rFonts w:ascii="Palatino" w:hAnsi="Palatino" w:cs="Times New Roman"/>
          <w:color w:val="000000" w:themeColor="text1"/>
        </w:rPr>
        <w:br/>
        <w:t>“Any time, Kilian,” I replied quietly.</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I hated the part of myself that coldly noted she was more loyal to me now than ever before, but I did not ignore it. </w:t>
      </w:r>
      <w:r w:rsidRPr="00432D26">
        <w:rPr>
          <w:rFonts w:ascii="Palatino" w:hAnsi="Palatino" w:cs="Times New Roman"/>
          <w:i/>
          <w:color w:val="000000" w:themeColor="text1"/>
        </w:rPr>
        <w:t>Guilt is fine. Healthy, even. But I will not let it stop me</w:t>
      </w:r>
      <w:r w:rsidRPr="00432D26">
        <w:rPr>
          <w:rFonts w:ascii="Palatino" w:hAnsi="Palatino" w:cs="Times New Roman"/>
          <w:color w:val="000000" w:themeColor="text1"/>
        </w:rPr>
        <w:t>. Thumb rubbing the hilt of my sword, I went to find Snatcher. There were still details to hash out, and all of my ambitions would be for naught if I lost today.</w:t>
      </w:r>
      <w:r w:rsidRPr="00432D26">
        <w:rPr>
          <w:rFonts w:ascii="Palatino" w:hAnsi="Palatino" w:cs="Times New Roman"/>
          <w:color w:val="000000" w:themeColor="text1"/>
        </w:rPr>
        <w:br/>
      </w:r>
      <w:r w:rsidRPr="00432D26">
        <w:rPr>
          <w:rFonts w:ascii="Palatino" w:hAnsi="Palatino" w:cs="Times New Roman"/>
          <w:color w:val="000000" w:themeColor="text1"/>
        </w:rPr>
        <w:br/>
        <w:t>Arranging a meeting ended up a more complicated matter than I would have thought. Snatcher was inside the fort, and that meant going across the – possibly – mined field. I asked one of the sergeants still at the wall and he informed me that my fellow captain had left instructions that I be escorted to him if I asked. I was guided across on a hilarious overcomplicated path by a cadet in what I suspected was far from the most efficient route. I did my best to commit it to memory anyway: for all I knew, I might need to use it before the melee was done. To my surprise, I came to find the goblin captain doing manual labour. The wooden platform I’d glimpsed earlier today was being linked to the ground by a minimalist ramp: Snatcher was part of a group of half a dozen goblins laying the finishing touches on it. He gestured for one of the sentries to replace him when he saw me, patting down his clothes to get some of the dust out of them.</w:t>
      </w:r>
      <w:r w:rsidRPr="00432D26">
        <w:rPr>
          <w:rFonts w:ascii="Palatino" w:hAnsi="Palatino" w:cs="Times New Roman"/>
          <w:color w:val="000000" w:themeColor="text1"/>
        </w:rPr>
        <w:br/>
      </w:r>
      <w:r w:rsidRPr="00432D26">
        <w:rPr>
          <w:rFonts w:ascii="Palatino" w:hAnsi="Palatino" w:cs="Times New Roman"/>
          <w:color w:val="000000" w:themeColor="text1"/>
        </w:rPr>
        <w:br/>
        <w:t>“Captain Callow,” he greeted me. “I take it you’re done briefing your officers?”</w:t>
      </w:r>
      <w:r w:rsidRPr="00432D26">
        <w:rPr>
          <w:rFonts w:ascii="Palatino" w:hAnsi="Palatino" w:cs="Times New Roman"/>
          <w:color w:val="000000" w:themeColor="text1"/>
        </w:rPr>
        <w:br/>
      </w:r>
      <w:r w:rsidRPr="00432D26">
        <w:rPr>
          <w:rFonts w:ascii="Palatino" w:hAnsi="Palatino" w:cs="Times New Roman"/>
          <w:color w:val="000000" w:themeColor="text1"/>
        </w:rPr>
        <w:br/>
        <w:t>“They’ll be read when the time comes,” I agreed. “Just one last thing to go over with you – I’ll be taking a small team through the tunnels, not the entire company. Lieutenant Nauk will be taking most of my cadets north while I’m targeting Aisha’s officers.”</w:t>
      </w:r>
      <w:r w:rsidRPr="00432D26">
        <w:rPr>
          <w:rFonts w:ascii="Palatino" w:hAnsi="Palatino" w:cs="Times New Roman"/>
          <w:color w:val="000000" w:themeColor="text1"/>
        </w:rPr>
        <w:br/>
        <w:t>I did not phrase it as a request because it was not up for debate. Snatcher studied me with a calm face.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“Fair enough,” he conceded. “I’ll notify my officers. One of my cadets has volunteered to guide you through the tunnels.” He paused. “If I may say so, Captain Callow, you’re a </w:t>
      </w:r>
      <w:r w:rsidRPr="00432D26">
        <w:rPr>
          <w:rFonts w:ascii="Palatino" w:hAnsi="Palatino" w:cs="Times New Roman"/>
          <w:color w:val="000000" w:themeColor="text1"/>
        </w:rPr>
        <w:lastRenderedPageBreak/>
        <w:t>rather quick study. It has been a pleasure to work with you.”</w:t>
      </w:r>
      <w:r w:rsidRPr="00432D26">
        <w:rPr>
          <w:rFonts w:ascii="Palatino" w:hAnsi="Palatino" w:cs="Times New Roman"/>
          <w:color w:val="000000" w:themeColor="text1"/>
        </w:rPr>
        <w:br/>
      </w:r>
      <w:r w:rsidRPr="00432D26">
        <w:rPr>
          <w:rFonts w:ascii="Palatino" w:hAnsi="Palatino" w:cs="Times New Roman"/>
          <w:color w:val="000000" w:themeColor="text1"/>
        </w:rPr>
        <w:br/>
        <w:t>“The same to you,” I replied, somewhat surprised to find I meant it.</w:t>
      </w:r>
      <w:r w:rsidRPr="00432D26">
        <w:rPr>
          <w:rFonts w:ascii="Palatino" w:hAnsi="Palatino" w:cs="Times New Roman"/>
          <w:color w:val="000000" w:themeColor="text1"/>
        </w:rPr>
        <w:br/>
      </w:r>
      <w:r w:rsidRPr="00432D26">
        <w:rPr>
          <w:rFonts w:ascii="Palatino" w:hAnsi="Palatino" w:cs="Times New Roman"/>
          <w:color w:val="000000" w:themeColor="text1"/>
        </w:rPr>
        <w:br/>
        <w:t>Snatcher was a pleasant enough sort, and by far the politest goblin I’d ever come across. Talking with General Sacker had been like having a knife at my throat the whole time, I couldn’t help but think that Pickler was only ever half-listening when I spoke and the less said about Robber the better. I enjoyed the malevolent little sergeant, true, but if he ever met politeness in a dark alley he’d knife it and rob the corpse.</w:t>
      </w:r>
      <w:r w:rsidRPr="00432D26">
        <w:rPr>
          <w:rFonts w:ascii="Palatino" w:hAnsi="Palatino" w:cs="Times New Roman"/>
          <w:color w:val="000000" w:themeColor="text1"/>
        </w:rPr>
        <w:br/>
      </w:r>
      <w:r w:rsidRPr="00432D26">
        <w:rPr>
          <w:rFonts w:ascii="Palatino" w:hAnsi="Palatino" w:cs="Times New Roman"/>
          <w:color w:val="000000" w:themeColor="text1"/>
        </w:rPr>
        <w:br/>
        <w:t>“All of the Deoraithe attending the College show promise,” the other captain noted. “It’s a shame so few of you actually serve in the Legions afterwards.”</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I’d had no idea whatsoever that there were any of the People around, but I kept my surprise off of my face. </w:t>
      </w:r>
      <w:r w:rsidRPr="00432D26">
        <w:rPr>
          <w:rFonts w:ascii="Palatino" w:hAnsi="Palatino" w:cs="Times New Roman"/>
          <w:i/>
          <w:color w:val="000000" w:themeColor="text1"/>
        </w:rPr>
        <w:t>Why the Hells would Deoraithe go through a Praesi officer school?</w:t>
      </w:r>
      <w:r w:rsidRPr="00432D26">
        <w:rPr>
          <w:rFonts w:ascii="Palatino" w:hAnsi="Palatino" w:cs="Times New Roman"/>
          <w:color w:val="000000" w:themeColor="text1"/>
        </w:rPr>
        <w:br/>
      </w:r>
      <w:r w:rsidRPr="00432D26">
        <w:rPr>
          <w:rFonts w:ascii="Palatino" w:hAnsi="Palatino" w:cs="Times New Roman"/>
          <w:color w:val="000000" w:themeColor="text1"/>
        </w:rPr>
        <w:br/>
        <w:t>“You’re the first Praesi I’ve heard referring to them as anything other than Wallerspawn,” I replied instead, subtly steering the subject away from my ignorance.</w:t>
      </w:r>
      <w:r w:rsidRPr="00432D26">
        <w:rPr>
          <w:rFonts w:ascii="Palatino" w:hAnsi="Palatino" w:cs="Times New Roman"/>
          <w:color w:val="000000" w:themeColor="text1"/>
        </w:rPr>
        <w:br/>
        <w:t>Snatcher shrugged.</w:t>
      </w:r>
      <w:r w:rsidRPr="00432D26">
        <w:rPr>
          <w:rFonts w:ascii="Palatino" w:hAnsi="Palatino" w:cs="Times New Roman"/>
          <w:color w:val="000000" w:themeColor="text1"/>
        </w:rPr>
        <w:br/>
      </w:r>
      <w:r w:rsidRPr="00432D26">
        <w:rPr>
          <w:rFonts w:ascii="Palatino" w:hAnsi="Palatino" w:cs="Times New Roman"/>
          <w:color w:val="000000" w:themeColor="text1"/>
        </w:rPr>
        <w:br/>
        <w:t>“The Grey Eyries are a long way from the Wall,” he replied. “Unlike the Clans, the Tribes have no bloody history with the Duchy of Daoine and no grudge to go along with it.”</w:t>
      </w:r>
      <w:r w:rsidRPr="00432D26">
        <w:rPr>
          <w:rFonts w:ascii="Palatino" w:hAnsi="Palatino" w:cs="Times New Roman"/>
          <w:color w:val="000000" w:themeColor="text1"/>
        </w:rPr>
        <w:br/>
        <w:t>I nodded slowly. That was good to know. It was hard to break the habit of thinking of the Empire as a monolithic entity: even now that I’d learned of the different forces at work inside of it I still had a tendency to assume general opinions remained the same regardless of ethnicity. I considered leaving the conversation at that, but my eyes flicked to the platform and I decided to push my luck.</w:t>
      </w:r>
      <w:r w:rsidRPr="00432D26">
        <w:rPr>
          <w:rFonts w:ascii="Palatino" w:hAnsi="Palatino" w:cs="Times New Roman"/>
          <w:color w:val="000000" w:themeColor="text1"/>
        </w:rPr>
        <w:br/>
      </w:r>
      <w:r w:rsidRPr="00432D26">
        <w:rPr>
          <w:rFonts w:ascii="Palatino" w:hAnsi="Palatino" w:cs="Times New Roman"/>
          <w:color w:val="000000" w:themeColor="text1"/>
        </w:rPr>
        <w:br/>
        <w:t>“If you don’t mind my asking,” I spoke, “what is that thing for? I’ve been wondering since Rat Company first set camp.”</w:t>
      </w:r>
      <w:r w:rsidRPr="00432D26">
        <w:rPr>
          <w:rFonts w:ascii="Palatino" w:hAnsi="Palatino" w:cs="Times New Roman"/>
          <w:color w:val="000000" w:themeColor="text1"/>
        </w:rPr>
        <w:br/>
      </w:r>
      <w:r w:rsidRPr="00432D26">
        <w:rPr>
          <w:rFonts w:ascii="Palatino" w:hAnsi="Palatino" w:cs="Times New Roman"/>
          <w:color w:val="000000" w:themeColor="text1"/>
        </w:rPr>
        <w:br/>
        <w:t>Snatcher smiled a tad nastily, though the nastiness did not feel like it was directed at me.</w:t>
      </w:r>
      <w:r w:rsidRPr="00432D26">
        <w:rPr>
          <w:rFonts w:ascii="Palatino" w:hAnsi="Palatino" w:cs="Times New Roman"/>
          <w:color w:val="000000" w:themeColor="text1"/>
        </w:rPr>
        <w:br/>
        <w:t>“My little surprise for Juniper,” he replied. “Did you pay attention to the stocks?”</w:t>
      </w:r>
      <w:r w:rsidRPr="00432D26">
        <w:rPr>
          <w:rFonts w:ascii="Palatino" w:hAnsi="Palatino" w:cs="Times New Roman"/>
          <w:color w:val="000000" w:themeColor="text1"/>
        </w:rPr>
        <w:br/>
      </w:r>
      <w:r w:rsidRPr="00432D26">
        <w:rPr>
          <w:rFonts w:ascii="Palatino" w:hAnsi="Palatino" w:cs="Times New Roman"/>
          <w:color w:val="000000" w:themeColor="text1"/>
        </w:rPr>
        <w:br/>
        <w:t>I nodded. “Though I don’t recall anything shedding light on this.”</w:t>
      </w:r>
      <w:r w:rsidRPr="00432D26">
        <w:rPr>
          <w:rFonts w:ascii="Palatino" w:hAnsi="Palatino" w:cs="Times New Roman"/>
          <w:color w:val="000000" w:themeColor="text1"/>
        </w:rPr>
        <w:br/>
      </w:r>
      <w:r w:rsidRPr="00432D26">
        <w:rPr>
          <w:rFonts w:ascii="Palatino" w:hAnsi="Palatino" w:cs="Times New Roman"/>
          <w:color w:val="000000" w:themeColor="text1"/>
        </w:rPr>
        <w:br/>
        <w:t>“It’s a common mistake to only keep track of the munitions,” the goblin said. “It leads people to miss things like my requesting a large bowstring, nails and iron plate.”</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A large bowstring? What would he use that for? I frowned. Fox Company was, at its core, a sapper company. The function of the sappers in the broader Legion was the use of goblin munitions, the building of fortifications and…</w:t>
      </w:r>
      <w:r w:rsidRPr="00432D26">
        <w:rPr>
          <w:rFonts w:ascii="Palatino" w:hAnsi="Palatino" w:cs="Times New Roman"/>
          <w:color w:val="000000" w:themeColor="text1"/>
        </w:rPr>
        <w:br/>
      </w:r>
      <w:r w:rsidRPr="00432D26">
        <w:rPr>
          <w:rFonts w:ascii="Palatino" w:hAnsi="Palatino" w:cs="Times New Roman"/>
          <w:color w:val="000000" w:themeColor="text1"/>
        </w:rPr>
        <w:br/>
        <w:t>“I thought siege weaponry was forbidden,” I said.</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“Bringing one is forbidden,” Snatcher corrected me. “The regulations say nothing about </w:t>
      </w:r>
      <w:r w:rsidRPr="00432D26">
        <w:rPr>
          <w:rFonts w:ascii="Palatino" w:hAnsi="Palatino" w:cs="Times New Roman"/>
          <w:i/>
          <w:color w:val="000000" w:themeColor="text1"/>
        </w:rPr>
        <w:t>building</w:t>
      </w:r>
      <w:r w:rsidRPr="00432D26">
        <w:rPr>
          <w:rFonts w:ascii="Palatino" w:hAnsi="Palatino" w:cs="Times New Roman"/>
          <w:color w:val="000000" w:themeColor="text1"/>
        </w:rPr>
        <w:t xml:space="preserve"> one.”</w:t>
      </w:r>
      <w:r w:rsidRPr="00432D26">
        <w:rPr>
          <w:rFonts w:ascii="Palatino" w:hAnsi="Palatino" w:cs="Times New Roman"/>
          <w:color w:val="000000" w:themeColor="text1"/>
        </w:rPr>
        <w:br/>
      </w:r>
      <w:r w:rsidRPr="00432D26">
        <w:rPr>
          <w:rFonts w:ascii="Palatino" w:hAnsi="Palatino" w:cs="Times New Roman"/>
          <w:color w:val="000000" w:themeColor="text1"/>
        </w:rPr>
        <w:br/>
        <w:t>Another detail fell into place.</w:t>
      </w:r>
      <w:r w:rsidRPr="00432D26">
        <w:rPr>
          <w:rFonts w:ascii="Palatino" w:hAnsi="Palatino" w:cs="Times New Roman"/>
          <w:color w:val="000000" w:themeColor="text1"/>
        </w:rPr>
        <w:br/>
      </w:r>
      <w:r w:rsidRPr="00432D26">
        <w:rPr>
          <w:rFonts w:ascii="Palatino" w:hAnsi="Palatino" w:cs="Times New Roman"/>
          <w:color w:val="000000" w:themeColor="text1"/>
        </w:rPr>
        <w:br/>
        <w:t>“So that’s why my scouts found tracks coming from the woods. You were bringing back materials to work with.”</w:t>
      </w:r>
      <w:r w:rsidRPr="00432D26">
        <w:rPr>
          <w:rFonts w:ascii="Palatino" w:hAnsi="Palatino" w:cs="Times New Roman"/>
          <w:color w:val="000000" w:themeColor="text1"/>
        </w:rPr>
        <w:br/>
      </w:r>
      <w:r w:rsidRPr="00432D26">
        <w:rPr>
          <w:rFonts w:ascii="Palatino" w:hAnsi="Palatino" w:cs="Times New Roman"/>
          <w:color w:val="000000" w:themeColor="text1"/>
        </w:rPr>
        <w:br/>
        <w:t>“It was a gamble,” Snatcher admitted. “There was no way of telling whether or not our battlefield would have lumber on it, and I must admit the ballista we’ve cobbled together is rather crude.”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A </w:t>
      </w:r>
      <w:r w:rsidRPr="00432D26">
        <w:rPr>
          <w:rFonts w:ascii="Palatino" w:hAnsi="Palatino" w:cs="Times New Roman"/>
          <w:i/>
          <w:color w:val="000000" w:themeColor="text1"/>
        </w:rPr>
        <w:t>ballista</w:t>
      </w:r>
      <w:r w:rsidRPr="00432D26">
        <w:rPr>
          <w:rFonts w:ascii="Palatino" w:hAnsi="Palatino" w:cs="Times New Roman"/>
          <w:color w:val="000000" w:themeColor="text1"/>
        </w:rPr>
        <w:t>. Weeping Heavens, and to think I’d believed his company would be the easiest to deal with. And since the better part of his company was goblins, starting bombardment during night time would make no difference to him. He interpreted my silence as worry, and to be honest he wasn’t entirely wrong – I really hoped Juniper was the one who ended up having to take this fort, because I didn’t think my own men could pull it off.</w:t>
      </w:r>
      <w:r w:rsidRPr="00432D26">
        <w:rPr>
          <w:rFonts w:ascii="Palatino" w:hAnsi="Palatino" w:cs="Times New Roman"/>
          <w:color w:val="000000" w:themeColor="text1"/>
        </w:rPr>
        <w:br/>
      </w:r>
      <w:r w:rsidRPr="00432D26">
        <w:rPr>
          <w:rFonts w:ascii="Palatino" w:hAnsi="Palatino" w:cs="Times New Roman"/>
          <w:color w:val="000000" w:themeColor="text1"/>
        </w:rPr>
        <w:br/>
        <w:t>“No cause for alarm,” he assured me. “We’ll only begin firing after either you’ve taken out Wolf Company or conspicuously failed in doing so.”</w:t>
      </w:r>
      <w:r w:rsidRPr="00432D26">
        <w:rPr>
          <w:rFonts w:ascii="Palatino" w:hAnsi="Palatino" w:cs="Times New Roman"/>
          <w:color w:val="000000" w:themeColor="text1"/>
        </w:rPr>
        <w:br/>
      </w:r>
      <w:r w:rsidRPr="00432D26">
        <w:rPr>
          <w:rFonts w:ascii="Palatino" w:hAnsi="Palatino" w:cs="Times New Roman"/>
          <w:color w:val="000000" w:themeColor="text1"/>
        </w:rPr>
        <w:br/>
        <w:t>“Very kind of you,” I faintly replied.</w:t>
      </w:r>
      <w:r w:rsidRPr="00432D26">
        <w:rPr>
          <w:rFonts w:ascii="Palatino" w:hAnsi="Palatino" w:cs="Times New Roman"/>
          <w:color w:val="000000" w:themeColor="text1"/>
        </w:rPr>
        <w:br/>
      </w:r>
      <w:r w:rsidRPr="00432D26">
        <w:rPr>
          <w:rFonts w:ascii="Palatino" w:hAnsi="Palatino" w:cs="Times New Roman"/>
          <w:color w:val="000000" w:themeColor="text1"/>
        </w:rPr>
        <w:br/>
        <w:t>Thanks all the Hells I hadn’t stuck to my original deal with Aisha: it would have been a bloody rout.</w:t>
      </w:r>
    </w:p>
    <w:p w14:paraId="46F908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5ACD03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already knew all of my team except for Nomusa.</w:t>
      </w:r>
      <w:r w:rsidRPr="00432D26">
        <w:rPr>
          <w:rFonts w:ascii="Palatino" w:hAnsi="Palatino" w:cs="Times New Roman"/>
          <w:color w:val="000000" w:themeColor="text1"/>
        </w:rPr>
        <w:br/>
        <w:t xml:space="preserve">I recognized her from my line when she met us at the head of the tunnel, but we’d never actually talked before. She was Soninke, like Hakram had said, and only a head taller than me – which qualified as short by the standards of her people. She was missing a finger and there was a nasty burn mark in the hollow of her cheek I decided not to ask about. Nilin I already knew, having shared drinks with him in the aftermath of the last game, and smiled at him when he arrived. Robber had already been there when I’d </w:t>
      </w:r>
      <w:r w:rsidRPr="00432D26">
        <w:rPr>
          <w:rFonts w:ascii="Palatino" w:hAnsi="Palatino" w:cs="Times New Roman"/>
          <w:color w:val="000000" w:themeColor="text1"/>
        </w:rPr>
        <w:lastRenderedPageBreak/>
        <w:t>arrived, skulking around and managing to look suspicious without actually doing anything concrete. It was a skill he’d perfected through years of hard work, or so he’d informed me cheerfully. Kilian was the last to show up, slightly out of breath. When she fell behind me in silence our guide for the night finally opened his eyes and rose to his feet.</w:t>
      </w:r>
      <w:r w:rsidRPr="00432D26">
        <w:rPr>
          <w:rFonts w:ascii="Palatino" w:hAnsi="Palatino" w:cs="Times New Roman"/>
          <w:color w:val="000000" w:themeColor="text1"/>
        </w:rPr>
        <w:br/>
      </w:r>
      <w:r w:rsidRPr="00432D26">
        <w:rPr>
          <w:rFonts w:ascii="Palatino" w:hAnsi="Palatino" w:cs="Times New Roman"/>
          <w:color w:val="000000" w:themeColor="text1"/>
        </w:rPr>
        <w:br/>
        <w:t>“My name is Hatcher,” he informed us curtly. “I see none of you brought your scutum, which is good – the tunnel is tight enough without dragging along a shield. It’ll be dark in there, so keep close to me.”</w:t>
      </w:r>
      <w:r w:rsidRPr="00432D26">
        <w:rPr>
          <w:rFonts w:ascii="Palatino" w:hAnsi="Palatino" w:cs="Times New Roman"/>
          <w:color w:val="000000" w:themeColor="text1"/>
        </w:rPr>
        <w:br/>
      </w:r>
      <w:r w:rsidRPr="00432D26">
        <w:rPr>
          <w:rFonts w:ascii="Palatino" w:hAnsi="Palatino" w:cs="Times New Roman"/>
          <w:color w:val="000000" w:themeColor="text1"/>
        </w:rPr>
        <w:br/>
        <w:t>Without further ado he scuttled into the hole in the ground. I was the first to follow and a short drop later I was on solid ground again, crawling on my knees. For once in my life I was glad of my height: even Nilin would find the tunnel a tight fit, and Hakram wouldn’t have managed more than a few feet before getting stuck. We waited until everyone dropped and so began our wriggling in the dark. Progress was damnably slow and the air felt thin, but after an eternity of making like worms the tunnel broadened a bit and Hatcher told us to take a break.</w:t>
      </w:r>
      <w:r w:rsidRPr="00432D26">
        <w:rPr>
          <w:rFonts w:ascii="Palatino" w:hAnsi="Palatino" w:cs="Times New Roman"/>
          <w:color w:val="000000" w:themeColor="text1"/>
        </w:rPr>
        <w:br/>
      </w:r>
      <w:r w:rsidRPr="00432D26">
        <w:rPr>
          <w:rFonts w:ascii="Palatino" w:hAnsi="Palatino" w:cs="Times New Roman"/>
          <w:color w:val="000000" w:themeColor="text1"/>
        </w:rPr>
        <w:br/>
        <w:t>“We’ve passed the first wall,” he told me. “Only a bit further now.”</w:t>
      </w:r>
      <w:r w:rsidRPr="00432D26">
        <w:rPr>
          <w:rFonts w:ascii="Palatino" w:hAnsi="Palatino" w:cs="Times New Roman"/>
          <w:color w:val="000000" w:themeColor="text1"/>
        </w:rPr>
        <w:br/>
      </w:r>
      <w:r w:rsidRPr="00432D26">
        <w:rPr>
          <w:rFonts w:ascii="Palatino" w:hAnsi="Palatino" w:cs="Times New Roman"/>
          <w:color w:val="000000" w:themeColor="text1"/>
        </w:rPr>
        <w:br/>
        <w:t>“Do you know where in the camp we’ll be coming out?” I muttered back.</w:t>
      </w:r>
      <w:r w:rsidRPr="00432D26">
        <w:rPr>
          <w:rFonts w:ascii="Palatino" w:hAnsi="Palatino" w:cs="Times New Roman"/>
          <w:color w:val="000000" w:themeColor="text1"/>
        </w:rPr>
        <w:br/>
      </w:r>
      <w:r w:rsidRPr="00432D26">
        <w:rPr>
          <w:rFonts w:ascii="Palatino" w:hAnsi="Palatino" w:cs="Times New Roman"/>
          <w:color w:val="000000" w:themeColor="text1"/>
        </w:rPr>
        <w:br/>
        <w:t>“The tunnel splits around there in four different directions,” he replied. “Most are close to the middle, but you’ll be going in blind.”</w:t>
      </w:r>
      <w:r w:rsidRPr="00432D26">
        <w:rPr>
          <w:rFonts w:ascii="Palatino" w:hAnsi="Palatino" w:cs="Times New Roman"/>
          <w:color w:val="000000" w:themeColor="text1"/>
        </w:rPr>
        <w:br/>
      </w:r>
      <w:r w:rsidRPr="00432D26">
        <w:rPr>
          <w:rFonts w:ascii="Palatino" w:hAnsi="Palatino" w:cs="Times New Roman"/>
          <w:color w:val="000000" w:themeColor="text1"/>
        </w:rPr>
        <w:br/>
        <w:t>“Lucky us,” I grunted.</w:t>
      </w:r>
      <w:r w:rsidRPr="00432D26">
        <w:rPr>
          <w:rFonts w:ascii="Palatino" w:hAnsi="Palatino" w:cs="Times New Roman"/>
          <w:color w:val="000000" w:themeColor="text1"/>
        </w:rPr>
        <w:br/>
      </w:r>
      <w:r w:rsidRPr="00432D26">
        <w:rPr>
          <w:rFonts w:ascii="Palatino" w:hAnsi="Palatino" w:cs="Times New Roman"/>
          <w:color w:val="000000" w:themeColor="text1"/>
        </w:rPr>
        <w:br/>
        <w:t>Without my Name I would not have seen him glare at me in the dark. Soon after we resumed the crawl, and around what I estimated to be the tenth Hail the tunnel broadened again, splitting in the directions as he’d mentioned. Hatcher tapped a hand against the wall of the centre one.</w:t>
      </w:r>
      <w:r w:rsidRPr="00432D26">
        <w:rPr>
          <w:rFonts w:ascii="Palatino" w:hAnsi="Palatino" w:cs="Times New Roman"/>
          <w:color w:val="000000" w:themeColor="text1"/>
        </w:rPr>
        <w:br/>
      </w:r>
      <w:r w:rsidRPr="00432D26">
        <w:rPr>
          <w:rFonts w:ascii="Palatino" w:hAnsi="Palatino" w:cs="Times New Roman"/>
          <w:color w:val="000000" w:themeColor="text1"/>
        </w:rPr>
        <w:br/>
        <w:t>“That one’s the best situated,” he spoke. “You should send two people there, split the others.”</w:t>
      </w:r>
      <w:r w:rsidRPr="00432D26">
        <w:rPr>
          <w:rFonts w:ascii="Palatino" w:hAnsi="Palatino" w:cs="Times New Roman"/>
          <w:color w:val="000000" w:themeColor="text1"/>
        </w:rPr>
        <w:br/>
      </w:r>
      <w:r w:rsidRPr="00432D26">
        <w:rPr>
          <w:rFonts w:ascii="Palatino" w:hAnsi="Palatino" w:cs="Times New Roman"/>
          <w:color w:val="000000" w:themeColor="text1"/>
        </w:rPr>
        <w:br/>
        <w:t>“You heard the man,” I murmured. “Nilin and Kilian, take that one.”</w:t>
      </w:r>
      <w:r w:rsidRPr="00432D26">
        <w:rPr>
          <w:rFonts w:ascii="Palatino" w:hAnsi="Palatino" w:cs="Times New Roman"/>
          <w:color w:val="000000" w:themeColor="text1"/>
        </w:rPr>
        <w:br/>
      </w:r>
      <w:r w:rsidRPr="00432D26">
        <w:rPr>
          <w:rFonts w:ascii="Palatino" w:hAnsi="Palatino" w:cs="Times New Roman"/>
          <w:color w:val="000000" w:themeColor="text1"/>
        </w:rPr>
        <w:br/>
        <w:t>“The rightmost tunnel goes a bit further,” Hatcher told me. “I’ll show you the way.”</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Presumptuous of him to assume I’d take that one, but I saw no point in arguing. Robber </w:t>
      </w:r>
      <w:r w:rsidRPr="00432D26">
        <w:rPr>
          <w:rFonts w:ascii="Palatino" w:hAnsi="Palatino" w:cs="Times New Roman"/>
          <w:color w:val="000000" w:themeColor="text1"/>
        </w:rPr>
        <w:lastRenderedPageBreak/>
        <w:t xml:space="preserve">and Nomusa headed into theirs while I followed the Fox Company legionary. The tunnel tightened again, much to my dismay, and our progress slowed. I peered over Hatcher’s soldier and my blood ran cold when I saw that up ahead was a dead end. </w:t>
      </w:r>
      <w:r w:rsidRPr="00432D26">
        <w:rPr>
          <w:rFonts w:ascii="Palatino" w:hAnsi="Palatino" w:cs="Times New Roman"/>
          <w:i/>
          <w:color w:val="000000" w:themeColor="text1"/>
        </w:rPr>
        <w:t>Trap. Shit.</w:t>
      </w:r>
      <w:r w:rsidRPr="00432D26">
        <w:rPr>
          <w:rFonts w:ascii="Palatino" w:hAnsi="Palatino" w:cs="Times New Roman"/>
          <w:color w:val="000000" w:themeColor="text1"/>
        </w:rPr>
        <w:br/>
      </w:r>
      <w:r w:rsidRPr="00432D26">
        <w:rPr>
          <w:rFonts w:ascii="Palatino" w:hAnsi="Palatino" w:cs="Times New Roman"/>
          <w:color w:val="000000" w:themeColor="text1"/>
        </w:rPr>
        <w:br/>
        <w:t>“Just a moment,” Hatcher spoke. “Something wrong with the ceiling here, I need to have a closer look.”</w:t>
      </w:r>
      <w:r w:rsidRPr="00432D26">
        <w:rPr>
          <w:rFonts w:ascii="Palatino" w:hAnsi="Palatino" w:cs="Times New Roman"/>
          <w:color w:val="000000" w:themeColor="text1"/>
        </w:rPr>
        <w:br/>
      </w:r>
      <w:r w:rsidRPr="00432D26">
        <w:rPr>
          <w:rFonts w:ascii="Palatino" w:hAnsi="Palatino" w:cs="Times New Roman"/>
          <w:color w:val="000000" w:themeColor="text1"/>
        </w:rPr>
        <w:br/>
        <w:t>His hand slowly moved towards a small hole in the wall ground under him, where I glimpsed clay balls. My hand went for my sword and slowly, silently, I unsheathed it.</w:t>
      </w:r>
      <w:r w:rsidRPr="00432D26">
        <w:rPr>
          <w:rFonts w:ascii="Palatino" w:hAnsi="Palatino" w:cs="Times New Roman"/>
          <w:color w:val="000000" w:themeColor="text1"/>
        </w:rPr>
        <w:br/>
      </w:r>
      <w:r w:rsidRPr="00432D26">
        <w:rPr>
          <w:rFonts w:ascii="Palatino" w:hAnsi="Palatino" w:cs="Times New Roman"/>
          <w:color w:val="000000" w:themeColor="text1"/>
        </w:rPr>
        <w:br/>
        <w:t>“You ever been to Summerholm, Captain?” Hatcher asked.</w:t>
      </w:r>
      <w:r w:rsidRPr="00432D26">
        <w:rPr>
          <w:rFonts w:ascii="Palatino" w:hAnsi="Palatino" w:cs="Times New Roman"/>
          <w:color w:val="000000" w:themeColor="text1"/>
        </w:rPr>
        <w:br/>
      </w:r>
      <w:r w:rsidRPr="00432D26">
        <w:rPr>
          <w:rFonts w:ascii="Palatino" w:hAnsi="Palatino" w:cs="Times New Roman"/>
          <w:color w:val="000000" w:themeColor="text1"/>
        </w:rPr>
        <w:br/>
        <w:t>“Only the once,” I replied, shifting around to get a better angle to strike.</w:t>
      </w:r>
      <w:r w:rsidRPr="00432D26">
        <w:rPr>
          <w:rFonts w:ascii="Palatino" w:hAnsi="Palatino" w:cs="Times New Roman"/>
          <w:color w:val="000000" w:themeColor="text1"/>
        </w:rPr>
        <w:br/>
      </w:r>
      <w:r w:rsidRPr="00432D26">
        <w:rPr>
          <w:rFonts w:ascii="Palatino" w:hAnsi="Palatino" w:cs="Times New Roman"/>
          <w:color w:val="000000" w:themeColor="text1"/>
        </w:rPr>
        <w:br/>
        <w:t>“Never been, myself,” he casually spoke. “But my cousin did. She never came back, Squ-”</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I rammed the pommel of my sword into the back of his head before he could finish the monologue covering his motivation. </w:t>
      </w:r>
      <w:r w:rsidRPr="00432D26">
        <w:rPr>
          <w:rFonts w:ascii="Palatino" w:hAnsi="Palatino" w:cs="Times New Roman"/>
          <w:i/>
          <w:color w:val="000000" w:themeColor="text1"/>
        </w:rPr>
        <w:t>Amateur</w:t>
      </w:r>
      <w:r w:rsidRPr="00432D26">
        <w:rPr>
          <w:rFonts w:ascii="Palatino" w:hAnsi="Palatino" w:cs="Times New Roman"/>
          <w:color w:val="000000" w:themeColor="text1"/>
        </w:rPr>
        <w:t>. He yelped but the angle had been awkward and he wasn’t knocked out. He dropped the sharper though, and that was what mattered. He threw himself at me but I was ready – releasing my sword I caught his hands and forced him down. Hissing furiously, he bared his teeth and tried for my throat but I head-butted him violently. His nose broke and I did it again, twice as hard. He screamed but his struggling weakened, eventually ceasing entirely.</w:t>
      </w:r>
      <w:r w:rsidRPr="00432D26">
        <w:rPr>
          <w:rFonts w:ascii="Palatino" w:hAnsi="Palatino" w:cs="Times New Roman"/>
          <w:color w:val="000000" w:themeColor="text1"/>
        </w:rPr>
        <w:br/>
      </w:r>
      <w:r w:rsidRPr="00432D26">
        <w:rPr>
          <w:rFonts w:ascii="Palatino" w:hAnsi="Palatino" w:cs="Times New Roman"/>
          <w:color w:val="000000" w:themeColor="text1"/>
        </w:rPr>
        <w:br/>
        <w:t>“I’m guessing you’re talking about Chider,” I spoke quietly.</w:t>
      </w:r>
      <w:r w:rsidRPr="00432D26">
        <w:rPr>
          <w:rFonts w:ascii="Palatino" w:hAnsi="Palatino" w:cs="Times New Roman"/>
          <w:color w:val="000000" w:themeColor="text1"/>
        </w:rPr>
        <w:br/>
      </w:r>
      <w:r w:rsidRPr="00432D26">
        <w:rPr>
          <w:rFonts w:ascii="Palatino" w:hAnsi="Palatino" w:cs="Times New Roman"/>
          <w:color w:val="000000" w:themeColor="text1"/>
        </w:rPr>
        <w:br/>
        <w:t>“</w:t>
      </w:r>
      <w:r w:rsidRPr="00432D26">
        <w:rPr>
          <w:rFonts w:ascii="Palatino" w:hAnsi="Palatino" w:cs="Times New Roman"/>
          <w:i/>
          <w:color w:val="000000" w:themeColor="text1"/>
        </w:rPr>
        <w:t>Murderer</w:t>
      </w:r>
      <w:r w:rsidRPr="00432D26">
        <w:rPr>
          <w:rFonts w:ascii="Palatino" w:hAnsi="Palatino" w:cs="Times New Roman"/>
          <w:color w:val="000000" w:themeColor="text1"/>
        </w:rPr>
        <w:t>,” he garbled out.</w:t>
      </w:r>
      <w:r w:rsidRPr="00432D26">
        <w:rPr>
          <w:rFonts w:ascii="Palatino" w:hAnsi="Palatino" w:cs="Times New Roman"/>
          <w:color w:val="000000" w:themeColor="text1"/>
        </w:rPr>
        <w:br/>
      </w:r>
      <w:r w:rsidRPr="00432D26">
        <w:rPr>
          <w:rFonts w:ascii="Palatino" w:hAnsi="Palatino" w:cs="Times New Roman"/>
          <w:color w:val="000000" w:themeColor="text1"/>
        </w:rPr>
        <w:br/>
        <w:t>“The hero was the one to kill her, actually,” I replied. “Though I won’t deny I would have done it myself if it came down to it.”</w:t>
      </w:r>
      <w:r w:rsidRPr="00432D26">
        <w:rPr>
          <w:rFonts w:ascii="Palatino" w:hAnsi="Palatino" w:cs="Times New Roman"/>
          <w:color w:val="000000" w:themeColor="text1"/>
        </w:rPr>
        <w:br/>
      </w:r>
      <w:r w:rsidRPr="00432D26">
        <w:rPr>
          <w:rFonts w:ascii="Palatino" w:hAnsi="Palatino" w:cs="Times New Roman"/>
          <w:color w:val="000000" w:themeColor="text1"/>
        </w:rPr>
        <w:br/>
        <w:t>“They’ll get you,” he sneered through the blood. “Sooner or later, someone will. Little Callowan playing the Squire. You’re a joke and everyone knows it.”</w:t>
      </w:r>
      <w:r w:rsidRPr="00432D26">
        <w:rPr>
          <w:rFonts w:ascii="Palatino" w:hAnsi="Palatino" w:cs="Times New Roman"/>
          <w:color w:val="000000" w:themeColor="text1"/>
        </w:rPr>
        <w:br/>
      </w:r>
      <w:r w:rsidRPr="00432D26">
        <w:rPr>
          <w:rFonts w:ascii="Palatino" w:hAnsi="Palatino" w:cs="Times New Roman"/>
          <w:color w:val="000000" w:themeColor="text1"/>
        </w:rPr>
        <w:br/>
        <w:t>“Let me guess,” I sighed. “You got the information through an anonymous source right before the beginning of the melee?”</w:t>
      </w:r>
      <w:r w:rsidRPr="00432D26">
        <w:rPr>
          <w:rFonts w:ascii="Palatino" w:hAnsi="Palatino" w:cs="Times New Roman"/>
          <w:color w:val="000000" w:themeColor="text1"/>
        </w:rPr>
        <w:br/>
      </w:r>
      <w:r w:rsidRPr="00432D26">
        <w:rPr>
          <w:rFonts w:ascii="Palatino" w:hAnsi="Palatino" w:cs="Times New Roman"/>
          <w:color w:val="000000" w:themeColor="text1"/>
        </w:rPr>
        <w:br/>
        <w:t>A flicker of doubt went through his eyes but, as desperate sorts are wont to do, he doubled down instead of folding.</w:t>
      </w:r>
      <w:r w:rsidRPr="00432D26">
        <w:rPr>
          <w:rFonts w:ascii="Palatino" w:hAnsi="Palatino" w:cs="Times New Roman"/>
          <w:color w:val="000000" w:themeColor="text1"/>
        </w:rPr>
        <w:br/>
      </w:r>
      <w:r w:rsidRPr="00432D26">
        <w:rPr>
          <w:rFonts w:ascii="Palatino" w:hAnsi="Palatino" w:cs="Times New Roman"/>
          <w:color w:val="000000" w:themeColor="text1"/>
        </w:rPr>
        <w:lastRenderedPageBreak/>
        <w:br/>
        <w:t>“No idea what you’re talking about,” he mocked.</w:t>
      </w:r>
      <w:r w:rsidRPr="00432D26">
        <w:rPr>
          <w:rFonts w:ascii="Palatino" w:hAnsi="Palatino" w:cs="Times New Roman"/>
          <w:color w:val="000000" w:themeColor="text1"/>
        </w:rPr>
        <w:br/>
      </w:r>
      <w:r w:rsidRPr="00432D26">
        <w:rPr>
          <w:rFonts w:ascii="Palatino" w:hAnsi="Palatino" w:cs="Times New Roman"/>
          <w:color w:val="000000" w:themeColor="text1"/>
        </w:rPr>
        <w:br/>
        <w:t>How many other knives had Heiress pointed at me this way, I wondered? How many other legionaries in the melee were out to kill me if they could? I’d need to watch my back very, very closely.</w:t>
      </w:r>
      <w:r w:rsidRPr="00432D26">
        <w:rPr>
          <w:rFonts w:ascii="Palatino" w:hAnsi="Palatino" w:cs="Times New Roman"/>
          <w:color w:val="000000" w:themeColor="text1"/>
        </w:rPr>
        <w:br/>
      </w:r>
      <w:r w:rsidRPr="00432D26">
        <w:rPr>
          <w:rFonts w:ascii="Palatino" w:hAnsi="Palatino" w:cs="Times New Roman"/>
          <w:color w:val="000000" w:themeColor="text1"/>
        </w:rPr>
        <w:br/>
        <w:t>“The part that confuses me is how you thought you’d get away with this,” I admitted. “The College is scrying this whole thing as it happens.”</w:t>
      </w:r>
      <w:r w:rsidRPr="00432D26">
        <w:rPr>
          <w:rFonts w:ascii="Palatino" w:hAnsi="Palatino" w:cs="Times New Roman"/>
          <w:color w:val="000000" w:themeColor="text1"/>
        </w:rPr>
        <w:br/>
      </w:r>
      <w:r w:rsidRPr="00432D26">
        <w:rPr>
          <w:rFonts w:ascii="Palatino" w:hAnsi="Palatino" w:cs="Times New Roman"/>
          <w:color w:val="000000" w:themeColor="text1"/>
        </w:rPr>
        <w:br/>
        <w:t>“Can’t scry underground, you ignorant sow,” he spat.</w:t>
      </w:r>
      <w:r w:rsidRPr="00432D26">
        <w:rPr>
          <w:rFonts w:ascii="Palatino" w:hAnsi="Palatino" w:cs="Times New Roman"/>
          <w:color w:val="000000" w:themeColor="text1"/>
        </w:rPr>
        <w:br/>
      </w:r>
      <w:r w:rsidRPr="00432D26">
        <w:rPr>
          <w:rFonts w:ascii="Palatino" w:hAnsi="Palatino" w:cs="Times New Roman"/>
          <w:color w:val="000000" w:themeColor="text1"/>
        </w:rPr>
        <w:br/>
        <w:t>“Ah,” I said softly. “That changes things.”</w:t>
      </w:r>
      <w:r w:rsidRPr="00432D26">
        <w:rPr>
          <w:rFonts w:ascii="Palatino" w:hAnsi="Palatino" w:cs="Times New Roman"/>
          <w:color w:val="000000" w:themeColor="text1"/>
        </w:rPr>
        <w:br/>
      </w:r>
      <w:r w:rsidRPr="00432D26">
        <w:rPr>
          <w:rFonts w:ascii="Palatino" w:hAnsi="Palatino" w:cs="Times New Roman"/>
          <w:color w:val="000000" w:themeColor="text1"/>
        </w:rPr>
        <w:br/>
        <w:t>There was a look in the goblin’s eyes I recognized from the Pit. The one sore losers got, the kind of opponents who knew they’d lost the fight but were already thinking of the next one. He wasn’t going to stop. He’d come for me again. Not tonight, not even tomorrow but one day he would try his luck a second time.</w:t>
      </w:r>
      <w:r w:rsidRPr="00432D26">
        <w:rPr>
          <w:rFonts w:ascii="Palatino" w:hAnsi="Palatino" w:cs="Times New Roman"/>
          <w:color w:val="000000" w:themeColor="text1"/>
        </w:rPr>
        <w:br/>
      </w:r>
      <w:r w:rsidRPr="00432D26">
        <w:rPr>
          <w:rFonts w:ascii="Palatino" w:hAnsi="Palatino" w:cs="Times New Roman"/>
          <w:color w:val="000000" w:themeColor="text1"/>
        </w:rPr>
        <w:br/>
        <w:t>“You know, the first night I met him, he told me it didn’t get easier,” I told the goblin softly.</w:t>
      </w:r>
      <w:r w:rsidRPr="00432D26">
        <w:rPr>
          <w:rFonts w:ascii="Palatino" w:hAnsi="Palatino" w:cs="Times New Roman"/>
          <w:color w:val="000000" w:themeColor="text1"/>
        </w:rPr>
        <w:br/>
      </w:r>
      <w:r w:rsidRPr="00432D26">
        <w:rPr>
          <w:rFonts w:ascii="Palatino" w:hAnsi="Palatino" w:cs="Times New Roman"/>
          <w:color w:val="000000" w:themeColor="text1"/>
        </w:rPr>
        <w:br/>
        <w:t>A trickle of power ran through me as my Name stirred, strengthening my grip. Hand moving with swift purpose, I broke Hatcher’s neck.</w:t>
      </w:r>
      <w:r w:rsidRPr="00432D26">
        <w:rPr>
          <w:rFonts w:ascii="Palatino" w:hAnsi="Palatino" w:cs="Times New Roman"/>
          <w:color w:val="000000" w:themeColor="text1"/>
        </w:rPr>
        <w:br/>
      </w:r>
      <w:r w:rsidRPr="00432D26">
        <w:rPr>
          <w:rFonts w:ascii="Palatino" w:hAnsi="Palatino" w:cs="Times New Roman"/>
          <w:color w:val="000000" w:themeColor="text1"/>
        </w:rPr>
        <w:br/>
        <w:t>“It was,” I decided, “a very kind lie.”</w:t>
      </w:r>
      <w:r w:rsidRPr="00432D26">
        <w:rPr>
          <w:rFonts w:ascii="Palatino" w:hAnsi="Palatino" w:cs="Times New Roman"/>
          <w:color w:val="000000" w:themeColor="text1"/>
        </w:rPr>
        <w:br/>
      </w:r>
      <w:r w:rsidRPr="00432D26">
        <w:rPr>
          <w:rFonts w:ascii="Palatino" w:hAnsi="Palatino" w:cs="Times New Roman"/>
          <w:color w:val="000000" w:themeColor="text1"/>
        </w:rPr>
        <w:br/>
        <w:t>Softly, I closed the cadet’s eyes and let out a long breath. I picked up my sword and sheathed it, turning around to crawl back the way I’d come from. I still had a game to win. And no time to think about what a stupid, meaningless way it had been for that cadet to die.</w:t>
      </w:r>
    </w:p>
    <w:p w14:paraId="061B48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5FAF93D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surfaced after having taken the tunnel I’d sent Nilin and Kilian through, the one closest to the centre of the camp.</w:t>
      </w:r>
      <w:r w:rsidRPr="00432D26">
        <w:rPr>
          <w:rFonts w:ascii="Palatino" w:hAnsi="Palatino" w:cs="Times New Roman"/>
          <w:color w:val="000000" w:themeColor="text1"/>
        </w:rPr>
        <w:br/>
        <w:t xml:space="preserve">The exit was hidden behind a stone much too large to move easily, covered so it wouldn’t be seen at a casual glance. I pushed myself out and knelt in the dirt, holding my breath to hear there were any sentries close by. A few heartbeats later, satisfied there were none, I rose up to a half-crouch and took a better look at my surroundings. I was a little to the south of where I needed to be, if I remembered Pickler’s drawing correctly. The captain’s </w:t>
      </w:r>
      <w:r w:rsidRPr="00432D26">
        <w:rPr>
          <w:rFonts w:ascii="Palatino" w:hAnsi="Palatino" w:cs="Times New Roman"/>
          <w:color w:val="000000" w:themeColor="text1"/>
        </w:rPr>
        <w:lastRenderedPageBreak/>
        <w:t>tent was supposed to be in the very centre of the camp, where the two main avenues crossed. Aisha had been the target I’d chosen for myself, as she was the most likely to have guards around her – I had a few trump cards at my disposal that the rest of my team didn’t if things got out of control. Admittedly the cards were fickle and still rather displeased with me at the moment, but they were still nominally in my hand.</w:t>
      </w:r>
      <w:r w:rsidRPr="00432D26">
        <w:rPr>
          <w:rFonts w:ascii="Palatino" w:hAnsi="Palatino" w:cs="Times New Roman"/>
          <w:color w:val="000000" w:themeColor="text1"/>
        </w:rPr>
        <w:br/>
      </w:r>
      <w:r w:rsidRPr="00432D26">
        <w:rPr>
          <w:rFonts w:ascii="Palatino" w:hAnsi="Palatino" w:cs="Times New Roman"/>
          <w:color w:val="000000" w:themeColor="text1"/>
        </w:rPr>
        <w:br/>
        <w:t>Wolf Company seemed to be largely asleep and there shouldn’t be any sentries this deep inside the camp, but I still moved carefully. I passed by two rows of tents nestled close to each other, pausing when I saw torchlight lighting up the space ahead. I peered around the corner of a tent and grimaced when I saw that there was still light in what looked like Aisha’s tent. Worse, there was a pair of legionaries standing next to the entry flaps – orcs, and not small ones either. Would it be worth it to circle around and try my way by the back? The longer I waited the higher the chance of getting caught, of course, but it might be wiser to take a chance than go for the noisy front assault. I was late already, thanks to Hatcher’s failed assassination plot, but I shouldn’t be a problem as long as – I tensed, waiting for the alarm to ring. Silence.</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i/>
          <w:color w:val="000000" w:themeColor="text1"/>
        </w:rPr>
        <w:t>Huh</w:t>
      </w:r>
      <w:r w:rsidRPr="00432D26">
        <w:rPr>
          <w:rFonts w:ascii="Palatino" w:hAnsi="Palatino" w:cs="Times New Roman"/>
          <w:color w:val="000000" w:themeColor="text1"/>
        </w:rPr>
        <w:t xml:space="preserve">, I mused. </w:t>
      </w:r>
      <w:r w:rsidRPr="00432D26">
        <w:rPr>
          <w:rFonts w:ascii="Palatino" w:hAnsi="Palatino" w:cs="Times New Roman"/>
          <w:i/>
          <w:color w:val="000000" w:themeColor="text1"/>
        </w:rPr>
        <w:t>This might actually go as planned</w:t>
      </w:r>
      <w:r w:rsidRPr="00432D26">
        <w:rPr>
          <w:rFonts w:ascii="Palatino" w:hAnsi="Palatino" w:cs="Times New Roman"/>
          <w:color w:val="000000" w:themeColor="text1"/>
        </w:rPr>
        <w:t>.</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A horn sounded a heartbeat later and I decided that if I ever came face to face with a god I was going to stab it somewhere painful. Casually I started walking in the direction of Bishara’s tent, not quite hurrying but definitely not slowly. The guards had snapped to full attention the moment the horn sounded, and </w:t>
      </w:r>
      <w:r w:rsidRPr="00432D26">
        <w:rPr>
          <w:rFonts w:ascii="Palatino" w:hAnsi="Palatino" w:cs="Times New Roman"/>
          <w:i/>
          <w:color w:val="000000" w:themeColor="text1"/>
        </w:rPr>
        <w:t>fuck</w:t>
      </w:r>
      <w:r w:rsidRPr="00432D26">
        <w:rPr>
          <w:rFonts w:ascii="Palatino" w:hAnsi="Palatino" w:cs="Times New Roman"/>
          <w:color w:val="000000" w:themeColor="text1"/>
        </w:rPr>
        <w:t xml:space="preserve"> had one of my legionaries failed? This wouldn’t work if we didn’t get all of the senior officers. I saw the closest orc glance at me and then to something in the distance – </w:t>
      </w:r>
      <w:r w:rsidRPr="00432D26">
        <w:rPr>
          <w:rFonts w:ascii="Palatino" w:hAnsi="Palatino" w:cs="Times New Roman"/>
          <w:i/>
          <w:color w:val="000000" w:themeColor="text1"/>
        </w:rPr>
        <w:t>that’s right, nothing to see here, just one of your legionaries assembling</w:t>
      </w:r>
      <w:r w:rsidRPr="00432D26">
        <w:rPr>
          <w:rFonts w:ascii="Palatino" w:hAnsi="Palatino" w:cs="Times New Roman"/>
          <w:color w:val="000000" w:themeColor="text1"/>
        </w:rPr>
        <w:t xml:space="preserve"> – but the gaze snapped back.</w:t>
      </w:r>
      <w:r w:rsidRPr="00432D26">
        <w:rPr>
          <w:rFonts w:ascii="Palatino" w:hAnsi="Palatino" w:cs="Times New Roman"/>
          <w:color w:val="000000" w:themeColor="text1"/>
        </w:rPr>
        <w:br/>
      </w:r>
      <w:r w:rsidRPr="00432D26">
        <w:rPr>
          <w:rFonts w:ascii="Palatino" w:hAnsi="Palatino" w:cs="Times New Roman"/>
          <w:color w:val="000000" w:themeColor="text1"/>
        </w:rPr>
        <w:br/>
        <w:t>“INTRUDER!” she yelled, but I was already running. “TO THE CAPTAIN!”</w:t>
      </w:r>
      <w:r w:rsidRPr="00432D26">
        <w:rPr>
          <w:rFonts w:ascii="Palatino" w:hAnsi="Palatino" w:cs="Times New Roman"/>
          <w:color w:val="000000" w:themeColor="text1"/>
        </w:rPr>
        <w:br/>
      </w:r>
      <w:r w:rsidRPr="00432D26">
        <w:rPr>
          <w:rFonts w:ascii="Palatino" w:hAnsi="Palatino" w:cs="Times New Roman"/>
          <w:color w:val="000000" w:themeColor="text1"/>
        </w:rPr>
        <w:br/>
        <w:t>She barely had the time to bring her shield up before I bodily slammed into it, knocking her back. The other guard tried to strike my neck but I angled my head and it bounced off my helmet. The hit still hurt, but I gritted my teeth and stumbled through the flaps to the tent. Aisha was inside, tightening her sword belt without having even bothered to put on a shirt.</w:t>
      </w:r>
      <w:r w:rsidRPr="00432D26">
        <w:rPr>
          <w:rFonts w:ascii="Palatino" w:hAnsi="Palatino" w:cs="Times New Roman"/>
          <w:color w:val="000000" w:themeColor="text1"/>
        </w:rPr>
        <w:br/>
      </w:r>
      <w:r w:rsidRPr="00432D26">
        <w:rPr>
          <w:rFonts w:ascii="Palatino" w:hAnsi="Palatino" w:cs="Times New Roman"/>
          <w:color w:val="000000" w:themeColor="text1"/>
        </w:rPr>
        <w:br/>
        <w:t>“</w:t>
      </w:r>
      <w:r w:rsidRPr="00432D26">
        <w:rPr>
          <w:rFonts w:ascii="Palatino" w:hAnsi="Palatino" w:cs="Times New Roman"/>
          <w:i/>
          <w:color w:val="000000" w:themeColor="text1"/>
        </w:rPr>
        <w:t>Callow</w:t>
      </w:r>
      <w:r w:rsidRPr="00432D26">
        <w:rPr>
          <w:rFonts w:ascii="Palatino" w:hAnsi="Palatino" w:cs="Times New Roman"/>
          <w:color w:val="000000" w:themeColor="text1"/>
        </w:rPr>
        <w:t>?” she squawked. “What the-“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The flat of my blade, swung two-handed, struck her on the temple before she could reach for her sword. A moment later someone struck me in the back and I was thrown to the ground, rolling to get to my feet as a very angry orc tried to bash my head in with their </w:t>
      </w:r>
      <w:r w:rsidRPr="00432D26">
        <w:rPr>
          <w:rFonts w:ascii="Palatino" w:hAnsi="Palatino" w:cs="Times New Roman"/>
          <w:color w:val="000000" w:themeColor="text1"/>
        </w:rPr>
        <w:lastRenderedPageBreak/>
        <w:t>shield. I ducked behind Aisha’s cot, sneaking a look at Wolf Company’s captain while a pair of furious orcs turned the wooden frame to kindling. She was out like a light, most likely concussed.</w:t>
      </w:r>
      <w:r w:rsidRPr="00432D26">
        <w:rPr>
          <w:rFonts w:ascii="Palatino" w:hAnsi="Palatino" w:cs="Times New Roman"/>
          <w:color w:val="000000" w:themeColor="text1"/>
        </w:rPr>
        <w:br/>
      </w:r>
      <w:r w:rsidRPr="00432D26">
        <w:rPr>
          <w:rFonts w:ascii="Palatino" w:hAnsi="Palatino" w:cs="Times New Roman"/>
          <w:color w:val="000000" w:themeColor="text1"/>
        </w:rPr>
        <w:br/>
        <w:t>“This has been great,” I told the legionaries, backing away to the edge of the tent, “but this is getting a little serious for me. I’m not sure I’m ready for that kind of commitment.”</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“I’m going to take this out of your hide, </w:t>
      </w:r>
      <w:r w:rsidRPr="00432D26">
        <w:rPr>
          <w:rFonts w:ascii="Palatino" w:hAnsi="Palatino" w:cs="Times New Roman"/>
          <w:i/>
          <w:color w:val="000000" w:themeColor="text1"/>
        </w:rPr>
        <w:t>Rat</w:t>
      </w:r>
      <w:r w:rsidRPr="00432D26">
        <w:rPr>
          <w:rFonts w:ascii="Palatino" w:hAnsi="Palatino" w:cs="Times New Roman"/>
          <w:color w:val="000000" w:themeColor="text1"/>
        </w:rPr>
        <w:t>,” the male orc spoke in a surprisingly mellow voice.</w:t>
      </w:r>
      <w:r w:rsidRPr="00432D26">
        <w:rPr>
          <w:rFonts w:ascii="Palatino" w:hAnsi="Palatino" w:cs="Times New Roman"/>
          <w:color w:val="000000" w:themeColor="text1"/>
        </w:rPr>
        <w:br/>
      </w:r>
      <w:r w:rsidRPr="00432D26">
        <w:rPr>
          <w:rFonts w:ascii="Palatino" w:hAnsi="Palatino" w:cs="Times New Roman"/>
          <w:color w:val="000000" w:themeColor="text1"/>
        </w:rPr>
        <w:br/>
        <w:t>And that was my cue to make a daring escape. I kicked the tent pole I’d managed to position myself next to. It did not fall.</w:t>
      </w:r>
      <w:r w:rsidRPr="00432D26">
        <w:rPr>
          <w:rFonts w:ascii="Palatino" w:hAnsi="Palatino" w:cs="Times New Roman"/>
          <w:color w:val="000000" w:themeColor="text1"/>
        </w:rPr>
        <w:br/>
      </w:r>
      <w:r w:rsidRPr="00432D26">
        <w:rPr>
          <w:rFonts w:ascii="Palatino" w:hAnsi="Palatino" w:cs="Times New Roman"/>
          <w:color w:val="000000" w:themeColor="text1"/>
        </w:rPr>
        <w:br/>
        <w:t>“Dug into the ground, huh,” I spoke into the incredulous silence. “Bummer.”</w:t>
      </w:r>
      <w:r w:rsidRPr="00432D26">
        <w:rPr>
          <w:rFonts w:ascii="Palatino" w:hAnsi="Palatino" w:cs="Times New Roman"/>
          <w:color w:val="000000" w:themeColor="text1"/>
        </w:rPr>
        <w:br/>
      </w:r>
      <w:r w:rsidRPr="00432D26">
        <w:rPr>
          <w:rFonts w:ascii="Palatino" w:hAnsi="Palatino" w:cs="Times New Roman"/>
          <w:color w:val="000000" w:themeColor="text1"/>
        </w:rPr>
        <w:br/>
        <w:t>Well, what was going to follow was not going to be pleasant. I could already hear reinforcements closing in. Actually, I could hear them screaming. In dismay.</w:t>
      </w:r>
      <w:r w:rsidRPr="00432D26">
        <w:rPr>
          <w:rFonts w:ascii="Palatino" w:hAnsi="Palatino" w:cs="Times New Roman"/>
          <w:color w:val="000000" w:themeColor="text1"/>
        </w:rPr>
        <w:br/>
      </w:r>
      <w:r w:rsidRPr="00432D26">
        <w:rPr>
          <w:rFonts w:ascii="Palatino" w:hAnsi="Palatino" w:cs="Times New Roman"/>
          <w:color w:val="000000" w:themeColor="text1"/>
        </w:rPr>
        <w:br/>
        <w:t>“I don’t suppose one of you could check the sky?” I asked. “I think-“</w:t>
      </w:r>
      <w:r w:rsidRPr="00432D26">
        <w:rPr>
          <w:rFonts w:ascii="Palatino" w:hAnsi="Palatino" w:cs="Times New Roman"/>
          <w:color w:val="000000" w:themeColor="text1"/>
        </w:rPr>
        <w:br/>
      </w:r>
      <w:r w:rsidRPr="00432D26">
        <w:rPr>
          <w:rFonts w:ascii="Palatino" w:hAnsi="Palatino" w:cs="Times New Roman"/>
          <w:color w:val="000000" w:themeColor="text1"/>
        </w:rPr>
        <w:br/>
        <w:t>Thunder rumbled. Sheathing my sword, I raised my hands up in surrender and carefully walked back out of the tent – one of the orcs shouldered me as I went by, but I was a magnanimous winner and so allowed it to pass without comment. The night sky was streaked with the beautiful image of Wolf Company’s standard, a red streak across it. The sweet taste of victory was a little harder to enjoy with a crowd of hostile legionaries gathering around me, but after a moment Nilin pushed his way through them and to me with a wide grin on his face.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“Captain,” he said, sounding almost disbelieving. “We did it. I mean, I thought maybe we could pull it off, but we </w:t>
      </w:r>
      <w:r w:rsidRPr="00432D26">
        <w:rPr>
          <w:rFonts w:ascii="Palatino" w:hAnsi="Palatino" w:cs="Times New Roman"/>
          <w:i/>
          <w:color w:val="000000" w:themeColor="text1"/>
        </w:rPr>
        <w:t>actually pulled it off</w:t>
      </w:r>
      <w:r w:rsidRPr="00432D26">
        <w:rPr>
          <w:rFonts w:ascii="Palatino" w:hAnsi="Palatino" w:cs="Times New Roman"/>
          <w:color w:val="000000" w:themeColor="text1"/>
        </w:rPr>
        <w:t>.”</w:t>
      </w:r>
      <w:r w:rsidRPr="00432D26">
        <w:rPr>
          <w:rFonts w:ascii="Palatino" w:hAnsi="Palatino" w:cs="Times New Roman"/>
          <w:color w:val="000000" w:themeColor="text1"/>
        </w:rPr>
        <w:br/>
      </w:r>
      <w:r w:rsidRPr="00432D26">
        <w:rPr>
          <w:rFonts w:ascii="Palatino" w:hAnsi="Palatino" w:cs="Times New Roman"/>
          <w:color w:val="000000" w:themeColor="text1"/>
        </w:rPr>
        <w:br/>
        <w:t>His babbling was actually somewhat endearing. I clapped his shoulder with a smile of my own.</w:t>
      </w:r>
      <w:r w:rsidRPr="00432D26">
        <w:rPr>
          <w:rFonts w:ascii="Palatino" w:hAnsi="Palatino" w:cs="Times New Roman"/>
          <w:color w:val="000000" w:themeColor="text1"/>
        </w:rPr>
        <w:br/>
      </w:r>
      <w:r w:rsidRPr="00432D26">
        <w:rPr>
          <w:rFonts w:ascii="Palatino" w:hAnsi="Palatino" w:cs="Times New Roman"/>
          <w:color w:val="000000" w:themeColor="text1"/>
        </w:rPr>
        <w:br/>
        <w:t>“We should have one Hell of a spectacle starting soon, sergeant,” I told him. “Captain Snatcher’s minions made a ballista, and by now they should be ready to bombard First Company.”</w:t>
      </w:r>
      <w:r w:rsidRPr="00432D26">
        <w:rPr>
          <w:rFonts w:ascii="Palatino" w:hAnsi="Palatino" w:cs="Times New Roman"/>
          <w:color w:val="000000" w:themeColor="text1"/>
        </w:rPr>
        <w:br/>
      </w:r>
      <w:r w:rsidRPr="00432D26">
        <w:rPr>
          <w:rFonts w:ascii="Palatino" w:hAnsi="Palatino" w:cs="Times New Roman"/>
          <w:color w:val="000000" w:themeColor="text1"/>
        </w:rPr>
        <w:br/>
        <w:t>“So that’s what the platform was for,” he mused. “I’d been wondering.”</w:t>
      </w:r>
      <w:r w:rsidRPr="00432D26">
        <w:rPr>
          <w:rFonts w:ascii="Palatino" w:hAnsi="Palatino" w:cs="Times New Roman"/>
          <w:color w:val="000000" w:themeColor="text1"/>
        </w:rPr>
        <w:br/>
      </w:r>
      <w:r w:rsidRPr="00432D26">
        <w:rPr>
          <w:rFonts w:ascii="Palatino" w:hAnsi="Palatino" w:cs="Times New Roman"/>
          <w:color w:val="000000" w:themeColor="text1"/>
        </w:rPr>
        <w:br/>
      </w:r>
      <w:r w:rsidRPr="00432D26">
        <w:rPr>
          <w:rFonts w:ascii="Palatino" w:hAnsi="Palatino" w:cs="Times New Roman"/>
          <w:color w:val="000000" w:themeColor="text1"/>
        </w:rPr>
        <w:lastRenderedPageBreak/>
        <w:t>Kilian came around a corner and I waved her over, ignoring the multitude of glares coming in my direction. She put a spring to her step and joined us, Wolf Company parting for her as they started dispersing.</w:t>
      </w:r>
      <w:r w:rsidRPr="00432D26">
        <w:rPr>
          <w:rFonts w:ascii="Palatino" w:hAnsi="Palatino" w:cs="Times New Roman"/>
          <w:color w:val="000000" w:themeColor="text1"/>
        </w:rPr>
        <w:br/>
      </w:r>
      <w:r w:rsidRPr="00432D26">
        <w:rPr>
          <w:rFonts w:ascii="Palatino" w:hAnsi="Palatino" w:cs="Times New Roman"/>
          <w:color w:val="000000" w:themeColor="text1"/>
        </w:rPr>
        <w:br/>
        <w:t>“Lieutenant Kilian,” I grinned. “Come on, we need to find a good vantage point.”</w:t>
      </w:r>
      <w:r w:rsidRPr="00432D26">
        <w:rPr>
          <w:rFonts w:ascii="Palatino" w:hAnsi="Palatino" w:cs="Times New Roman"/>
          <w:color w:val="000000" w:themeColor="text1"/>
        </w:rPr>
        <w:br/>
        <w:t>She raised an eyebrow. “Why would we-”</w:t>
      </w:r>
      <w:r w:rsidRPr="00432D26">
        <w:rPr>
          <w:rFonts w:ascii="Palatino" w:hAnsi="Palatino" w:cs="Times New Roman"/>
          <w:color w:val="000000" w:themeColor="text1"/>
        </w:rPr>
        <w:br/>
      </w:r>
      <w:r w:rsidRPr="00432D26">
        <w:rPr>
          <w:rFonts w:ascii="Palatino" w:hAnsi="Palatino" w:cs="Times New Roman"/>
          <w:color w:val="000000" w:themeColor="text1"/>
        </w:rPr>
        <w:br/>
        <w:t xml:space="preserve">Thunder rumbled. </w:t>
      </w:r>
      <w:r w:rsidRPr="00432D26">
        <w:rPr>
          <w:rFonts w:ascii="Palatino" w:hAnsi="Palatino" w:cs="Times New Roman"/>
          <w:i/>
          <w:color w:val="000000" w:themeColor="text1"/>
        </w:rPr>
        <w:t>What?</w:t>
      </w:r>
      <w:r w:rsidRPr="00432D26">
        <w:rPr>
          <w:rFonts w:ascii="Palatino" w:hAnsi="Palatino" w:cs="Times New Roman"/>
          <w:color w:val="000000" w:themeColor="text1"/>
        </w:rPr>
        <w:t xml:space="preserve"> I looked up, and next to the red-slashed wolf a fox glared back down on me. Ignoring my legionaries, I headed for the peak of the hill Wolf Company had built their camp on. First Company’s camp looked untouched, the few fires surrounded by tents in it slowly dying down. What had happened? Snatcher hadn’t so much as thrown a stone. </w:t>
      </w:r>
      <w:r w:rsidRPr="00432D26">
        <w:rPr>
          <w:rFonts w:ascii="Palatino" w:hAnsi="Palatino" w:cs="Times New Roman"/>
          <w:i/>
          <w:color w:val="000000" w:themeColor="text1"/>
        </w:rPr>
        <w:t>Wait, where are the sentries?</w:t>
      </w:r>
      <w:r w:rsidRPr="00432D26">
        <w:rPr>
          <w:rFonts w:ascii="Palatino" w:hAnsi="Palatino" w:cs="Times New Roman"/>
          <w:color w:val="000000" w:themeColor="text1"/>
        </w:rPr>
        <w:t xml:space="preserve"> Not a single legionary was patrolling the perimeter. There should have been someone, if only because of the ruckus my team had made hitting the Wolves. Slowly I felt my stomach sinking and I turned my eyes to Fox Company’s walls. In the distance, over the fort’s ramparts, a standard bearing crossed silver swords flapped lazily in the night breeze.</w:t>
      </w:r>
      <w:r w:rsidRPr="00432D26">
        <w:rPr>
          <w:rFonts w:ascii="Palatino" w:hAnsi="Palatino" w:cs="Times New Roman"/>
          <w:color w:val="000000" w:themeColor="text1"/>
        </w:rPr>
        <w:br/>
      </w:r>
      <w:r w:rsidRPr="00432D26">
        <w:rPr>
          <w:rFonts w:ascii="Palatino" w:hAnsi="Palatino" w:cs="Times New Roman"/>
          <w:color w:val="000000" w:themeColor="text1"/>
        </w:rPr>
        <w:br/>
        <w:t>“Well,” I said. “That’s going to be a problem.</w:t>
      </w:r>
    </w:p>
    <w:p w14:paraId="6DC7A21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1EA1C697"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lastRenderedPageBreak/>
        <w:t>Chapter 27: Callow’s Plan</w:t>
      </w:r>
    </w:p>
    <w:p w14:paraId="3F4C42EE"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“What Foundling does isn’t thinking outside the box so much as stealing the box and hitting her opponents with it until they stop moving.”</w:t>
      </w:r>
      <w:r w:rsidRPr="00432D26">
        <w:rPr>
          <w:rFonts w:ascii="Palatino" w:hAnsi="Palatino" w:cs="Times New Roman"/>
          <w:color w:val="000000" w:themeColor="text1"/>
        </w:rPr>
        <w:br/>
        <w:t>– Extract from “A Commentary on the Uncivil Wars”,  by Juniper of the Red Moon Clan</w:t>
      </w:r>
    </w:p>
    <w:p w14:paraId="6BB087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crouched down and peered into the dark.</w:t>
      </w:r>
      <w:r w:rsidRPr="00432D26">
        <w:rPr>
          <w:rFonts w:ascii="Palatino" w:hAnsi="Palatino" w:cs="Times New Roman"/>
          <w:color w:val="000000" w:themeColor="text1"/>
        </w:rPr>
        <w:br/>
        <w:t>I couldn’t see where it linked up with the tunnels dug by Snatcher’s sappers but there was no doubt that it did: there’d been no assault on the walls and I hadn’t heard any munitions being used. Most likely First Company had taken the Foxes while they were spread out and preparing an assault of their own, decapitating the leadership before they could muster up a real fight.</w:t>
      </w:r>
      <w:r w:rsidRPr="00432D26">
        <w:rPr>
          <w:rFonts w:ascii="Palatino" w:hAnsi="Palatino" w:cs="Times New Roman"/>
          <w:color w:val="000000" w:themeColor="text1"/>
        </w:rPr>
        <w:br/>
        <w:t>“Hurried work,” Pickler noted from where she was crouching next to me, “but still stable. Juniper makes up for limited sapper assets by quality.”</w:t>
      </w:r>
      <w:r w:rsidRPr="00432D26">
        <w:rPr>
          <w:rFonts w:ascii="Palatino" w:hAnsi="Palatino" w:cs="Times New Roman"/>
          <w:color w:val="000000" w:themeColor="text1"/>
        </w:rPr>
        <w:br/>
        <w:t xml:space="preserve">First Company’s camp – the one my own legionaries had built – had been empty. Tents and bedrolls were still in place and often with rocks and debris slipped in so from a distance it would look like they were full, but there was not a living soul among the rocks. I sent Robber to link up with the rest of Rat Company as soon as I saw Juniper’s banner on the walls and went to follow the tracks coming out of the back of the camp. They led to the entrance of a tunnel hidden behind a nearby hill, freshly dug. </w:t>
      </w:r>
      <w:r w:rsidRPr="00432D26">
        <w:rPr>
          <w:rFonts w:ascii="Palatino" w:hAnsi="Palatino" w:cs="Times New Roman"/>
          <w:i/>
          <w:color w:val="000000" w:themeColor="text1"/>
        </w:rPr>
        <w:t>Which solves the mystery of where First Company’s sappers had been holing up.</w:t>
      </w:r>
      <w:r w:rsidRPr="00432D26">
        <w:rPr>
          <w:rFonts w:ascii="Palatino" w:hAnsi="Palatino" w:cs="Times New Roman"/>
          <w:color w:val="000000" w:themeColor="text1"/>
        </w:rPr>
        <w:t xml:space="preserve"> I sighed and forced myself back up. The night’s excitement was already catching up with me, though the ever-expanding list of issues I had to solve would keep me far away from my bedroll for the foreseeable future.</w:t>
      </w:r>
      <w:r w:rsidRPr="00432D26">
        <w:rPr>
          <w:rFonts w:ascii="Palatino" w:hAnsi="Palatino" w:cs="Times New Roman"/>
          <w:color w:val="000000" w:themeColor="text1"/>
        </w:rPr>
        <w:br/>
        <w:t>“Collapse the tunnels, Lieutenant,” I finally said. “That trick isn’t going to work for anyone twice.”</w:t>
      </w:r>
      <w:r w:rsidRPr="00432D26">
        <w:rPr>
          <w:rFonts w:ascii="Palatino" w:hAnsi="Palatino" w:cs="Times New Roman"/>
          <w:color w:val="000000" w:themeColor="text1"/>
        </w:rPr>
        <w:br/>
        <w:t>Unclasping the cheek flaps of my helmet, I set it down and took a moment to straighten up my ponytail. The part of the helm that covered my neck kept pushing down the leather strip keeping it together, though I usually didn’t notice until the fighting was done</w:t>
      </w:r>
      <w:r w:rsidRPr="00432D26">
        <w:rPr>
          <w:rFonts w:ascii="Palatino" w:hAnsi="Palatino" w:cs="Times New Roman"/>
          <w:i/>
          <w:color w:val="000000" w:themeColor="text1"/>
        </w:rPr>
        <w:t>. I might have to get it cut soon</w:t>
      </w:r>
      <w:r w:rsidRPr="00432D26">
        <w:rPr>
          <w:rFonts w:ascii="Palatino" w:hAnsi="Palatino" w:cs="Times New Roman"/>
          <w:color w:val="000000" w:themeColor="text1"/>
        </w:rPr>
        <w:t xml:space="preserve">, I thought. It kept getting in the way, and I didn’t have the time to straighten the knots with my old beaten-up comb the way I’d used to: the whole mess was so tangled up it could have been used as a rope. </w:t>
      </w:r>
      <w:r w:rsidRPr="00432D26">
        <w:rPr>
          <w:rFonts w:ascii="Palatino" w:hAnsi="Palatino" w:cs="Times New Roman"/>
          <w:i/>
          <w:color w:val="000000" w:themeColor="text1"/>
        </w:rPr>
        <w:t>Or a noose.</w:t>
      </w:r>
      <w:r w:rsidRPr="00432D26">
        <w:rPr>
          <w:rFonts w:ascii="Palatino" w:hAnsi="Palatino" w:cs="Times New Roman"/>
          <w:color w:val="000000" w:themeColor="text1"/>
        </w:rPr>
        <w:br/>
        <w:t>“It’ll be done in a quarter bell,” Pickler spoke quietly. “A little more, if you want us to be thorough.”</w:t>
      </w:r>
      <w:r w:rsidRPr="00432D26">
        <w:rPr>
          <w:rFonts w:ascii="Palatino" w:hAnsi="Palatino" w:cs="Times New Roman"/>
          <w:color w:val="000000" w:themeColor="text1"/>
        </w:rPr>
        <w:br/>
        <w:t>“Thorough is good,” I grunted. “Have Robber do the same for the tunnels leading in Wolf Company’s camp, I’m not giving Juniper multiple ways out of that fortress.”</w:t>
      </w:r>
      <w:r w:rsidRPr="00432D26">
        <w:rPr>
          <w:rFonts w:ascii="Palatino" w:hAnsi="Palatino" w:cs="Times New Roman"/>
          <w:color w:val="000000" w:themeColor="text1"/>
        </w:rPr>
        <w:br/>
        <w:t xml:space="preserve">Sure, I could have used the tunnels too. But now that the element of surprise was gone she would just drop a handful of smokers in them whenever she caught sight of us and let us choke our lungs out in the dark before sweeping up whoever was still standing. Well, crawling. The point still stood.  I didn’t think she’d risk an assault herself, considering we could do the same to her, but I wasn’t going to be taking chances with the Hellhound. </w:t>
      </w:r>
      <w:r w:rsidRPr="00432D26">
        <w:rPr>
          <w:rFonts w:ascii="Palatino" w:hAnsi="Palatino" w:cs="Times New Roman"/>
          <w:color w:val="000000" w:themeColor="text1"/>
        </w:rPr>
        <w:lastRenderedPageBreak/>
        <w:t>Snatcher evidently had, and how had that ended up for him? I made my way up the hill, ducking around a stone spire that looked a little too unstable for my tastes and allowed myself to drop on the ground after checking the close-by bush for snakes.</w:t>
      </w:r>
      <w:r w:rsidRPr="00432D26">
        <w:rPr>
          <w:rFonts w:ascii="Palatino" w:hAnsi="Palatino" w:cs="Times New Roman"/>
          <w:color w:val="000000" w:themeColor="text1"/>
        </w:rPr>
        <w:br/>
        <w:t>Ratface had informed me that pretty much everything out in the Wasteland was either poisonous or out to eat your liver – and possibly your soul – before he’d been taken prisoner. Something about how everyone who took over the Tower let out the experiments of the last Tyrant into the wilds, which seemed like a horrible idea to me and therefore entirely in line with the usual Praesi way of doing things. I closed my eyes and lay back against the rock, taking comfort in the fact that I was out of sight and therefore none of my troops could see me totally at a loss for what to do. Nauk had pulled out of Fox Company’s fortifications before Juniper had taken them and been entirely unaware of their taking over when Robber had made contact with him. I’d ordered him to take our survivors in the hills beyond either of the already-made camps as soon as he finished looting Wolf Company’s supplies.</w:t>
      </w:r>
      <w:r w:rsidRPr="00432D26">
        <w:rPr>
          <w:rFonts w:ascii="Palatino" w:hAnsi="Palatino" w:cs="Times New Roman"/>
          <w:color w:val="000000" w:themeColor="text1"/>
        </w:rPr>
        <w:br/>
        <w:t xml:space="preserve">It would have been more comfortable to stay in one of the camps instead of pitching our tents out in the wilds, but by now Juniper was bound to have gotten her hands on the ballista. I wasn’t sure what the range on that thing was, but Snatcher had believed it could reach First Company’s camp and that meant we weren’t sticking around. Not that ducking out of sight was going to accomplish anything in the long term: Juniper was still holed up in that </w:t>
      </w:r>
      <w:r w:rsidRPr="00432D26">
        <w:rPr>
          <w:rFonts w:ascii="Palatino" w:hAnsi="Palatino" w:cs="Times New Roman"/>
          <w:i/>
          <w:color w:val="000000" w:themeColor="text1"/>
        </w:rPr>
        <w:t>fucking</w:t>
      </w:r>
      <w:r w:rsidRPr="00432D26">
        <w:rPr>
          <w:rFonts w:ascii="Palatino" w:hAnsi="Palatino" w:cs="Times New Roman"/>
          <w:color w:val="000000" w:themeColor="text1"/>
        </w:rPr>
        <w:t xml:space="preserve"> fortress, with only token casualties and a godsdamned siege weapon to point at my company should it attack. There was no sign of the prisoners taken during our little betrayal reach around from earlier, though I’d found the tents where they’d been kept, so I was still down in the fifties when it came to my effective fighting force. </w:t>
      </w:r>
      <w:r w:rsidRPr="00432D26">
        <w:rPr>
          <w:rFonts w:ascii="Palatino" w:hAnsi="Palatino" w:cs="Times New Roman"/>
          <w:i/>
          <w:color w:val="000000" w:themeColor="text1"/>
        </w:rPr>
        <w:t>Which nearly half of is sappers, and those are worthless in a melee.</w:t>
      </w:r>
      <w:r w:rsidRPr="00432D26">
        <w:rPr>
          <w:rFonts w:ascii="Palatino" w:hAnsi="Palatino" w:cs="Times New Roman"/>
          <w:color w:val="000000" w:themeColor="text1"/>
        </w:rPr>
        <w:br/>
        <w:t xml:space="preserve">What did I have that Juniper did not? She had more men, a better position, and considering she must have ransacked Snatcher’s stocks like I had Aisha’s we should be about even on munitions. I’d have more demolition charges, considering Wolf Company had taken a Siege inventory, but my cadets would have to get close to use those. </w:t>
      </w:r>
      <w:r w:rsidRPr="00432D26">
        <w:rPr>
          <w:rFonts w:ascii="Palatino" w:hAnsi="Palatino" w:cs="Times New Roman"/>
          <w:i/>
          <w:color w:val="000000" w:themeColor="text1"/>
        </w:rPr>
        <w:t>And I’ll eat my helmet if she didn’t grab all the crossbows she could from Fox Company’s men.</w:t>
      </w:r>
      <w:r w:rsidRPr="00432D26">
        <w:rPr>
          <w:rFonts w:ascii="Palatino" w:hAnsi="Palatino" w:cs="Times New Roman"/>
          <w:color w:val="000000" w:themeColor="text1"/>
        </w:rPr>
        <w:t xml:space="preserve"> My plan had been an elegant thing, when we’d started out the melee. Betray Morok to Aisha, betray Aisha to Snatcher and betray Snatcher to use his fortifications against Juniper. The moment Wolf Company had turned on me, though, it had all gone up in smoke. I’d been on the back foot ever since, and the moment I’d thought I was getting a modicum of control again the Hellhound had turned the entire thing on its head by ending Fox Company in one swift blow.</w:t>
      </w:r>
      <w:r w:rsidRPr="00432D26">
        <w:rPr>
          <w:rFonts w:ascii="Palatino" w:hAnsi="Palatino" w:cs="Times New Roman"/>
          <w:color w:val="000000" w:themeColor="text1"/>
        </w:rPr>
        <w:br/>
        <w:t xml:space="preserve">Gods, I was tired. Tired and out of ideas to use against a captain who it was becoming obvious was just better at Legion tactics than I was. It shouldn’t have come as a surprise, really. Juniper had trained for years in the College and she was the daughter of one of the most talented generals in the Empire. And yet, on some level, I’d still expected things to turn out to my advantage. They had back in Laure, when my murder had turned into an </w:t>
      </w:r>
      <w:r w:rsidRPr="00432D26">
        <w:rPr>
          <w:rFonts w:ascii="Palatino" w:hAnsi="Palatino" w:cs="Times New Roman"/>
          <w:color w:val="000000" w:themeColor="text1"/>
        </w:rPr>
        <w:lastRenderedPageBreak/>
        <w:t>apprenticeship to Black, and once again in Summerholm when the cock up with the Lone Swordsman had turned into a mess I’d been the most effective at exploiting. Chaos was something I was good at dealing with: rolling with the punches was a skill I’d perfected through my years in the Pit and it served me well when things spun out of control.</w:t>
      </w:r>
      <w:r w:rsidRPr="00432D26">
        <w:rPr>
          <w:rFonts w:ascii="Palatino" w:hAnsi="Palatino" w:cs="Times New Roman"/>
          <w:color w:val="000000" w:themeColor="text1"/>
        </w:rPr>
        <w:br/>
        <w:t>The hard truth was that, right now, my bag of tricks was empty. None of the things I’d learned on my own were of any use, and what had Black taught me since I’d become the Squire? A lot of history, some generalities and the basics of swordsmanship. My Name was a recalcitrant little brat and even if it had been cooperating I barely even knew how to use it. I closed my eyes and forced myself to think about nothing, letting the cool night breeze lick at my face. This was the most restful thing I could manage short of actually napping, and I was too wired for that right now. How long passed as I drifted away I couldn’t be sure, but eventually I heard someone make their way up the hill through the same path I had. I opened my eyes but didn’t bother to get up. Hakram eventually found me, raising a hairless brow when he saw me sprawled without even the pretence of dignity.</w:t>
      </w:r>
      <w:r w:rsidRPr="00432D26">
        <w:rPr>
          <w:rFonts w:ascii="Palatino" w:hAnsi="Palatino" w:cs="Times New Roman"/>
          <w:color w:val="000000" w:themeColor="text1"/>
        </w:rPr>
        <w:br/>
        <w:t>“Taking a break?” he asked.</w:t>
      </w:r>
      <w:r w:rsidRPr="00432D26">
        <w:rPr>
          <w:rFonts w:ascii="Palatino" w:hAnsi="Palatino" w:cs="Times New Roman"/>
          <w:color w:val="000000" w:themeColor="text1"/>
        </w:rPr>
        <w:br/>
        <w:t>“This is my thinking pose,” I lied.</w:t>
      </w:r>
      <w:r w:rsidRPr="00432D26">
        <w:rPr>
          <w:rFonts w:ascii="Palatino" w:hAnsi="Palatino" w:cs="Times New Roman"/>
          <w:color w:val="000000" w:themeColor="text1"/>
        </w:rPr>
        <w:br/>
        <w:t>The tall orc snorted, then took a seat next to me.</w:t>
      </w:r>
      <w:r w:rsidRPr="00432D26">
        <w:rPr>
          <w:rFonts w:ascii="Palatino" w:hAnsi="Palatino" w:cs="Times New Roman"/>
          <w:color w:val="000000" w:themeColor="text1"/>
        </w:rPr>
        <w:br/>
        <w:t>“Anything urgent?” I murmured.</w:t>
      </w:r>
      <w:r w:rsidRPr="00432D26">
        <w:rPr>
          <w:rFonts w:ascii="Palatino" w:hAnsi="Palatino" w:cs="Times New Roman"/>
          <w:color w:val="000000" w:themeColor="text1"/>
        </w:rPr>
        <w:br/>
        <w:t>“Not right now,” he grunted. “First Company’s not moving and Pickler is finishing up with the tunnels. You should probably call an officer meeting soon.”</w:t>
      </w:r>
      <w:r w:rsidRPr="00432D26">
        <w:rPr>
          <w:rFonts w:ascii="Palatino" w:hAnsi="Palatino" w:cs="Times New Roman"/>
          <w:color w:val="000000" w:themeColor="text1"/>
        </w:rPr>
        <w:br/>
        <w:t>“And tell them what?” I scoffed. “That I have no idea how to get us how of this mess?”</w:t>
      </w:r>
      <w:r w:rsidRPr="00432D26">
        <w:rPr>
          <w:rFonts w:ascii="Palatino" w:hAnsi="Palatino" w:cs="Times New Roman"/>
          <w:color w:val="000000" w:themeColor="text1"/>
        </w:rPr>
        <w:br/>
        <w:t>It helped that we weren’t looking at each other. I wasn’t sure I would have managed to admit that if we’d been face-to-face. I liked Hakram, probably the most out of all of my officers. He had a steadiness to him that I found soothing, and even outside the games he was good company.</w:t>
      </w:r>
      <w:r w:rsidRPr="00432D26">
        <w:rPr>
          <w:rFonts w:ascii="Palatino" w:hAnsi="Palatino" w:cs="Times New Roman"/>
          <w:color w:val="000000" w:themeColor="text1"/>
        </w:rPr>
        <w:br/>
        <w:t>“Nobody’s expecting miracles out of you, Callow,” he finally said. “You already got us much farther than anyone else would have.”</w:t>
      </w:r>
      <w:r w:rsidRPr="00432D26">
        <w:rPr>
          <w:rFonts w:ascii="Palatino" w:hAnsi="Palatino" w:cs="Times New Roman"/>
          <w:color w:val="000000" w:themeColor="text1"/>
        </w:rPr>
        <w:br/>
        <w:t>“I’m also the one who got Rat Company in this mess in the first place,” I replied bitterly. “Pickler was right. If I screw this up your careers are going to suffer, all because I thought I was better at this than I actually am.”</w:t>
      </w:r>
      <w:r w:rsidRPr="00432D26">
        <w:rPr>
          <w:rFonts w:ascii="Palatino" w:hAnsi="Palatino" w:cs="Times New Roman"/>
          <w:color w:val="000000" w:themeColor="text1"/>
        </w:rPr>
        <w:br/>
        <w:t>It was oddly relieving to admit that out loud. I hadn’t quite grasped the kind of damage putting Rat Company’s score so horribly in the negatives would do to my cadet’s placement in the Legions. And yet I could be honest enough with myself to admit that even if I had, I would have made the same gamble.</w:t>
      </w:r>
      <w:r w:rsidRPr="00432D26">
        <w:rPr>
          <w:rFonts w:ascii="Palatino" w:hAnsi="Palatino" w:cs="Times New Roman"/>
          <w:color w:val="000000" w:themeColor="text1"/>
        </w:rPr>
        <w:br/>
        <w:t>“You knew the risks,” my sergeant gravelled. “And took the chance anyway. Why?”</w:t>
      </w:r>
      <w:r w:rsidRPr="00432D26">
        <w:rPr>
          <w:rFonts w:ascii="Palatino" w:hAnsi="Palatino" w:cs="Times New Roman"/>
          <w:color w:val="000000" w:themeColor="text1"/>
        </w:rPr>
        <w:br/>
        <w:t>There was nothing confrontational about the orc’s tone. He was, from looks of it, genuinely curious. Trusting implicitly that I’d had a good reason for what I’d done.</w:t>
      </w:r>
      <w:r w:rsidRPr="00432D26">
        <w:rPr>
          <w:rFonts w:ascii="Palatino" w:hAnsi="Palatino" w:cs="Times New Roman"/>
          <w:color w:val="000000" w:themeColor="text1"/>
        </w:rPr>
        <w:br/>
        <w:t>“We win this and I’ll get command of the Fifteenth Legion,” I confessed quietly.</w:t>
      </w:r>
      <w:r w:rsidRPr="00432D26">
        <w:rPr>
          <w:rFonts w:ascii="Palatino" w:hAnsi="Palatino" w:cs="Times New Roman"/>
          <w:color w:val="000000" w:themeColor="text1"/>
        </w:rPr>
        <w:br/>
        <w:t xml:space="preserve">He did not point out that there was no Fifteenth Legion currently in existence, or even a </w:t>
      </w:r>
      <w:r w:rsidRPr="00432D26">
        <w:rPr>
          <w:rFonts w:ascii="Palatino" w:hAnsi="Palatino" w:cs="Times New Roman"/>
          <w:color w:val="000000" w:themeColor="text1"/>
        </w:rPr>
        <w:lastRenderedPageBreak/>
        <w:t>Fourteenth for that matter. I was grateful for it: I was still vague on the details myself, and did not feel like having to explain any of it.</w:t>
      </w:r>
      <w:r w:rsidRPr="00432D26">
        <w:rPr>
          <w:rFonts w:ascii="Palatino" w:hAnsi="Palatino" w:cs="Times New Roman"/>
          <w:color w:val="000000" w:themeColor="text1"/>
        </w:rPr>
        <w:br/>
        <w:t>“And if you lose?” Hakram asked instead.</w:t>
      </w:r>
      <w:r w:rsidRPr="00432D26">
        <w:rPr>
          <w:rFonts w:ascii="Palatino" w:hAnsi="Palatino" w:cs="Times New Roman"/>
          <w:color w:val="000000" w:themeColor="text1"/>
        </w:rPr>
        <w:br/>
        <w:t>“Heiress gets it,” I replied. “She played me, in the Tower. Called it a wager when it was the most one-sided deal I’ve ever heard of – and I lived under the rule of Governor fucking Mazus.”</w:t>
      </w:r>
      <w:r w:rsidRPr="00432D26">
        <w:rPr>
          <w:rFonts w:ascii="Palatino" w:hAnsi="Palatino" w:cs="Times New Roman"/>
          <w:color w:val="000000" w:themeColor="text1"/>
        </w:rPr>
        <w:br/>
        <w:t>“That’s how they do things, Callow,” the orc breathed out slowly. “They give you one out to have the pretence of fairness and then tighten the screws. Then they smile and ask how can it be their fault, when you had a way to win but failed?”</w:t>
      </w:r>
      <w:r w:rsidRPr="00432D26">
        <w:rPr>
          <w:rFonts w:ascii="Palatino" w:hAnsi="Palatino" w:cs="Times New Roman"/>
          <w:color w:val="000000" w:themeColor="text1"/>
        </w:rPr>
        <w:br/>
        <w:t>There was something bitter in the orc’s voice, an old anger that might not have ruled him but was never far from the surface. It was something I could relate to.</w:t>
      </w:r>
      <w:r w:rsidRPr="00432D26">
        <w:rPr>
          <w:rFonts w:ascii="Palatino" w:hAnsi="Palatino" w:cs="Times New Roman"/>
          <w:color w:val="000000" w:themeColor="text1"/>
        </w:rPr>
        <w:br/>
        <w:t>“You ever want to change the world, Hakram?”</w:t>
      </w:r>
      <w:r w:rsidRPr="00432D26">
        <w:rPr>
          <w:rFonts w:ascii="Palatino" w:hAnsi="Palatino" w:cs="Times New Roman"/>
          <w:color w:val="000000" w:themeColor="text1"/>
        </w:rPr>
        <w:br/>
        <w:t>He laughed quietly. “World’s always changing, Callow. We roll the boulder up the mountain until it falls down the other slope, and then we start again. If you’re lucky, it doesn’t crush anything you care for on the way down.”</w:t>
      </w:r>
      <w:r w:rsidRPr="00432D26">
        <w:rPr>
          <w:rFonts w:ascii="Palatino" w:hAnsi="Palatino" w:cs="Times New Roman"/>
          <w:color w:val="000000" w:themeColor="text1"/>
        </w:rPr>
        <w:br/>
        <w:t>“And that’s all we can hope for?” I grimaced. “Not to be crushed?”</w:t>
      </w:r>
      <w:r w:rsidRPr="00432D26">
        <w:rPr>
          <w:rFonts w:ascii="Palatino" w:hAnsi="Palatino" w:cs="Times New Roman"/>
          <w:color w:val="000000" w:themeColor="text1"/>
        </w:rPr>
        <w:br/>
        <w:t>“For people like me?” Hakram gravelled. “Yeah. It is. But you’re not like me, Callow. For some reason, you seem to think you can fix this mess. I don’t know if you really can. Hells, I don’t know if anyone can.” I could feel him smile without looking. “But I’d like to see you try.”</w:t>
      </w:r>
      <w:r w:rsidRPr="00432D26">
        <w:rPr>
          <w:rFonts w:ascii="Palatino" w:hAnsi="Palatino" w:cs="Times New Roman"/>
          <w:color w:val="000000" w:themeColor="text1"/>
        </w:rPr>
        <w:br/>
        <w:t>He pushed himself up and offered me a hand.</w:t>
      </w:r>
      <w:r w:rsidRPr="00432D26">
        <w:rPr>
          <w:rFonts w:ascii="Palatino" w:hAnsi="Palatino" w:cs="Times New Roman"/>
          <w:color w:val="000000" w:themeColor="text1"/>
        </w:rPr>
        <w:br/>
        <w:t>“So get off your ass, Callow, and start scheming again. We’re not down for the count yet, and I’ll be damned if we don’t go out making a bloody mess of it.”</w:t>
      </w:r>
      <w:r w:rsidRPr="00432D26">
        <w:rPr>
          <w:rFonts w:ascii="Palatino" w:hAnsi="Palatino" w:cs="Times New Roman"/>
          <w:color w:val="000000" w:themeColor="text1"/>
        </w:rPr>
        <w:br/>
        <w:t>I looked into the orc’s dark eyes and felt a spike of guilt through my stomach. It had been easier to think of the legionaries I wanted to command as tools before I got to know them. I took his hand and let him drag me up.</w:t>
      </w:r>
      <w:r w:rsidRPr="00432D26">
        <w:rPr>
          <w:rFonts w:ascii="Palatino" w:hAnsi="Palatino" w:cs="Times New Roman"/>
          <w:color w:val="000000" w:themeColor="text1"/>
        </w:rPr>
        <w:br/>
        <w:t>“Catherine,” I finally said. “Call me Catherine.”</w:t>
      </w:r>
      <w:r w:rsidRPr="00432D26">
        <w:rPr>
          <w:rFonts w:ascii="Palatino" w:hAnsi="Palatino" w:cs="Times New Roman"/>
          <w:color w:val="000000" w:themeColor="text1"/>
        </w:rPr>
        <w:br/>
        <w:t>We made our way back down the hill and I got my head back in the game. I called a meeting as soon as I found a runner, though I didn’t bother to limit it to senior officers this time. There were few enough of us left, and I’d had my own sergeant attend every one of them so far anyhow. Kilian’s sergeant had been taken prisoner with Ratface but the former captain’s own second-in-command was still with us, a stocky female orc named Tordis. She’d remained quiet so far, her brown-red eyes shifting from one lieutenant to the other as they finished giving their reports.</w:t>
      </w:r>
      <w:r w:rsidRPr="00432D26">
        <w:rPr>
          <w:rFonts w:ascii="Palatino" w:hAnsi="Palatino" w:cs="Times New Roman"/>
          <w:color w:val="000000" w:themeColor="text1"/>
        </w:rPr>
        <w:br/>
        <w:t>“We set up everyone on half-watches since it’s unlikely the Hellhound will move again tonight,” Nauk finished in a grunt. “Camp’s not fortified, but with our position it’ll be hard for them to sneak up on us.”</w:t>
      </w:r>
      <w:r w:rsidRPr="00432D26">
        <w:rPr>
          <w:rFonts w:ascii="Palatino" w:hAnsi="Palatino" w:cs="Times New Roman"/>
          <w:color w:val="000000" w:themeColor="text1"/>
        </w:rPr>
        <w:br/>
        <w:t xml:space="preserve">Nilin looked exhausted, I noticed. His eyelids drooped every few moments and twice now I’d seen him pinch his own wrist. Pickler and Kilian seemed in a better state, though it was admittedly hard to tell with the goblin. As for the sapper lieutenant’s main minion, </w:t>
      </w:r>
      <w:r w:rsidRPr="00432D26">
        <w:rPr>
          <w:rFonts w:ascii="Palatino" w:hAnsi="Palatino" w:cs="Times New Roman"/>
          <w:color w:val="000000" w:themeColor="text1"/>
        </w:rPr>
        <w:lastRenderedPageBreak/>
        <w:t>he’d been chewing on something through all the reports which I took mean he was just fine.</w:t>
      </w:r>
      <w:r w:rsidRPr="00432D26">
        <w:rPr>
          <w:rFonts w:ascii="Palatino" w:hAnsi="Palatino" w:cs="Times New Roman"/>
          <w:color w:val="000000" w:themeColor="text1"/>
        </w:rPr>
        <w:br/>
        <w:t>“We won’t be doing anything until the sun is up either,” I told them. “Rest up your cadets as much as possible, we’ve got a rough patch ahead of us. That said, Robber, what the Weeping Heavens are you eating?”</w:t>
      </w:r>
      <w:r w:rsidRPr="00432D26">
        <w:rPr>
          <w:rFonts w:ascii="Palatino" w:hAnsi="Palatino" w:cs="Times New Roman"/>
          <w:color w:val="000000" w:themeColor="text1"/>
        </w:rPr>
        <w:br/>
        <w:t>The small goblin noisily swallowed.</w:t>
      </w:r>
      <w:r w:rsidRPr="00432D26">
        <w:rPr>
          <w:rFonts w:ascii="Palatino" w:hAnsi="Palatino" w:cs="Times New Roman"/>
          <w:color w:val="000000" w:themeColor="text1"/>
        </w:rPr>
        <w:br/>
        <w:t>“Goat,” he replied. “The one we hunted. First Company roasted it and left some scraps when they moved out.”</w:t>
      </w:r>
      <w:r w:rsidRPr="00432D26">
        <w:rPr>
          <w:rFonts w:ascii="Palatino" w:hAnsi="Palatino" w:cs="Times New Roman"/>
          <w:color w:val="000000" w:themeColor="text1"/>
        </w:rPr>
        <w:br/>
        <w:t>I raised an eyebrow but passed no further comment. Rations wouldn’t be a problem for us: we’d taken both Morok’s and Aisha’s, so we should have enough for at least another four days. More, actually, considering we weren’t at full strength. I’d given thought to trying to starve Juniper out of the fortifications, given that there was no time limit in this melee, but we’d come to a head long before that. Hunting for more game would be unnecessary, though fresh meat might improve morale if I had the time. Huh. Fresh meat.</w:t>
      </w:r>
      <w:r w:rsidRPr="00432D26">
        <w:rPr>
          <w:rFonts w:ascii="Palatino" w:hAnsi="Palatino" w:cs="Times New Roman"/>
          <w:color w:val="000000" w:themeColor="text1"/>
        </w:rPr>
        <w:br/>
        <w:t>“You’re a brilliant little bastard, Robber,” I told him.</w:t>
      </w:r>
      <w:r w:rsidRPr="00432D26">
        <w:rPr>
          <w:rFonts w:ascii="Palatino" w:hAnsi="Palatino" w:cs="Times New Roman"/>
          <w:color w:val="000000" w:themeColor="text1"/>
        </w:rPr>
        <w:br/>
        <w:t>“One of the fundamental truths of Creation,” he agreed without missing a beat.</w:t>
      </w:r>
      <w:r w:rsidRPr="00432D26">
        <w:rPr>
          <w:rFonts w:ascii="Palatino" w:hAnsi="Palatino" w:cs="Times New Roman"/>
          <w:color w:val="000000" w:themeColor="text1"/>
        </w:rPr>
        <w:br/>
        <w:t>I ignored his gloating. “We’ll be sending hunting parties out with dawn,” I told my officers. “As many as we can.”</w:t>
      </w:r>
      <w:r w:rsidRPr="00432D26">
        <w:rPr>
          <w:rFonts w:ascii="Palatino" w:hAnsi="Palatino" w:cs="Times New Roman"/>
          <w:color w:val="000000" w:themeColor="text1"/>
        </w:rPr>
        <w:br/>
        <w:t>Pickler eyed me like I’d grown a second head.</w:t>
      </w:r>
      <w:r w:rsidRPr="00432D26">
        <w:rPr>
          <w:rFonts w:ascii="Palatino" w:hAnsi="Palatino" w:cs="Times New Roman"/>
          <w:color w:val="000000" w:themeColor="text1"/>
        </w:rPr>
        <w:br/>
        <w:t>“May I ask why, Captain?” she said hesitantly.</w:t>
      </w:r>
      <w:r w:rsidRPr="00432D26">
        <w:rPr>
          <w:rFonts w:ascii="Palatino" w:hAnsi="Palatino" w:cs="Times New Roman"/>
          <w:color w:val="000000" w:themeColor="text1"/>
        </w:rPr>
        <w:br/>
        <w:t>I clenched my fingers and unclenched them. “I’m going to fell some trees to make some carts.”</w:t>
      </w:r>
    </w:p>
    <w:p w14:paraId="6E4BB1B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68EE70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By Noon Bell the next day I had laid out in front of me three goats, a pretty mangled antelope and what looked like a rabbit with horns. Wait, did it also have </w:t>
      </w:r>
      <w:r w:rsidRPr="00432D26">
        <w:rPr>
          <w:rFonts w:ascii="Palatino" w:hAnsi="Palatino" w:cs="Times New Roman"/>
          <w:i/>
          <w:color w:val="000000" w:themeColor="text1"/>
        </w:rPr>
        <w:t>fangs</w:t>
      </w:r>
      <w:r w:rsidRPr="00432D26">
        <w:rPr>
          <w:rFonts w:ascii="Palatino" w:hAnsi="Palatino" w:cs="Times New Roman"/>
          <w:color w:val="000000" w:themeColor="text1"/>
        </w:rPr>
        <w:t>? Why would – no, it didn’t matter. Trying to figure out why a Dread Emperor had created a breed of carnivorous rabbits would gain me nothing except a splitting headache. The creature would be useless for my purposes anyway, though I supposed that was my own fault for not being more specific.</w:t>
      </w:r>
      <w:r w:rsidRPr="00432D26">
        <w:rPr>
          <w:rFonts w:ascii="Palatino" w:hAnsi="Palatino" w:cs="Times New Roman"/>
          <w:color w:val="000000" w:themeColor="text1"/>
        </w:rPr>
        <w:br/>
        <w:t>“I don’t know where this is going,” Robber announced cheerfully, “but the fact that step one involves slaughtering the local wildlife has filled me with great expectations. Sir.”</w:t>
      </w:r>
      <w:r w:rsidRPr="00432D26">
        <w:rPr>
          <w:rFonts w:ascii="Palatino" w:hAnsi="Palatino" w:cs="Times New Roman"/>
          <w:color w:val="000000" w:themeColor="text1"/>
        </w:rPr>
        <w:br/>
        <w:t>In an entirely predictable turn of events, my praise had gone to Robber’s head with swift efficiency. The better part of my sapper line was standing in the sun looking at the line of corpses with politely confused expressions. I’d seen Pickler open her mouth and then close it without saying a word several times from the corner of my eye.</w:t>
      </w:r>
      <w:r w:rsidRPr="00432D26">
        <w:rPr>
          <w:rFonts w:ascii="Palatino" w:hAnsi="Palatino" w:cs="Times New Roman"/>
          <w:color w:val="000000" w:themeColor="text1"/>
        </w:rPr>
        <w:br/>
        <w:t>“One of the goats first,” I muttered to myself.</w:t>
      </w:r>
      <w:r w:rsidRPr="00432D26">
        <w:rPr>
          <w:rFonts w:ascii="Palatino" w:hAnsi="Palatino" w:cs="Times New Roman"/>
          <w:color w:val="000000" w:themeColor="text1"/>
        </w:rPr>
        <w:br/>
        <w:t xml:space="preserve">I knelt next to the closest corpse and closed my eyes, reaching for my Name. It felt faraway still, but not as much as it once had – the last few weeks had begun to repair the bridge I’d damaged, one morally dubious decision at a time. This was different in nature to tapping into one of my aspects, where I let the power flow through me and harnessed it for my own purposes. I was submerging myself into my Role, reaching for those cool depths I’d touched only twice before. For a moment nothing happened, but then I felt it. That great weight pushing against me, the coldness unnatural to Creation that somehow managed not to feel </w:t>
      </w:r>
      <w:r w:rsidRPr="00432D26">
        <w:rPr>
          <w:rFonts w:ascii="Palatino" w:hAnsi="Palatino" w:cs="Times New Roman"/>
          <w:i/>
          <w:color w:val="000000" w:themeColor="text1"/>
        </w:rPr>
        <w:t>wrong</w:t>
      </w:r>
      <w:r w:rsidRPr="00432D26">
        <w:rPr>
          <w:rFonts w:ascii="Palatino" w:hAnsi="Palatino" w:cs="Times New Roman"/>
          <w:color w:val="000000" w:themeColor="text1"/>
        </w:rPr>
        <w:t>. I smiled and felt a sharp prick against the palm of my hand, like I’d been jabbed by a needle. The coldness spread to the goat’s corpse. I got back on my feet and, after a heartbeat, so did the goat. I tugged at a string and its head turned to look at me. Another exertion of will and it stepped forward, then back.</w:t>
      </w:r>
      <w:r w:rsidRPr="00432D26">
        <w:rPr>
          <w:rFonts w:ascii="Palatino" w:hAnsi="Palatino" w:cs="Times New Roman"/>
          <w:color w:val="000000" w:themeColor="text1"/>
        </w:rPr>
        <w:br/>
        <w:t>“Necromancy,” Pickler spoke after a blink of surprise. “I did not know you were a mage.”</w:t>
      </w:r>
      <w:r w:rsidRPr="00432D26">
        <w:rPr>
          <w:rFonts w:ascii="Palatino" w:hAnsi="Palatino" w:cs="Times New Roman"/>
          <w:color w:val="000000" w:themeColor="text1"/>
        </w:rPr>
        <w:br/>
        <w:t>“I’m not,” I admitted. “This is Name shenanigans, I’m not entirely clear on how it works.”</w:t>
      </w:r>
      <w:r w:rsidRPr="00432D26">
        <w:rPr>
          <w:rFonts w:ascii="Palatino" w:hAnsi="Palatino" w:cs="Times New Roman"/>
          <w:color w:val="000000" w:themeColor="text1"/>
        </w:rPr>
        <w:br/>
        <w:t>The goblin lieutenant was openly dubious but managed to rally valiantly. “So we now have a goat. This is… progress?”</w:t>
      </w:r>
      <w:r w:rsidRPr="00432D26">
        <w:rPr>
          <w:rFonts w:ascii="Palatino" w:hAnsi="Palatino" w:cs="Times New Roman"/>
          <w:color w:val="000000" w:themeColor="text1"/>
        </w:rPr>
        <w:br/>
        <w:t>“You’re going to carve it up,” I told her. “And put munitions in it.”</w:t>
      </w:r>
      <w:r w:rsidRPr="00432D26">
        <w:rPr>
          <w:rFonts w:ascii="Palatino" w:hAnsi="Palatino" w:cs="Times New Roman"/>
          <w:color w:val="000000" w:themeColor="text1"/>
        </w:rPr>
        <w:br/>
        <w:t>There was a moment of silence until Robber’s convulsive laughter filled it.</w:t>
      </w:r>
      <w:r w:rsidRPr="00432D26">
        <w:rPr>
          <w:rFonts w:ascii="Palatino" w:hAnsi="Palatino" w:cs="Times New Roman"/>
          <w:color w:val="000000" w:themeColor="text1"/>
        </w:rPr>
        <w:br/>
        <w:t xml:space="preserve">“Oh Gods,” he gasped. “Juniper’s got a fortress and our answer is </w:t>
      </w:r>
      <w:r w:rsidRPr="00432D26">
        <w:rPr>
          <w:rFonts w:ascii="Palatino" w:hAnsi="Palatino" w:cs="Times New Roman"/>
          <w:i/>
          <w:color w:val="000000" w:themeColor="text1"/>
        </w:rPr>
        <w:t>suicide goats</w:t>
      </w:r>
      <w:r w:rsidRPr="00432D26">
        <w:rPr>
          <w:rFonts w:ascii="Palatino" w:hAnsi="Palatino" w:cs="Times New Roman"/>
          <w:color w:val="000000" w:themeColor="text1"/>
        </w:rPr>
        <w:t>.”</w:t>
      </w:r>
      <w:r w:rsidRPr="00432D26">
        <w:rPr>
          <w:rFonts w:ascii="Palatino" w:hAnsi="Palatino" w:cs="Times New Roman"/>
          <w:color w:val="000000" w:themeColor="text1"/>
        </w:rPr>
        <w:br/>
        <w:t>“I’m not sure if that’s technically accurate,” I frowned. “I mean, they’re already dead.”</w:t>
      </w:r>
      <w:r w:rsidRPr="00432D26">
        <w:rPr>
          <w:rFonts w:ascii="Palatino" w:hAnsi="Palatino" w:cs="Times New Roman"/>
          <w:color w:val="000000" w:themeColor="text1"/>
        </w:rPr>
        <w:br/>
        <w:t>Another burst of laughter. “Undead suicide goats,” he corrected himself breathlessly. “Very sorry, Captain. For the record, I don’t care whether we lose this one anymore. This is already a victory in every way that matters.”</w:t>
      </w:r>
      <w:r w:rsidRPr="00432D26">
        <w:rPr>
          <w:rFonts w:ascii="Palatino" w:hAnsi="Palatino" w:cs="Times New Roman"/>
          <w:color w:val="000000" w:themeColor="text1"/>
        </w:rPr>
        <w:br/>
        <w:t>Engaging him any further would just be seen as encouragement, I decided. I turned to Pickler, who looked like she wasn’t sure whether to be appalled or impressed. I had a feeling it was not the last time in my career a subordinate was going to be looking at me this way.</w:t>
      </w:r>
      <w:r w:rsidRPr="00432D26">
        <w:rPr>
          <w:rFonts w:ascii="Palatino" w:hAnsi="Palatino" w:cs="Times New Roman"/>
          <w:color w:val="000000" w:themeColor="text1"/>
        </w:rPr>
        <w:br/>
        <w:t>“I want the first one to have enough munitions stuffed in that it can blow cleanly through the palisade,” I told the lieutenant.</w:t>
      </w:r>
      <w:r w:rsidRPr="00432D26">
        <w:rPr>
          <w:rFonts w:ascii="Palatino" w:hAnsi="Palatino" w:cs="Times New Roman"/>
          <w:color w:val="000000" w:themeColor="text1"/>
        </w:rPr>
        <w:br/>
        <w:t>Pickler cleared her throat. “Punching our way through the first wall will be pointless if the entire First Company is arrayed behind it,” she pointed out. “We’ll still be outnumbered and outclassed.”</w:t>
      </w:r>
      <w:r w:rsidRPr="00432D26">
        <w:rPr>
          <w:rFonts w:ascii="Palatino" w:hAnsi="Palatino" w:cs="Times New Roman"/>
          <w:color w:val="000000" w:themeColor="text1"/>
        </w:rPr>
        <w:br/>
        <w:t>“We’re not going to be fighting them, Lieutenant,” I grunted. “The only thing we have going for us right now is a ridiculous amount of munitions and the ability to make expendable carriers for them. I intend to abuse that as much as possible.”</w:t>
      </w:r>
      <w:r w:rsidRPr="00432D26">
        <w:rPr>
          <w:rFonts w:ascii="Palatino" w:hAnsi="Palatino" w:cs="Times New Roman"/>
          <w:color w:val="000000" w:themeColor="text1"/>
        </w:rPr>
        <w:br/>
        <w:t>She nodded, uncertain but unwilling to argue.</w:t>
      </w:r>
      <w:r w:rsidRPr="00432D26">
        <w:rPr>
          <w:rFonts w:ascii="Palatino" w:hAnsi="Palatino" w:cs="Times New Roman"/>
          <w:color w:val="000000" w:themeColor="text1"/>
        </w:rPr>
        <w:br/>
        <w:t>“We’ll still need to get a mage in range to detonate the… goats,” she reminded me.</w:t>
      </w:r>
      <w:r w:rsidRPr="00432D26">
        <w:rPr>
          <w:rFonts w:ascii="Palatino" w:hAnsi="Palatino" w:cs="Times New Roman"/>
          <w:color w:val="000000" w:themeColor="text1"/>
        </w:rPr>
        <w:br/>
        <w:t>It took a visible effort to speak the last word of that sentence.</w:t>
      </w:r>
      <w:r w:rsidRPr="00432D26">
        <w:rPr>
          <w:rFonts w:ascii="Palatino" w:hAnsi="Palatino" w:cs="Times New Roman"/>
          <w:color w:val="000000" w:themeColor="text1"/>
        </w:rPr>
        <w:br/>
        <w:t xml:space="preserve">“I’ll escort Kilian onto the field,” I replied. “I need line of sight myself for fine – </w:t>
      </w:r>
      <w:r w:rsidRPr="00432D26">
        <w:rPr>
          <w:rFonts w:ascii="Palatino" w:hAnsi="Palatino" w:cs="Times New Roman"/>
          <w:i/>
          <w:color w:val="000000" w:themeColor="text1"/>
        </w:rPr>
        <w:t>Robber stop godsdamned touching it</w:t>
      </w:r>
      <w:r w:rsidRPr="00432D26">
        <w:rPr>
          <w:rFonts w:ascii="Palatino" w:hAnsi="Palatino" w:cs="Times New Roman"/>
          <w:color w:val="000000" w:themeColor="text1"/>
        </w:rPr>
        <w:t>.”</w:t>
      </w:r>
      <w:r w:rsidRPr="00432D26">
        <w:rPr>
          <w:rFonts w:ascii="Palatino" w:hAnsi="Palatino" w:cs="Times New Roman"/>
          <w:color w:val="000000" w:themeColor="text1"/>
        </w:rPr>
        <w:br/>
        <w:t>I could feel the goblin’s fingers poking experimentally at the corpse’s skin, which added that layer of additional creepiness to an already eerie feeling. The sergeant grinned unrepentantly in my direction.</w:t>
      </w:r>
      <w:r w:rsidRPr="00432D26">
        <w:rPr>
          <w:rFonts w:ascii="Palatino" w:hAnsi="Palatino" w:cs="Times New Roman"/>
          <w:color w:val="000000" w:themeColor="text1"/>
        </w:rPr>
        <w:br/>
        <w:t>“Permission to name the goats, sir?” he asked.</w:t>
      </w:r>
      <w:r w:rsidRPr="00432D26">
        <w:rPr>
          <w:rFonts w:ascii="Palatino" w:hAnsi="Palatino" w:cs="Times New Roman"/>
          <w:color w:val="000000" w:themeColor="text1"/>
        </w:rPr>
        <w:br/>
        <w:t>“Denied,” I replied without so much as a speck of hesitation.</w:t>
      </w:r>
      <w:r w:rsidRPr="00432D26">
        <w:rPr>
          <w:rFonts w:ascii="Palatino" w:hAnsi="Palatino" w:cs="Times New Roman"/>
          <w:color w:val="000000" w:themeColor="text1"/>
        </w:rPr>
        <w:br/>
        <w:t>“Both Morok’s Revenge and I are very disappointed in your decision, Captain,” he told me, patting the goat’s head comfortingly.</w:t>
      </w:r>
      <w:r w:rsidRPr="00432D26">
        <w:rPr>
          <w:rFonts w:ascii="Palatino" w:hAnsi="Palatino" w:cs="Times New Roman"/>
          <w:color w:val="000000" w:themeColor="text1"/>
        </w:rPr>
        <w:br/>
        <w:t>“Morok’s Revenge?” I repeated, already regretting the quizzical intonation before I’d even finished saying the words.</w:t>
      </w:r>
      <w:r w:rsidRPr="00432D26">
        <w:rPr>
          <w:rFonts w:ascii="Palatino" w:hAnsi="Palatino" w:cs="Times New Roman"/>
          <w:color w:val="000000" w:themeColor="text1"/>
        </w:rPr>
        <w:br/>
        <w:t>“It’s the ugliest and least impressive of the three,” Robber provided cheerfully.</w:t>
      </w:r>
      <w:r w:rsidRPr="00432D26">
        <w:rPr>
          <w:rFonts w:ascii="Palatino" w:hAnsi="Palatino" w:cs="Times New Roman"/>
          <w:color w:val="000000" w:themeColor="text1"/>
        </w:rPr>
        <w:br/>
        <w:t>I really needed to have a closer look at Legion regulations. It was an Evil institution, there was bound to be a loophole that allowed you to strangle irritating minions in the bylaws.</w:t>
      </w:r>
      <w:r w:rsidRPr="00432D26">
        <w:rPr>
          <w:rFonts w:ascii="Palatino" w:hAnsi="Palatino" w:cs="Times New Roman"/>
          <w:color w:val="000000" w:themeColor="text1"/>
        </w:rPr>
        <w:br/>
        <w:t>“Well. He’s not wrong,” another of the goblins muttered.</w:t>
      </w:r>
      <w:r w:rsidRPr="00432D26">
        <w:rPr>
          <w:rFonts w:ascii="Palatino" w:hAnsi="Palatino" w:cs="Times New Roman"/>
          <w:color w:val="000000" w:themeColor="text1"/>
        </w:rPr>
        <w:br/>
        <w:t>“Oh, we can have another one referring to Bishara,” a third contributed excitedly. “Something like ‘Aisha’dnt Have Done That’.”</w:t>
      </w:r>
      <w:r w:rsidRPr="00432D26">
        <w:rPr>
          <w:rFonts w:ascii="Palatino" w:hAnsi="Palatino" w:cs="Times New Roman"/>
          <w:color w:val="000000" w:themeColor="text1"/>
        </w:rPr>
        <w:br/>
        <w:t>The meeting quickly devolved into my sappers throwing around progressively more absurd names for our secret weapons.</w:t>
      </w:r>
      <w:r w:rsidRPr="00432D26">
        <w:rPr>
          <w:rFonts w:ascii="Palatino" w:hAnsi="Palatino" w:cs="Times New Roman"/>
          <w:color w:val="000000" w:themeColor="text1"/>
        </w:rPr>
        <w:br/>
        <w:t>“Pickler,” I spoke flatly, turning to the embarrassed-looking lieutenant who was watching the madness spread through her cadets. “I expect you to find a truly vicious punishment for the one that made the pun.”</w:t>
      </w:r>
      <w:r w:rsidRPr="00432D26">
        <w:rPr>
          <w:rFonts w:ascii="Palatino" w:hAnsi="Palatino" w:cs="Times New Roman"/>
          <w:color w:val="000000" w:themeColor="text1"/>
        </w:rPr>
        <w:br/>
        <w:t xml:space="preserve">Without a single look back I walked away, massaging the bridge of my nose and ignoring the indignant cry of “we’re not naming it ‘Ratface’s Ex’, he’s not even here to hear about it” for the sake of my sanity. </w:t>
      </w:r>
      <w:r w:rsidRPr="00432D26">
        <w:rPr>
          <w:rFonts w:ascii="Palatino" w:hAnsi="Palatino" w:cs="Times New Roman"/>
          <w:i/>
          <w:color w:val="000000" w:themeColor="text1"/>
        </w:rPr>
        <w:t>Sappers. Mad, every last one of them.</w:t>
      </w:r>
    </w:p>
    <w:p w14:paraId="1E7043F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53ED2AB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Keeping my tenth in a ramshackle testudo formation meant we could only move slowly, but it was necessary nonetheless: I didn’t want any of the soldiers on the wall to see our trump card until it was too close for them to do anything about it.</w:t>
      </w:r>
      <w:r w:rsidRPr="00432D26">
        <w:rPr>
          <w:rFonts w:ascii="Palatino" w:hAnsi="Palatino" w:cs="Times New Roman"/>
          <w:color w:val="000000" w:themeColor="text1"/>
        </w:rPr>
        <w:br/>
        <w:t>“Incoming,” Kilian hissed, a streak of fear in her voice.</w:t>
      </w:r>
      <w:r w:rsidRPr="00432D26">
        <w:rPr>
          <w:rFonts w:ascii="Palatino" w:hAnsi="Palatino" w:cs="Times New Roman"/>
          <w:color w:val="000000" w:themeColor="text1"/>
        </w:rPr>
        <w:br/>
        <w:t>I popped my head out from behind the cover of the shields, immediately seeing the stone sailing across the clear afternoon sky. First Company had overshot – it was in no danger of hitting us and landed on the hill behind my tenth. The geyser of sand and stone caused by the impact made it very clear that none of us would be getting back up if Juniper landed a shot properly, though.</w:t>
      </w:r>
      <w:r w:rsidRPr="00432D26">
        <w:rPr>
          <w:rFonts w:ascii="Palatino" w:hAnsi="Palatino" w:cs="Times New Roman"/>
          <w:color w:val="000000" w:themeColor="text1"/>
        </w:rPr>
        <w:br/>
        <w:t>“Pick up the pace, cadets,” I ordered.</w:t>
      </w:r>
      <w:r w:rsidRPr="00432D26">
        <w:rPr>
          <w:rFonts w:ascii="Palatino" w:hAnsi="Palatino" w:cs="Times New Roman"/>
          <w:color w:val="000000" w:themeColor="text1"/>
        </w:rPr>
        <w:br/>
        <w:t>From the looks of it Juniper had put two lines up on the palisade Snatcher had helpfully built for her, which wouldn’t have been as much of a problem if even from where I stood I hadn’t been able to glimpse that the cadets were armed with crossbows. I knew the Hellhound could easily have fit twice as many legionaries behind the wall, which probably meant she was trying to bait me into an assault. If I’d truly been in straits as desperate as the ones she believed, it might even have worked.</w:t>
      </w:r>
      <w:r w:rsidRPr="00432D26">
        <w:rPr>
          <w:rFonts w:ascii="Palatino" w:hAnsi="Palatino" w:cs="Times New Roman"/>
          <w:color w:val="000000" w:themeColor="text1"/>
        </w:rPr>
        <w:br/>
        <w:t>“Another thirty feet, then we disperse,” I told the legionaries in a whisper.</w:t>
      </w:r>
      <w:r w:rsidRPr="00432D26">
        <w:rPr>
          <w:rFonts w:ascii="Palatino" w:hAnsi="Palatino" w:cs="Times New Roman"/>
          <w:color w:val="000000" w:themeColor="text1"/>
        </w:rPr>
        <w:br/>
        <w:t>A few of us would probably get shot by crossbow bolts – we were already in range, actually, but limited ammunition meant Juniper had likely ordered her legionaries to hold off until they could make the bolts count – but if it was a choice between that and continuing to present a good ballista target then there was no need to think about it twice.</w:t>
      </w:r>
      <w:r w:rsidRPr="00432D26">
        <w:rPr>
          <w:rFonts w:ascii="Palatino" w:hAnsi="Palatino" w:cs="Times New Roman"/>
          <w:color w:val="000000" w:themeColor="text1"/>
        </w:rPr>
        <w:br/>
        <w:t>“Even a glancing hit will set it off,” I reminded Kilian in a murmur. “The demolition charge alone would have done the trick but they added a few sharpers just in case.”</w:t>
      </w:r>
      <w:r w:rsidRPr="00432D26">
        <w:rPr>
          <w:rFonts w:ascii="Palatino" w:hAnsi="Palatino" w:cs="Times New Roman"/>
          <w:color w:val="000000" w:themeColor="text1"/>
        </w:rPr>
        <w:br/>
        <w:t>The sappers had spent quite some time tinkering with the munitions after carving up the corpse. I’d become a little curious about what it would look like when Morok’s Revenge went out in a blaze of glory.</w:t>
      </w:r>
      <w:r w:rsidRPr="00432D26">
        <w:rPr>
          <w:rFonts w:ascii="Palatino" w:hAnsi="Palatino" w:cs="Times New Roman"/>
          <w:color w:val="000000" w:themeColor="text1"/>
        </w:rPr>
        <w:br/>
        <w:t>“Ten feet,” I warned my cadets after peeking out from behind the shields.</w:t>
      </w:r>
      <w:r w:rsidRPr="00432D26">
        <w:rPr>
          <w:rFonts w:ascii="Palatino" w:hAnsi="Palatino" w:cs="Times New Roman"/>
          <w:color w:val="000000" w:themeColor="text1"/>
        </w:rPr>
        <w:br/>
        <w:t>I counted my breaths in silence, glancing at Kilian every few moments to verify the ballista wasn’t about to make us a moot point. The redhead’s face remained outwardly calm, tough the way her fingers held the grip of her sword so tightly her knuckles were paling was something of a giveaway for her true state of mind.</w:t>
      </w:r>
      <w:r w:rsidRPr="00432D26">
        <w:rPr>
          <w:rFonts w:ascii="Palatino" w:hAnsi="Palatino" w:cs="Times New Roman"/>
          <w:color w:val="000000" w:themeColor="text1"/>
        </w:rPr>
        <w:br/>
        <w:t>“On my word, disperse,” I whispered.</w:t>
      </w:r>
      <w:r w:rsidRPr="00432D26">
        <w:rPr>
          <w:rFonts w:ascii="Palatino" w:hAnsi="Palatino" w:cs="Times New Roman"/>
          <w:color w:val="000000" w:themeColor="text1"/>
        </w:rPr>
        <w:br/>
        <w:t>My legionaries immediately scattered, leaving Kilian and I standing beside an already moving undead. The mage lost no time in chanting her incantation as I willed the goat to move more quickly, crossing the last dozen feet separating it from the palisade in moments. There was a cry of alarm from the soldiers behind it but it was late, too late, and the fireball flew from Kilian’s outstretched hand. It clipped the side of the animated creature, and that was enough. There was a flash of light and then thunder struck, the explosion outright shattering a chunk of the palisade at least ten feet wide. The redheaded lieutenant and I started legging it without missing a beat, though a part of me wanted to stop and gape. Neither of us stopped before we were well in cover behind another hill: I dropped down, catching my breath and making a quick headcount. None of my cadets had been shot, it seemed. Lucky us.</w:t>
      </w:r>
      <w:r w:rsidRPr="00432D26">
        <w:rPr>
          <w:rFonts w:ascii="Palatino" w:hAnsi="Palatino" w:cs="Times New Roman"/>
          <w:color w:val="000000" w:themeColor="text1"/>
        </w:rPr>
        <w:br/>
        <w:t>“The explosion should not have been that large,” I got out breathlessly. “Or that intense.”</w:t>
      </w:r>
      <w:r w:rsidRPr="00432D26">
        <w:rPr>
          <w:rFonts w:ascii="Palatino" w:hAnsi="Palatino" w:cs="Times New Roman"/>
          <w:color w:val="000000" w:themeColor="text1"/>
        </w:rPr>
        <w:br/>
        <w:t>“It’s because of the Name, I think,” Kilian panted. “Munitions are alchemy, they can feed on other power sources.”</w:t>
      </w:r>
      <w:r w:rsidRPr="00432D26">
        <w:rPr>
          <w:rFonts w:ascii="Palatino" w:hAnsi="Palatino" w:cs="Times New Roman"/>
          <w:color w:val="000000" w:themeColor="text1"/>
        </w:rPr>
        <w:br/>
        <w:t>I closed my eyes. So, my trump card was more effective than previously anticipated. I could work with that.</w:t>
      </w:r>
      <w:r w:rsidRPr="00432D26">
        <w:rPr>
          <w:rFonts w:ascii="Palatino" w:hAnsi="Palatino" w:cs="Times New Roman"/>
          <w:color w:val="000000" w:themeColor="text1"/>
        </w:rPr>
        <w:br/>
        <w:t>“Send Nauk a runner,” I told the lieutenant. “We start phase two immediately.”</w:t>
      </w:r>
    </w:p>
    <w:p w14:paraId="4C8C4DE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3D946856"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t>Chapter 28: Win Condition</w:t>
      </w:r>
    </w:p>
    <w:p w14:paraId="01737C8B"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“Our doctrine is one of cost-efficiency. Any officer who believes extermination of the enemy is a valid path to victory should immediately be demoted back to the ranks.”</w:t>
      </w:r>
      <w:r w:rsidRPr="00432D26">
        <w:rPr>
          <w:rFonts w:ascii="Palatino" w:hAnsi="Palatino" w:cs="Times New Roman"/>
          <w:i/>
          <w:color w:val="000000" w:themeColor="text1"/>
        </w:rPr>
        <w:br/>
        <w:t>–</w:t>
      </w:r>
      <w:r w:rsidRPr="00432D26">
        <w:rPr>
          <w:rFonts w:ascii="Palatino" w:hAnsi="Palatino" w:cs="Times New Roman"/>
          <w:color w:val="000000" w:themeColor="text1"/>
        </w:rPr>
        <w:t>Marshal Ranker</w:t>
      </w:r>
    </w:p>
    <w:p w14:paraId="467D970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makes you think she’ll abandon the first wall?”</w:t>
      </w:r>
    </w:p>
    <w:p w14:paraId="5B1863D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Kilian’s breath was steadier now that she’d had a few moments to catch it. Running in chain mail could really take it out of you, and if Captain hadn’t made a habit of drilling me in plate it might have been as hard on my lungs as the redhead’s. I cast her a sideways look.</w:t>
      </w:r>
    </w:p>
    <w:p w14:paraId="51BA915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“Having doubts, Lieutenant?” I asked.</w:t>
      </w:r>
    </w:p>
    <w:p w14:paraId="7D674BF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shook her head. “I’m trying to understand where your certainty is coming from,” she replied.</w:t>
      </w:r>
    </w:p>
    <w:p w14:paraId="7EDB13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took me a while to get it, but Juniper’s actually somewhat predictable,” I grunted.</w:t>
      </w:r>
    </w:p>
    <w:p w14:paraId="358374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Now there </w:t>
      </w:r>
      <w:r w:rsidRPr="00432D26">
        <w:rPr>
          <w:rFonts w:ascii="Palatino" w:hAnsi="Palatino" w:cs="Times New Roman"/>
          <w:i/>
          <w:color w:val="000000" w:themeColor="text1"/>
        </w:rPr>
        <w:t>definitely</w:t>
      </w:r>
      <w:r w:rsidRPr="00432D26">
        <w:rPr>
          <w:rFonts w:ascii="Palatino" w:hAnsi="Palatino" w:cs="Times New Roman"/>
          <w:color w:val="000000" w:themeColor="text1"/>
        </w:rPr>
        <w:t xml:space="preserve"> was scepticism on the pretty mage’s face.</w:t>
      </w:r>
    </w:p>
    <w:p w14:paraId="0F2429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“Predictable is, uh, not a word I’d use for the Hellhound. Sir,” she said delicately.</w:t>
      </w:r>
    </w:p>
    <w:p w14:paraId="795120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always makes the correct choice,” I pointed out, closing my eyes. “When she has the necessary information, she makes the best decision she could make.”</w:t>
      </w:r>
    </w:p>
    <w:p w14:paraId="384A4B7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frowned. “So you’re saying…” she trailed off, evidently not too sure about what I was saying.</w:t>
      </w:r>
    </w:p>
    <w:p w14:paraId="153DAD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Couldn’t blame her, really. This wasn’t something I’d figured out using wits and logic – it had been instinctual. Similar to the way I’d read opponents in the Pit, only applied to warfare instead of breaking a single person’s legs.</w:t>
      </w:r>
    </w:p>
    <w:p w14:paraId="7A3AE9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“If I know what the best move for her to make is, I can be fairly certain it’s the one she’ll make,” I replied, opening my eyes and turning on my belly to crawl my way closer to the crest of the hill.</w:t>
      </w:r>
    </w:p>
    <w:p w14:paraId="411A09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redheaded lieutenant did the same, joining me in taking a peek over the dust and stone. Like I’d predicted, First Company’s lines were preparing to retreat back across the mine field. One of Juniper’s sappers casually tossed a smoker into the hole I’d blown through the palisade a moment later, preventing me from getting a look at the path they were using. </w:t>
      </w:r>
      <w:r w:rsidRPr="00432D26">
        <w:rPr>
          <w:rFonts w:ascii="Palatino" w:hAnsi="Palatino" w:cs="Times New Roman"/>
          <w:i/>
          <w:color w:val="000000" w:themeColor="text1"/>
        </w:rPr>
        <w:t>Ugh. I mean, I was pretty sure they’d do that but it’s still going to be a pain to figure out the way through.</w:t>
      </w:r>
    </w:p>
    <w:p w14:paraId="1ED983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limited in scope, Kilian,” I told her as I pushed myself back into cover. “I have no reliable way of knowing what she does and doesn’t know, so it’s still very much a guessing game. But if I have the initiative, then I can predict some of her reactions.”</w:t>
      </w:r>
    </w:p>
    <w:p w14:paraId="199C47E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waved vaguely in the direction of what had once been Fox Company’s stronghold.</w:t>
      </w:r>
    </w:p>
    <w:p w14:paraId="1B803A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she knows right now is that I have access to munitions that can blow through her first wall and some sort of expendable creature minions to deliver them,” I grunted. “So she’s going to pull back behind the rampart until she can figure out how I managed that. It’s not like she’s losing anything, anyway: even if we manned the first wall from the other side we don’t have the strength to hold it against her. She could just claim it back whenever she wants.”</w:t>
      </w:r>
    </w:p>
    <w:p w14:paraId="213EB36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By now the runner I’d sent to Nauk should have gotten the remnants of my company moving. Keeping out of sight as long as possible, they’d wait until the last moment to run across the ballista’s killing field until they could take shelter behind the enemy’s own palisade. Pickler had assured me that the same platform Snatcher had built to ensure the siege engine would have a clear shot at the enemy camps meant that once we got close enough Juniper wouldn’t be able to adjust the angle low enough to aim at us. There was something mildly absurd about using the enemy’s fortifications as cover against them, but the situation I was in was beyond the ability of orthodox tactics to salvage.</w:t>
      </w:r>
    </w:p>
    <w:p w14:paraId="7D7430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Pretty much the only advantage on my side at this point was that by holing up in the fortress Juniper had given up the initiative. It was, I believed, a conscious decision on her part. She could have assaulted us almost immediately after taking out Snatcher, but the Hellhound was aware of what kind of fuckery Names could pull when you put their backs up against the wall. She was doing all she could to avoid outright cornering me while still stacking the odds on her side. If I’d decided to pull out and head into the wilds, then she would have simply followed in her own time: First Company functioned at its best when on the field, so it wasn’t like she’d have been giving me much of an edge there. Regardless, after hitting the bottom of the barrel last night I’d bounced back into the semblance of a plan. My largest mistake so far was that I’d been trying to beat Juniper as a captain when the fact was that she was just </w:t>
      </w:r>
      <w:r w:rsidRPr="00432D26">
        <w:rPr>
          <w:rFonts w:ascii="Palatino" w:hAnsi="Palatino" w:cs="Times New Roman"/>
          <w:i/>
          <w:color w:val="000000" w:themeColor="text1"/>
        </w:rPr>
        <w:t>better</w:t>
      </w:r>
      <w:r w:rsidRPr="00432D26">
        <w:rPr>
          <w:rFonts w:ascii="Palatino" w:hAnsi="Palatino" w:cs="Times New Roman"/>
          <w:color w:val="000000" w:themeColor="text1"/>
        </w:rPr>
        <w:t xml:space="preserve"> at this than I was.</w:t>
      </w:r>
    </w:p>
    <w:p w14:paraId="6D70F6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was a better tactician and her company was flatly superior to mine – which shouldn’t have come as a surprise, considering Ratface had tried to make Rat Company a knock-off version of hers. If I played this game the way it was meant to be played, I’d lose every time. Like Black had told me in his usual semi-cryptic jackass advice session, I had to win despite the rules instead of according to them. The suicide goats were a first step towards that, as a method of attack that had no real precedent in the war games. The necromantic constructs weren’t significant because of how effective they were, although it looked like they’d be pretty damned effective, but because by pulling out a new trick I’d been able to seize the initiative. As long as I had Juniper reacting instead of acting, the Heavens were on my side.</w:t>
      </w:r>
    </w:p>
    <w:p w14:paraId="21AE1A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“Although I guess technically they’re on neither of our sides,” I muttered to myself. “Probably should stop calling on them period.”</w:t>
      </w:r>
    </w:p>
    <w:p w14:paraId="2F45B1F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shot me a curious look but passed no comment. I glanced at my tenth and was pleased to see they appeared to have recovered from the run. Whatever his flaws as a captain, Ratface had drilled his legionaries into very good shape.</w:t>
      </w:r>
    </w:p>
    <w:p w14:paraId="1FC80A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“As soon as Nauk gets out of cover, we’ll be running across,” I called out, making sure all of them acknowledged the reminder before turning my attention back to more pressing matters.</w:t>
      </w:r>
    </w:p>
    <w:p w14:paraId="585205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Crawling my way back up the hill, I scanned the distance for the rest of my company. Couldn’t see any sign of them, which I put down as another mark in Nauk’s favour: the large lieutenant was a highly competent officer, when he wasn’t in the throes of the Red Rage. Overly aggressive in his tactics, maybe, but for a frontline commander that wasn’t always a bad thing. Captain had mentioned General Istrid was also considered a little too bloodthirsty and she was one of the most respected military commanders in the Empire. After the three Marshals, she was one of the household names forged during the Conquest. I waited in silence for Rat Company to appear, and my patience was eventually rewarded: without so much as a word of warning, sixty-odd legionaries started running downhill towards the palisade.</w:t>
      </w:r>
    </w:p>
    <w:p w14:paraId="5DA7FD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“That’s our cue, ladies and gentlemen,” I called out, pushing myself up.</w:t>
      </w:r>
    </w:p>
    <w:p w14:paraId="10B3C5A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picked up my shield and waited a few heartbeats before starting to sprint back across the grounds I’d covered only moments ago. There was no point in having my legionaries form up: if anything, it would be a liability. A tenth moving slowly and clustered together was prime ballista bait. Feeling my lungs burn as I forced my body to move, I jumped over a low-riding bush and only barely managed not to trip as my foot got snagged into a root. Whirling on myself I steadied my footing at the last minute and continued to push through. My tenth wasn’t far behind and before I’d managed to catch my breath at the foot of the palisade the majority of them were already at my side.</w:t>
      </w:r>
    </w:p>
    <w:p w14:paraId="5BB16D9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 got everyone?” I panted.</w:t>
      </w:r>
    </w:p>
    <w:p w14:paraId="40C5BA8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nodded, too out of breath to get any actual words out. Gods, I hated running in armour. I’d heard no impact in the distance, which meant First Company either hadn’t been ready to shoot in time or that we’d offered them no target worth the effort. Nauk’s soldiers were milling by the palisade further to the south-east, slowly spreading out, and I gestured for my own tenth to join them. We walked, taking our time – there was no need to hurry this part of the operation, and going in unprepared was likely to see us brutally spanked. The lieutenant with the still-broken arm found me easily. There was a restless way to him, like he had an itch he couldn’t quite scratch.</w:t>
      </w:r>
    </w:p>
    <w:p w14:paraId="7C91BF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Nauk greeted me. “Divided the lot of them like you told me. We’ll be ready to move as soon as Kilian reclaims her tenth.”</w:t>
      </w:r>
    </w:p>
    <w:p w14:paraId="7E6233B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From the corner of my eye I could see the redhead heading for her mages, soldiers moving out of her way as she did.</w:t>
      </w:r>
    </w:p>
    <w:p w14:paraId="1867DC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“Good,” I grunted. “Pickler managed to make all the screens?”</w:t>
      </w:r>
    </w:p>
    <w:p w14:paraId="6390BF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“They’re ready,” the orc nodded. “Shame we don’t have vinegar to soak them in, but we’ll make do.”</w:t>
      </w:r>
    </w:p>
    <w:p w14:paraId="431D2FE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been more than happy to delegate the whole affair to the sapper lieutenant, having no experience whatsoever in crafting the likes of it myself. To be honest, my skillset largely considered of “bashing people’s heads in” and “ordering people to bash other people’s heads in”. It was a good thing that for all their quirks my officers had a knack for their area of expertise, because what I knew about sapper’s work would fit into a thimble. And not even a very big one.</w:t>
      </w:r>
    </w:p>
    <w:p w14:paraId="51C316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“Wish I could do more than stand around like a waste of flesh,” Nauk admitted. “I’ve been useless to you since the scrap with Morok.”</w:t>
      </w:r>
    </w:p>
    <w:p w14:paraId="44530E1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clapped his shoulder. “I don’t need someone to break skulls right now, Nauk,” I told him honestly. “I need someone to watch over the company while I try to outmanoeuvre Juniper, and you’ve done that just fine.”</w:t>
      </w:r>
    </w:p>
    <w:p w14:paraId="41503E3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large orc shuffled his feet uncomfortably. He looked pleased – or hungry. It could be hard to tell with orcs.</w:t>
      </w:r>
    </w:p>
    <w:p w14:paraId="3E7027E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“Wade in their blood, Captain,” Nauk gravelled. “I’ve been looking forward to this part since you told us the plan.”</w:t>
      </w:r>
    </w:p>
    <w:p w14:paraId="6FB8049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So had I. It was about time we got to be the ones causing trouble. I left the orc lieutenant to it and went to check on the walking absurdity that was my trump card. Unsurprisingly, Robber was the one watching over Ratface’s Ex. My legionaries insisted on calling the goat by the verbal abomination that was the other proposed name, but I refused to humour them in this. A girl had to have </w:t>
      </w:r>
      <w:r w:rsidRPr="00432D26">
        <w:rPr>
          <w:rFonts w:ascii="Palatino" w:hAnsi="Palatino" w:cs="Times New Roman"/>
          <w:i/>
          <w:color w:val="000000" w:themeColor="text1"/>
        </w:rPr>
        <w:t>some</w:t>
      </w:r>
      <w:r w:rsidRPr="00432D26">
        <w:rPr>
          <w:rFonts w:ascii="Palatino" w:hAnsi="Palatino" w:cs="Times New Roman"/>
          <w:color w:val="000000" w:themeColor="text1"/>
        </w:rPr>
        <w:t xml:space="preserve"> principles, and I drew the line at puns.</w:t>
      </w:r>
    </w:p>
    <w:p w14:paraId="0195D54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“Everything ready, Sergeant?” I asked.</w:t>
      </w:r>
    </w:p>
    <w:p w14:paraId="6C22C66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“On our part, sure,” the goblin replied, eyes still fixed on the unmoving goat. “Can’t answer for Lieutenant Kilian’s merry parade of magical minions.”</w:t>
      </w:r>
    </w:p>
    <w:p w14:paraId="0D22223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the dig pass without comment, since he’d at least bothered to tack on Kilian’s rank to it. Kneeling next to the corpse, I touched its forehead and with an exertion of will had it rise to its feet. To my surprise I’d manage to raise all of the carcasses provided by my men without any real trouble, though I’d yet to figure out how to manipulate more than one at a time. The corpses remained still unless I willed it otherwise, and I’d found that after leaving one alone for too long I needed physical contact to make it work properly again. There would be no zombie army for me, it seemed, and Weeping Heavens when had I reached a point in my life where I was using the words “zombie army” without a hint of irony?</w:t>
      </w:r>
    </w:p>
    <w:p w14:paraId="7187008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“Tell Pickler to get the line in position,” I told another sapper standing close by. “We won’t have much time between the first hit and the second.”</w:t>
      </w:r>
    </w:p>
    <w:p w14:paraId="632C1A8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female goblin saluted and scuttled off without a word as I returned my attention to the zombie. My main obstacle at the moment was the mine field. Assaulting the rampart was nothing more than a daydream as long as my company hadn’t secured a way across it. That we weren’t in the ballista’s angle of fire anymore was one problem dealt with, but the fact remained that any people I sent through would be getting peppered with crossbow fire the whole time. I could more or less deal with that by putting my cadets in a testudo formation, but packing them that tightly as they made their way through a field line with demolition charges would lead to horrific casualties. My first step, then, was to be clearing a safe path for my company. Thankfully, I had expendable assets to send into the grinder.</w:t>
      </w:r>
    </w:p>
    <w:p w14:paraId="2E018A3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Ratface’s Ex dutifully followed me as I passed through the gap I’d had blown into the palisade, coming to stand at the edge of the killing field and gazing at the rampart. As expected the top of it was bristling with enemy legionaries, all of them armed with Snatcher’s crossbows. I couldn’t see Juniper, but I had no doubt that she was standing somewhere she could see the whole battlefield. Behind me my sapper line trickled through the hole, the front ranks carrying large screens of leather framed by repurposed sudis. All of the components had been cannibalized from Aisha’s camp, the leather coming from her tents and the wood and nails taken from her first line of defence. In the absence of the second tenth of my mage line and their large shields this ramshackle kind of cover would have to serve – much to my displeasure, every single member of that tenth had been taken prisoner with Ratface. Kilian’s mages spread out among the sappers in groups of three, the redhead in question coming to stand by my side in silence. I cracked my fingers and took a deep breath</w:t>
      </w:r>
      <w:r w:rsidRPr="00432D26">
        <w:rPr>
          <w:rFonts w:ascii="Palatino" w:hAnsi="Palatino" w:cs="Times New Roman"/>
          <w:i/>
          <w:color w:val="000000" w:themeColor="text1"/>
        </w:rPr>
        <w:t>. Time to get the stone rolling.</w:t>
      </w:r>
    </w:p>
    <w:p w14:paraId="0C2091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Before I could get so much as a word out, Robber broke formation and strolled to the edge of the field. Straightening his back, he stood as high as his four feet and a half of height allowed him and slowly unsheathed his sword. Face solemn, he brandished the blade at First Company.</w:t>
      </w:r>
    </w:p>
    <w:p w14:paraId="588887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Unleash the goat</w:t>
      </w:r>
      <w:r w:rsidRPr="00432D26">
        <w:rPr>
          <w:rFonts w:ascii="Palatino" w:hAnsi="Palatino" w:cs="Times New Roman"/>
          <w:color w:val="000000" w:themeColor="text1"/>
        </w:rPr>
        <w:t>,” he commanded, clearly relishing every word coming out of his mouth.</w:t>
      </w:r>
    </w:p>
    <w:p w14:paraId="08B002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“Remind me to stick him with latrine duty for at least a month,” I told Kilian in an aside.</w:t>
      </w:r>
    </w:p>
    <w:p w14:paraId="63548A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mage snorted. With a sigh, I willed the goat to move forward. The pace I set was fast, though not enough to damage the corpse’s integrity, and I set it to a path that passed straight through the middle of the field. It was facing the only part of the ramparts that wasn’t ten feet high: instead of packed rock and dirt there was a palisade there serving as a makeshift gate. More importantly, it was the only part of the fortifications that wasn’t barred by the ditch. The goat made it about fifteen feet before the sand under it detonated. I grimaced. It was a good thing that my ability to sense through the creature’s skin numbed pretty quickly after I raised it, otherwise that would have been a bitch of a backlash. I focused on my connection to the necromantic construct and noted that while it was damaged it was still, in fact, capable of moving. </w:t>
      </w:r>
      <w:r w:rsidRPr="00432D26">
        <w:rPr>
          <w:rFonts w:ascii="Palatino" w:hAnsi="Palatino" w:cs="Times New Roman"/>
          <w:i/>
          <w:color w:val="000000" w:themeColor="text1"/>
        </w:rPr>
        <w:t>Makes sense. Snatcher’s not going to use a munition grade that risks actually killing other cadets.</w:t>
      </w:r>
      <w:r w:rsidRPr="00432D26">
        <w:rPr>
          <w:rFonts w:ascii="Palatino" w:hAnsi="Palatino" w:cs="Times New Roman"/>
          <w:color w:val="000000" w:themeColor="text1"/>
        </w:rPr>
        <w:t xml:space="preserve"> No doubt a living creature would have been knocked unconscious or, barring that, been incapacitated by the shattered bones. Fortunately, Ratface’s Ex had no such limitations. Mustering vague memories of when I’d done the same to my own fingers, I pulled at strings and popped the goat’s bones back into place. It slowly got back to its feet and started limping forward the field. It managed to make it to fifty feet before the first fireball from the rampart struck it. Another three followed almost a heartbeat later, hitting the goat almost simultaneously.</w:t>
      </w:r>
    </w:p>
    <w:p w14:paraId="3D6383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“Gotcha,” I grinned sharply.</w:t>
      </w:r>
    </w:p>
    <w:p w14:paraId="2DC0CB7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Kilian called out.</w:t>
      </w:r>
    </w:p>
    <w:p w14:paraId="584B433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My three clusters of three mages immediately fired back fireballs of their own straight at the source of the enemy magic. All but one of the enemy casters were drowned in a storm of flame before they could get back in cover. One fireball they might have weathered without too much damage, but three? Those three mages had been knocked out of the melee for now. Unfortunate that I’d had to split my mage line in clusters of three instead of pairs, but Kilian had informed me she couldn’t promise a sure takedown if she couldn’t concentrate the magic at least that much. First Company was superbly trained: before I could count five heartbeats the rest of its mage line was returning fire at my now exposed mages. </w:t>
      </w:r>
      <w:r w:rsidRPr="00432D26">
        <w:rPr>
          <w:rFonts w:ascii="Palatino" w:hAnsi="Palatino" w:cs="Times New Roman"/>
          <w:i/>
          <w:color w:val="000000" w:themeColor="text1"/>
        </w:rPr>
        <w:t>Too late, Hellhound.</w:t>
      </w:r>
      <w:r w:rsidRPr="00432D26">
        <w:rPr>
          <w:rFonts w:ascii="Palatino" w:hAnsi="Palatino" w:cs="Times New Roman"/>
          <w:color w:val="000000" w:themeColor="text1"/>
        </w:rPr>
        <w:t xml:space="preserve"> My sappers moved their screens forward and the mages ran to take cover behind the stretched out leather. I frowned as the flame impacted Pickler’s screens: two of them held up admirably, but the third’s frame splintered as fire spread across its surface. Kilian cursed and I followed her gaze to a lone silhouette on the rampart, where a mage’s raised hand was slowly wreathing itself in bolts of blinding energy</w:t>
      </w:r>
      <w:r w:rsidRPr="00432D26">
        <w:rPr>
          <w:rFonts w:ascii="Palatino" w:hAnsi="Palatino" w:cs="Times New Roman"/>
          <w:i/>
          <w:color w:val="000000" w:themeColor="text1"/>
        </w:rPr>
        <w:t>. Shit.</w:t>
      </w:r>
      <w:r w:rsidRPr="00432D26">
        <w:rPr>
          <w:rFonts w:ascii="Palatino" w:hAnsi="Palatino" w:cs="Times New Roman"/>
          <w:color w:val="000000" w:themeColor="text1"/>
        </w:rPr>
        <w:t xml:space="preserve"> I hadn’t anticipated Juniper would have any mages capable of calling down lightning. If they managed to hit the screen that had already been damaged…</w:t>
      </w:r>
    </w:p>
    <w:p w14:paraId="5A5F6A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you don’t,” the Duni growled.</w:t>
      </w:r>
    </w:p>
    <w:p w14:paraId="197D0DF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redhead bit her thumb as I blinked in surprise, drawing blood and swiping a line of it across her cheek.</w:t>
      </w:r>
    </w:p>
    <w:p w14:paraId="6D8CC2D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“I am the root and the crown, the source and the flow, the storm and the calm,” she murmured. “Power is purpose, purpose is will. Gods of my mother, take this offering and </w:t>
      </w:r>
      <w:r w:rsidRPr="00432D26">
        <w:rPr>
          <w:rFonts w:ascii="Palatino" w:hAnsi="Palatino" w:cs="Times New Roman"/>
          <w:i/>
          <w:color w:val="000000" w:themeColor="text1"/>
        </w:rPr>
        <w:t>grant me the wrath of Heaven</w:t>
      </w:r>
      <w:r w:rsidRPr="00432D26">
        <w:rPr>
          <w:rFonts w:ascii="Palatino" w:hAnsi="Palatino" w:cs="Times New Roman"/>
          <w:color w:val="000000" w:themeColor="text1"/>
        </w:rPr>
        <w:t>.”</w:t>
      </w:r>
    </w:p>
    <w:p w14:paraId="4C1ADE2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last words were an angry hiss, and she threw her hand forward in a snap. A gauntlet of lightning burst into existence around her fingers, a thick thread of it streaking forward across the air with a violent crackle and colliding with the bolt thrown by the enemy mage maybe four feet above my fleeing soldiers. The magic impacted with a deafening howl but Kilian’s spell held, both streaks of lightning flickering out of existence after the clash. My lieutenant’s cheeks were flushed and she was panting, the streak of blood on her cheek somehow turned to ash.</w:t>
      </w:r>
    </w:p>
    <w:p w14:paraId="3DCAA0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had been… impressive. And, if I was to be entirely honest, just a little bit arousing. Seeing her harness that kind of power with nothing more than a handful of words and being pissed off… I coughed and turned my attention back to the now-smouldering Ratface’s Ex. Now was definitely not the time to wonder what the redhead looked like out of her armour.</w:t>
      </w:r>
    </w:p>
    <w:p w14:paraId="217BDF7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Unfortunately, my zombie was no longer in a state fit for running. I willed it to crawl forward anyhow and it made it another ten feet before a last fireball destroyed it beyond even my ability to control. I clenched my fingers and unclenched them. </w:t>
      </w:r>
      <w:r w:rsidRPr="00432D26">
        <w:rPr>
          <w:rFonts w:ascii="Palatino" w:hAnsi="Palatino" w:cs="Times New Roman"/>
          <w:i/>
          <w:color w:val="000000" w:themeColor="text1"/>
        </w:rPr>
        <w:t>Sixty feet out of a hundred, not bad.</w:t>
      </w:r>
      <w:r w:rsidRPr="00432D26">
        <w:rPr>
          <w:rFonts w:ascii="Palatino" w:hAnsi="Palatino" w:cs="Times New Roman"/>
          <w:color w:val="000000" w:themeColor="text1"/>
        </w:rPr>
        <w:t xml:space="preserve"> The question was, was there another charge buried in those last forty feet? The path I’d cleared was the easiest, quickest way to the fort’s entrance. If there was somewhere to mine, that was definitely it. On the other hand, Snatcher might have thought that no one would be stupid enough to go further in a straight line after running into a charge fifteen feet in. Out of my four undead, two were already unusable. The remaining goat and the gazelle were loaded with munitions I couldn’t afford to lose on a mine: I needed that gate blown up, and quickly.</w:t>
      </w:r>
    </w:p>
    <w:p w14:paraId="2837811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“Well, Snatcher,” I murmured to myself. “Here’s hoping you decided to get tricky on our asses.”</w:t>
      </w:r>
    </w:p>
    <w:p w14:paraId="7460FC9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Pickler had brought the next goat forward when she’d moved in her sappers, propping it up against the palisade like it was a poorly-built bookshelf. It took no more than a few moments to re-establish my connection with the undead, the animated corpse skipping back with me when I returned to Kilian’s side.</w:t>
      </w:r>
    </w:p>
    <w:p w14:paraId="47C628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“Give the signal,” I ordered her. “We’re beginning phase three.”</w:t>
      </w:r>
    </w:p>
    <w:p w14:paraId="17F9ACC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“Operation Fainting Goat is a go,” she murmured, and I shot her a genuinely betrayed look.</w:t>
      </w:r>
    </w:p>
    <w:p w14:paraId="6065C5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had been one of the few strongholds of sanity left when the undead suicide goat plan had spread to the rank and file, that she would get on the wagon now was treachery of the worst sort. That Hakram had been the one to dryly suggest the name was even worse. Regardless, the mage raised her hand and with a few mangled syllables created the Miezan numeral for three out of flames. A moment later half of my sappers got moving, escorted by the surviving tenth of Ratface’s line: Sergeant Tordis led from the front, shield raised high. This would be the tricky part, when it came down to it. I should have made Juniper wary of using her mages by making it clear my own would immediately retaliate but she had other options. Risking one of my remaining tenths in fighting shape left a foul taste in the mouth yet it was necessary if the sappers were to get within range without getting put down by crossbow fire.</w:t>
      </w:r>
    </w:p>
    <w:p w14:paraId="3B54BC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first bolts hit when they’d made it twenty feet in through the path I’d cleared. Immediately my regulars tightened their ranks and the sappers crouched behind them, the lot of them still pushing forward at a glacial pace. When Juniper’s mages popped out my own were ready to pre-empt them, but she was ready for us this time: every one of First Company’s spellcasters had a pair of soldiers covering them with their shields. Not even concentration of fire managed to break through it. I grimaced when the enemy’s own fireballs impacted Sergeant Tordis’ group, knocking three cadets out of formation and immediately seeing them shot.</w:t>
      </w:r>
    </w:p>
    <w:p w14:paraId="3CCA67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“Kilian,” I spoke up. “That thing you did with the lightning; could your mages do the same with enemy fireballs?”</w:t>
      </w:r>
    </w:p>
    <w:p w14:paraId="3BF3F9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she admitted. “The spell they teach us at the College isn’t precise enough for that.”</w:t>
      </w:r>
    </w:p>
    <w:p w14:paraId="19ACC7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“Godsdamnit,” I cursed, watching as another two members of Tordis’ tenth bit the dust. “This is going to cost us.”</w:t>
      </w:r>
    </w:p>
    <w:p w14:paraId="146DE0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were in position now, at least. The sappers wasted no time in throwing their smokers ahead, their whole position becoming obscured by the thick smoke in a matter of moments. They started backing up almost immediately, another regular getting hit by a blindly-thrown fireball but managing to shake it off since it wasn’t immediately followed by getting shot. The sappers dragged back our unconscious cadets, the entire formation managing to get back safely out of enemy range without any further trouble. From fifty feet into the path to the very bottom of the enemy rampart was now covered in smoke, but there was no time to waste. Smokers didn’t last as long when the space they filled was that broad, and though the day wasn’t particularly windy it wasn’t absent of wind either. Without so much as my looking in its direction, the goat started running forward.</w:t>
      </w:r>
    </w:p>
    <w:p w14:paraId="565208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what’s this one called, anyway?” I absently asked Kilian.</w:t>
      </w:r>
    </w:p>
    <w:p w14:paraId="240F5A7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feel her smile through the tone, though my attention was still on my zombie.</w:t>
      </w:r>
    </w:p>
    <w:p w14:paraId="7C0E7E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“Snatcher’s Cousin,” she replied.</w:t>
      </w:r>
    </w:p>
    <w:p w14:paraId="53072F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feels mildly racist,” I mused.</w:t>
      </w:r>
    </w:p>
    <w:p w14:paraId="55A921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“Can it really be racist if goblins are the ones who named it?” she wondered out loud.</w:t>
      </w:r>
    </w:p>
    <w:p w14:paraId="54814F4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didn’t answer the question, as the Cousin had finally entered the smoke. I’d ordered the obscuration of the battlefield to ensure Juniper couldn’t blow the zombie before I did, but the obvious downside was that I couldn’t see where it was going either. All my Name was giving was a vague sense of where it was standing and how its parts were moving. It would have been useful if I’d been able to see through the zombie’s own eyes but when it came down to it what my ability could create was little more than an elaborate flesh puppet. All I could do was send it in a straight line and hope for the best. With a silent tug of the strings I had the goat halt at what I estimated was about eighty feet, returning a portion of my attention to Kilian.</w:t>
      </w:r>
    </w:p>
    <w:p w14:paraId="7FCBCA1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can have it at the gate in about six breaths,” I told her. “Tell me when to get it moving.”</w:t>
      </w:r>
    </w:p>
    <w:p w14:paraId="48147FA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redhead frowned but nodded, eyes faraway as she tried to puzzle out the timing. Aiming for perfection here would be overestimating ourselves but we couldn’t let it stand in front of the gate too long either: I couldn’t take the risk Juniper had figured out a way to deal with it without blowing it up. Frankly, just sending out a legionary to pick it up and run back inside might do the trick if they were fast enough. The mage softly started chanting and I kept an eye on her as red-orange flames started forming around her hand. Suddenly she nodded and instead of replying I set my construct moving, the ball of flames shooting into the smoke a moment later. A few heartbeats later I felt the goat run into something solid. The explosion that struck a moment later was, once again, deafening. While I couldn’t see the effect of it through the smoke, I had a hard time believing it wouldn’t have wrecked the gate. There were twice as many sharpers stuck inside the goat as last time, after all. Hopefully none of Juniper’s soldiers had been standing right behind the gate, because that would have been pretty brutal to go through.</w:t>
      </w:r>
    </w:p>
    <w:p w14:paraId="5572764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what?” Kilian asked, peering into the distance.</w:t>
      </w:r>
    </w:p>
    <w:p w14:paraId="23311DC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“Now we-“</w:t>
      </w:r>
    </w:p>
    <w:p w14:paraId="2E4FF8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Before I could finish the sentence a flash of lightning came out of the smoke. I reacted on instinct, trying to get Kilian down, but she pushed away my hand and thrust out her arm. I felt goose bumps on my arms as she spat out a word in that strange tongue mages used, sorcery meeting sorcery once again. Whatever it was she’d done, it stopped the better part of the lightning:  a shudder run through me but that was the only effect I could feel. The redhead fell on her knees and I made to help her up when I noticed her hair had turned… strange. It looked more like fire than dark red locks, and when she turned to face me her eyes had turned from hazel to an inhumanly vivid green. Her body had a spasm, her back arching like something was trying to break out of it, and I wasn’t sure whether I should try to hold her down or let it happen. Thankfully, after a moment it stopped.</w:t>
      </w:r>
    </w:p>
    <w:p w14:paraId="4CFAD3C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“Fuck,” she cursed, the words coming thick and slow on her tongue. “I hate it when that happens.”</w:t>
      </w:r>
    </w:p>
    <w:p w14:paraId="4D9B532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helped her back to her feet. “Too much magic?” I guessed.</w:t>
      </w:r>
    </w:p>
    <w:p w14:paraId="5AD1110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“Tried to abshorb – </w:t>
      </w:r>
      <w:r w:rsidRPr="00432D26">
        <w:rPr>
          <w:rFonts w:ascii="Palatino" w:hAnsi="Palatino" w:cs="Times New Roman"/>
          <w:i/>
          <w:color w:val="000000" w:themeColor="text1"/>
        </w:rPr>
        <w:t>absorb</w:t>
      </w:r>
      <w:r w:rsidRPr="00432D26">
        <w:rPr>
          <w:rFonts w:ascii="Palatino" w:hAnsi="Palatino" w:cs="Times New Roman"/>
          <w:color w:val="000000" w:themeColor="text1"/>
        </w:rPr>
        <w:t xml:space="preserve"> – the hit to keep it from splashing,” Kilian replied.</w:t>
      </w:r>
    </w:p>
    <w:p w14:paraId="2186EC9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took a deep breath, then stood on her own.</w:t>
      </w:r>
    </w:p>
    <w:p w14:paraId="502E6B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“I’ll be fine, Captain,” she told me. “Bit of a headache, that’s all, and I’ll keep the spells simple for a while.”</w:t>
      </w:r>
    </w:p>
    <w:p w14:paraId="1FD5DB7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clapped her shoulder. “Take a break, Lieutenant,” I ordered. “Nothing’ll happen until the smoke clears anyway.”</w:t>
      </w:r>
    </w:p>
    <w:p w14:paraId="6A50E3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let her limp away without comment, deciding it was about time I relocated myself. Whoever had said lightning never struck the same place twice obviously had little experience with mages.</w:t>
      </w:r>
    </w:p>
    <w:p w14:paraId="3C33C69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29557D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By the time the smoke cleared I’d returned to my old vantage point, the undead gazelle idling by my side. Robber had informed me it had been dubbed ‘Stealth Goat’ by popular acclaim at which point I’d informed </w:t>
      </w:r>
      <w:r w:rsidRPr="00432D26">
        <w:rPr>
          <w:rFonts w:ascii="Palatino" w:hAnsi="Palatino" w:cs="Times New Roman"/>
          <w:i/>
          <w:color w:val="000000" w:themeColor="text1"/>
        </w:rPr>
        <w:t xml:space="preserve">him </w:t>
      </w:r>
      <w:r w:rsidRPr="00432D26">
        <w:rPr>
          <w:rFonts w:ascii="Palatino" w:hAnsi="Palatino" w:cs="Times New Roman"/>
          <w:color w:val="000000" w:themeColor="text1"/>
        </w:rPr>
        <w:t xml:space="preserve">that he was going to find me a stool or I would be dragging him along for the ride as my official footrest. I took great satisfaction in the fact that he looked genuinely worried by the threat. To my surprise he reappeared later with a fold-up stool apparently looted from Aisha’s camp. I blithely pretended I hadn’t been sending him on a fool’s errand and assured him he was safe from my feet for at least the next few days. The first thing I noticed when the ramparts came into sight again was that the new batch of munitions had </w:t>
      </w:r>
      <w:r w:rsidRPr="00432D26">
        <w:rPr>
          <w:rFonts w:ascii="Palatino" w:hAnsi="Palatino" w:cs="Times New Roman"/>
          <w:i/>
          <w:color w:val="000000" w:themeColor="text1"/>
        </w:rPr>
        <w:t>definitely</w:t>
      </w:r>
      <w:r w:rsidRPr="00432D26">
        <w:rPr>
          <w:rFonts w:ascii="Palatino" w:hAnsi="Palatino" w:cs="Times New Roman"/>
          <w:color w:val="000000" w:themeColor="text1"/>
        </w:rPr>
        <w:t xml:space="preserve"> been more powerful than the last. There was no trace of the former gate and even the tightly packed sand and stone surrounding it had been damaged.</w:t>
      </w:r>
    </w:p>
    <w:p w14:paraId="4FB0BCC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stood in sight of the walls for a long time, letting the lazy breeze fall on my face. Juniper must have believed I was baiting her mages, because there was no repeat of the lightning incident. I didn’t think it would have been enough to take me out anyway. I’d punched a sharper two days ago and all my fingers had gotten out of the experience was a set of bruises. Squires were a hard breed to kill, apparently. After remaining in the open long enough that there could be no doubt Juniper had seen me, I left Stealth Goat behind and casually strolled down the path I’d cleared earlier. I left my shield behind, keeping the folded stool under my arm instead. My soldiers milled uncomfortably behind me as I kept walking, stopping about halfway through without anyone from the ramparts trying anything. I was close enough to see that two full lines had crossbows pointed at me, but for now they refrained from shooting. Calmly, I unfolded the stool and placed it on the ground. I plopped myself on it and waited.</w:t>
      </w:r>
    </w:p>
    <w:p w14:paraId="4A481C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Juniper didn’t make me wait long. The tall female orc strode out of the gate-hole without a shield or a helmet, though like me she’d kept her sword at her side. I was amused to note she’d brought a stool of her own, of identical make. Must have been Legion-issue. Her face was inscrutable as she made her way towards me, setting up her own seat to face mine barely a few feet away. The wooden frame creaked under the weight of her when she sat down, still silent. A moment passed, then she turned to the side and spat in the dirt.</w:t>
      </w:r>
    </w:p>
    <w:p w14:paraId="4B71A9C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you want a draw,” she flatly stated.</w:t>
      </w:r>
    </w:p>
    <w:p w14:paraId="628B3D4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raised an eyebrow. “That obvious, huh,” I said, not denying the truth of it.</w:t>
      </w:r>
    </w:p>
    <w:p w14:paraId="12BA2A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looked up the old rules too, Callow,” she grunted. “Two-way draw means we keep half the points we bid. Probably shouldn’t have bid twice what Rat Company has in the negatives if you wanted to keep it quiet.”</w:t>
      </w:r>
    </w:p>
    <w:p w14:paraId="0B0ABC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idea had struck me when the cadets Ratface had sent to scour the College archives for old five company melees had dug up a record three-way draw. When the instructors had outlined the rules for the melee they’d said nothing about draws of any sort, meaning they hadn’t specifically denied the old ruling. It was sketchy as Hells, but I was pretty sure I could swing it. There were advantages to having the Black Knight on your side, and if Heiress wasn’t above using family connections to her advantage then I wasn’t above pulling rank through my teacher.</w:t>
      </w:r>
    </w:p>
    <w:p w14:paraId="35E1A8B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“Figured it was a good thing to have as a back up, if things went south,” I admitted.</w:t>
      </w:r>
    </w:p>
    <w:p w14:paraId="2D117DC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“You’d lose the bet,” Juniper pointed out.</w:t>
      </w:r>
    </w:p>
    <w:p w14:paraId="1313B9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“Ah, but here’s the thing,” I smiled. “The Dread Empress specifically phrased so that Heiress only got the appointment if I </w:t>
      </w:r>
      <w:r w:rsidRPr="00432D26">
        <w:rPr>
          <w:rFonts w:ascii="Palatino" w:hAnsi="Palatino" w:cs="Times New Roman"/>
          <w:i/>
          <w:color w:val="000000" w:themeColor="text1"/>
        </w:rPr>
        <w:t>lost</w:t>
      </w:r>
      <w:r w:rsidRPr="00432D26">
        <w:rPr>
          <w:rFonts w:ascii="Palatino" w:hAnsi="Palatino" w:cs="Times New Roman"/>
          <w:color w:val="000000" w:themeColor="text1"/>
        </w:rPr>
        <w:t>. A draw isn’t a defeat, it’s just not a victory.”</w:t>
      </w:r>
    </w:p>
    <w:p w14:paraId="76BB6F8A"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And should, Gods forbid, our Squire lose</w:t>
      </w:r>
      <w:r w:rsidRPr="00432D26">
        <w:rPr>
          <w:rFonts w:ascii="Palatino" w:hAnsi="Palatino" w:cs="Times New Roman"/>
          <w:color w:val="000000" w:themeColor="text1"/>
        </w:rPr>
        <w:t>? Those had been her exact words. I’d wondered in the aftermath of court why a woman who was supposed to be the political patron of Black hadn’t seen fit to give me a helping hand when I was his de facto apprentice. It was only the night before the melee I’d realized that she’d subtly steered the terms of the bet to give me a better chance.</w:t>
      </w:r>
    </w:p>
    <w:p w14:paraId="0FB2EE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“Very clever,” Juniper smiled unpleasantly, flashing her fangs at me. “Now tell me, why exactly should I give a fuck?”</w:t>
      </w:r>
    </w:p>
    <w:p w14:paraId="5E83F1C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“Because it could go either way, right now,” I told her frankly. “I still have some of my little minions and I can make more.”</w:t>
      </w:r>
    </w:p>
    <w:p w14:paraId="06E036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run out of munitions eventually,” she growled.</w:t>
      </w:r>
    </w:p>
    <w:p w14:paraId="628ACA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“You’ll run out of </w:t>
      </w:r>
      <w:r w:rsidRPr="00432D26">
        <w:rPr>
          <w:rFonts w:ascii="Palatino" w:hAnsi="Palatino" w:cs="Times New Roman"/>
          <w:i/>
          <w:color w:val="000000" w:themeColor="text1"/>
        </w:rPr>
        <w:t>soldier</w:t>
      </w:r>
      <w:r w:rsidRPr="00432D26">
        <w:rPr>
          <w:rFonts w:ascii="Palatino" w:hAnsi="Palatino" w:cs="Times New Roman"/>
          <w:color w:val="000000" w:themeColor="text1"/>
        </w:rPr>
        <w:t>s eventually,” I replied. “The munitions won’t take you out of the game, sure, but then I still have fighting men left.”</w:t>
      </w:r>
    </w:p>
    <w:p w14:paraId="017F5B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“Who’ll have to cross an open field while getting shot at,” the Hellhound snarled.</w:t>
      </w:r>
    </w:p>
    <w:p w14:paraId="0DDFE60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will,” I shrugged. “Which is why I’ll put my wounded in the front to soak up the crossbow fire.”</w:t>
      </w:r>
    </w:p>
    <w:p w14:paraId="6187A68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orc’s eyes narrowed. “Some of them could be crippled for life. It messes up mage healing if you break the bones again too quick.”</w:t>
      </w:r>
    </w:p>
    <w:p w14:paraId="2C0D74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My answering smile was a cold, cold thing. “You underestimate how badly I want this, Hellhound. If you have moral qualms about crippling cadets, then don’t shoot your fucking crossbows at them.”</w:t>
      </w:r>
    </w:p>
    <w:p w14:paraId="1B29425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was the thing with scruples: they could so very easily be thrown back at the person throwing them at you. Juniper looked at me like it was the first time we’d ever met. In a sense, it was. My little interlude at the War College had been a pleasant diversion and I’d picked up useful skills, but there was a reason I’d come here in first place. I was not so much of a hypocrite that I’d flinch in the face having people crippled when I’d signed the death warrant of thousands by letting the Lone Swordsman go. The other captain rolled a shoulder calmly, chewing it over.</w:t>
      </w:r>
    </w:p>
    <w:p w14:paraId="18E362A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deal,” she finally said. “Nothing in this for me, Callow. Could go either way, sure. Means I could win.”</w:t>
      </w:r>
    </w:p>
    <w:p w14:paraId="664D0A2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sighed. “You know, I wondered what company scores were for when I first heard about them,” I told her.</w:t>
      </w:r>
    </w:p>
    <w:p w14:paraId="348B06F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She’d been about to get up but when I continued speaking she stilled. If she was confused by my interjection, then she showed no sign of it.</w:t>
      </w:r>
    </w:p>
    <w:p w14:paraId="5497A75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“Get your officers to brief you,” she grunted. “It affects placement in the Legions when you graduate.”</w:t>
      </w:r>
    </w:p>
    <w:p w14:paraId="58FBC4D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know that now,” I replied. “Didn’t seem like a big deal to me at the time, but then I remembered I had a dream.”</w:t>
      </w:r>
    </w:p>
    <w:p w14:paraId="4DBB5F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orc bared her teeth mockingly. “You going to tell me you have all these big plans so I should let you win? For shame, Callow. You were almost starting to be tolerable.”</w:t>
      </w:r>
    </w:p>
    <w:p w14:paraId="283FDB0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that kind of dream,” I said softly. “I mean the Name kind.”</w:t>
      </w:r>
    </w:p>
    <w:p w14:paraId="34C1870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got her attention, sure enough. Her mouth closed with a snap.</w:t>
      </w:r>
    </w:p>
    <w:p w14:paraId="7F663DA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gist of it, I think, was that sometimes you have to give to get,” I mused. “So that had me wondering: what do you </w:t>
      </w:r>
      <w:r w:rsidRPr="00432D26">
        <w:rPr>
          <w:rFonts w:ascii="Palatino" w:hAnsi="Palatino" w:cs="Times New Roman"/>
          <w:i/>
          <w:color w:val="000000" w:themeColor="text1"/>
        </w:rPr>
        <w:t>want</w:t>
      </w:r>
      <w:r w:rsidRPr="00432D26">
        <w:rPr>
          <w:rFonts w:ascii="Palatino" w:hAnsi="Palatino" w:cs="Times New Roman"/>
          <w:color w:val="000000" w:themeColor="text1"/>
        </w:rPr>
        <w:t>, Juniper?”</w:t>
      </w:r>
    </w:p>
    <w:p w14:paraId="10584A9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getting to a point would be nice,” she growled.</w:t>
      </w:r>
    </w:p>
    <w:p w14:paraId="2633818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“See, I keep hearing all these things about you,” I continued. “The Hellhound, never lost a game. Best tactician to grace the College since the Reforms, top of the class in every class.”</w:t>
      </w:r>
    </w:p>
    <w:p w14:paraId="20FC70E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see her mustering what was no doubt a pretty scathing retort but I interrupted her.</w:t>
      </w:r>
    </w:p>
    <w:p w14:paraId="0F853B5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one thing I didn’t hear about you,” I spoke softly, “was that you‘re Istrid Knightsbane’s daughter.”</w:t>
      </w:r>
    </w:p>
    <w:p w14:paraId="054273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orc’s meaty hand closed around the hilt of her sword.</w:t>
      </w:r>
    </w:p>
    <w:p w14:paraId="6155580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threatening my mother, Callow?” she snarled.</w:t>
      </w:r>
    </w:p>
    <w:p w14:paraId="221FDC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shook my head.</w:t>
      </w:r>
    </w:p>
    <w:p w14:paraId="3B4E113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“It’s telling, that you don’t bring the family name into this,” I told her. “Means you want to make it on your own merits. Means you’re ambitious.”</w:t>
      </w:r>
    </w:p>
    <w:p w14:paraId="3CF87D7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“It’d be a pretty nice feather in my cap to waste you, you know,” the orc grinned nastily, “If I beat a Named on the field I’d join as a tribune, or at the very least senior captain.”</w:t>
      </w:r>
    </w:p>
    <w:p w14:paraId="23F342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take your chances and try for that,” I agreed. “Or you could make a draw with me right now, and be named the highest-ranked officer in the Fifteenth Legion.”</w:t>
      </w:r>
    </w:p>
    <w:p w14:paraId="4642B9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gaped at me and I really enjoyed the sight of it more than I should.</w:t>
      </w:r>
    </w:p>
    <w:p w14:paraId="08D301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 can’t promise that,” she growled.</w:t>
      </w:r>
    </w:p>
    <w:p w14:paraId="21FAAAF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“Sure I can,” I retorted flatly. “The whole thing with being a villain, Juniper, is that you can basically do whatever the Hells you want unless someone stops you. And who’s going to stop me in this? Black? If I know anything, he’s doing that vicious smile thing he does as he eavesdrops on us right now.”</w:t>
      </w:r>
    </w:p>
    <w:p w14:paraId="287D83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other captain got her bearings back after a few moments, her now calm face creasing with a frown.</w:t>
      </w:r>
    </w:p>
    <w:p w14:paraId="723DA54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“I’d be under your command,” Juniper said.</w:t>
      </w:r>
    </w:p>
    <w:p w14:paraId="41FB68B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“You’ll be under someone’s command whatever happens,” I shrugged. “Do you want to serve under the shadow of someone who earned their spurs during the Conquest, or forge an entirely new legion with me?”</w:t>
      </w:r>
    </w:p>
    <w:p w14:paraId="64EE1EE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could see the conflict in her eyes, and that meant I was winning.</w:t>
      </w:r>
    </w:p>
    <w:p w14:paraId="1E249AF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bribing me,” she accused.</w:t>
      </w:r>
    </w:p>
    <w:p w14:paraId="7D5A237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“Shamelessly so,” I admitted. “But the fact that I have to bribe you means you’re worth bribing.”</w:t>
      </w:r>
    </w:p>
    <w:p w14:paraId="061054D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got a snort out of her.</w:t>
      </w:r>
    </w:p>
    <w:p w14:paraId="3B94963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“All a draw means is that I’m admitting that, right here and right now, we’re equals,” I said, meeting her eyes. “I’m not too proud for that. Are you?”</w:t>
      </w:r>
    </w:p>
    <w:p w14:paraId="4E52FC4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offered up my arm. After a long moment, she leaned forward and clasped it.</w:t>
      </w:r>
    </w:p>
    <w:p w14:paraId="60A593F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“Draw,” she grunted.</w:t>
      </w:r>
    </w:p>
    <w:p w14:paraId="4B29AEC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“Draw,” I echoed.</w:t>
      </w:r>
    </w:p>
    <w:p w14:paraId="192349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Thunder clapped twice and both our standards appeared in the sky, orange-red. We rose to our feet and I looked aside.</w:t>
      </w:r>
    </w:p>
    <w:p w14:paraId="79BD521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Despite the rules</w:t>
      </w:r>
      <w:r w:rsidRPr="00432D26">
        <w:rPr>
          <w:rFonts w:ascii="Palatino" w:hAnsi="Palatino" w:cs="Times New Roman"/>
          <w:color w:val="000000" w:themeColor="text1"/>
        </w:rPr>
        <w:t>, you said. See? I do listen, sometimes,” I whispered.</w:t>
      </w:r>
    </w:p>
    <w:p w14:paraId="6F025D1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p w14:paraId="48BB4D58" w14:textId="77777777" w:rsidR="003260DE" w:rsidRPr="00432D26" w:rsidRDefault="00000000">
      <w:pPr>
        <w:pStyle w:val="Heading1"/>
        <w:rPr>
          <w:rFonts w:ascii="Palatino" w:hAnsi="Palatino" w:cs="Times New Roman"/>
          <w:color w:val="000000" w:themeColor="text1"/>
        </w:rPr>
      </w:pPr>
      <w:r w:rsidRPr="00432D26">
        <w:rPr>
          <w:rFonts w:ascii="Palatino" w:hAnsi="Palatino" w:cs="Times New Roman"/>
          <w:color w:val="000000" w:themeColor="text1"/>
        </w:rPr>
        <w:t>Epilogue</w:t>
      </w:r>
    </w:p>
    <w:p w14:paraId="54931623"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 xml:space="preserve">“What say you, Empress of Praes? </w:t>
      </w:r>
      <w:r w:rsidRPr="00432D26">
        <w:rPr>
          <w:rFonts w:ascii="Palatino" w:hAnsi="Palatino" w:cs="Times New Roman"/>
          <w:color w:val="000000" w:themeColor="text1"/>
        </w:rPr>
        <w:br/>
      </w:r>
      <w:r w:rsidRPr="00432D26">
        <w:rPr>
          <w:rFonts w:ascii="Palatino" w:hAnsi="Palatino" w:cs="Times New Roman"/>
          <w:i/>
          <w:color w:val="000000" w:themeColor="text1"/>
        </w:rPr>
        <w:t xml:space="preserve">Here you lie upon the blood-soaked ruins of your dominion, surrounded by the corpses of the legions that once swarmed over the world.  Hundreds of thousands dead for the sake of your wretched ambition, your mad design to bring to heel the kingdoms of man. In all the history of Creation no one woman has been so wicked as you, and I will have my answer. </w:t>
      </w:r>
      <w:r w:rsidRPr="00432D26">
        <w:rPr>
          <w:rFonts w:ascii="Palatino" w:hAnsi="Palatino" w:cs="Times New Roman"/>
          <w:color w:val="000000" w:themeColor="text1"/>
        </w:rPr>
        <w:br/>
      </w:r>
      <w:r w:rsidRPr="00432D26">
        <w:rPr>
          <w:rFonts w:ascii="Palatino" w:hAnsi="Palatino" w:cs="Times New Roman"/>
          <w:i/>
          <w:color w:val="000000" w:themeColor="text1"/>
        </w:rPr>
        <w:t>Why, o Empress of Ruins?”</w:t>
      </w:r>
      <w:r w:rsidRPr="00432D26">
        <w:rPr>
          <w:rFonts w:ascii="Palatino" w:hAnsi="Palatino" w:cs="Times New Roman"/>
          <w:color w:val="000000" w:themeColor="text1"/>
        </w:rPr>
        <w:br/>
      </w:r>
      <w:r w:rsidRPr="00432D26">
        <w:rPr>
          <w:rFonts w:ascii="Palatino" w:hAnsi="Palatino" w:cs="Times New Roman"/>
          <w:i/>
          <w:color w:val="000000" w:themeColor="text1"/>
        </w:rPr>
        <w:t>She shrugged.</w:t>
      </w:r>
      <w:r w:rsidRPr="00432D26">
        <w:rPr>
          <w:rFonts w:ascii="Palatino" w:hAnsi="Palatino" w:cs="Times New Roman"/>
          <w:color w:val="000000" w:themeColor="text1"/>
        </w:rPr>
        <w:br/>
      </w:r>
      <w:r w:rsidRPr="00432D26">
        <w:rPr>
          <w:rFonts w:ascii="Palatino" w:hAnsi="Palatino" w:cs="Times New Roman"/>
          <w:i/>
          <w:color w:val="000000" w:themeColor="text1"/>
        </w:rPr>
        <w:t>“Why not?”</w:t>
      </w:r>
      <w:r w:rsidRPr="00432D26">
        <w:rPr>
          <w:rFonts w:ascii="Palatino" w:hAnsi="Palatino" w:cs="Times New Roman"/>
          <w:i/>
          <w:color w:val="000000" w:themeColor="text1"/>
        </w:rPr>
        <w:br/>
      </w:r>
      <w:r w:rsidRPr="00432D26">
        <w:rPr>
          <w:rFonts w:ascii="Palatino" w:hAnsi="Palatino" w:cs="Times New Roman"/>
          <w:color w:val="000000" w:themeColor="text1"/>
        </w:rPr>
        <w:t>– Last lines of the “The Fall of Empress Triumphant, First and Only of Her Name”</w:t>
      </w:r>
    </w:p>
    <w:p w14:paraId="29C52F82" w14:textId="77777777" w:rsidR="003260DE" w:rsidRPr="00432D26" w:rsidRDefault="003260DE">
      <w:pPr>
        <w:rPr>
          <w:rFonts w:ascii="Palatino" w:hAnsi="Palatino" w:cs="Times New Roman"/>
          <w:color w:val="000000" w:themeColor="text1"/>
        </w:rPr>
      </w:pPr>
    </w:p>
    <w:p w14:paraId="0CBC4C3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 year ago, the commander would have given him trouble. Now? William tore the Penitent’s Blade out of the orc’s throat with a casual flick of the wrist. The sword keened mournfully, taking the greenskin’s life with it as it withdrew. The officer had died bravely, as bravely as one of his filthy species could, but with the orc’s blood on the floor the last of the resistance was over. It was to the Countess’ credit that she’d managed to turn a force of mercenaries and peasant levies into a coherent fighting force in less than a month – though it had certainly helped that their first battlefield had been her own fiefdom. If only all the allies he’d gathered were so competent. The Duke of Liesse had yet to set foot in the city, remaining with the baggage train under the impatient protection of the Exiled Prince.</w:t>
      </w:r>
    </w:p>
    <w:p w14:paraId="2EC3D5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hero in question had been miffed he wouldn’t get to blood his men on Praesi legionaries today, but Countess Elizabeth had been correct when she’d pointed out that his troops were singularly unsuited to surprise attacks. No doubt the Duke would insist on a triumphant victory parade when the time came for him to enter, and for that the polished lancers of the Silver Spears would serve perfectly. They’d make a stirring enough image, and the story would spread: the Duke of Liesse had returned, to free the Kingdom from the yoke of the Tower.</w:t>
      </w:r>
    </w:p>
    <w:p w14:paraId="29F3EFE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Putting a complete imbecile on the throne of Callow was something William was going to have to live with, unfortunately. Oh, the Duke did have a sort of low cunning – he’d left Callow before Laure had even fallen, during the Conquest, and taken his treasury with him – but it was the kind of cunning a cockroach would have. He was a master of survival and little else, not to mention hopelessly self-important. That he was the First Prince’s creature walked the fine line between a virtue and a liability: this entire rebellion was being bankrolled by Proceran silver, but William was not so much of a fool as to be unaware the cold-eyed woman had designs on Callow herself. That was fine.</w:t>
      </w:r>
    </w:p>
    <w:p w14:paraId="0E47008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was already leading a rebellion against the Empire, and he was more than willing to lead one against the Principate if it came down to it.</w:t>
      </w:r>
    </w:p>
    <w:p w14:paraId="54EB264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Kingdom Under was a much greater worry. That two thousand hardened dwarven veterans had suddenly decided to form a mercenary company in Mercantis just when he’d been buying up every contract he could get his hands on was not a coincidence. The dwarves had a history of sending troublemakers up to the surface to die in other people’s wars, but the Sons of Stone were not your usual malcontents. If the King Under the Mountains was meddling in topside affairs William was going to have to keep a very, very close eye on it. Over two thirds of Calernia stood above dwarven tunnels and cities: no single nation had a military whose size equalled even the tenth of what the dwarves could muster if they felt like it.</w:t>
      </w:r>
    </w:p>
    <w:p w14:paraId="5C298F8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would not matter, in the end.</w:t>
      </w:r>
    </w:p>
    <w:p w14:paraId="4174C87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Only eight months had passed since his defeat at the hands of the Squire, but her words still rang whenever he closed his eyes. </w:t>
      </w:r>
      <w:r w:rsidRPr="00432D26">
        <w:rPr>
          <w:rFonts w:ascii="Palatino" w:hAnsi="Palatino" w:cs="Times New Roman"/>
          <w:i/>
          <w:color w:val="000000" w:themeColor="text1"/>
        </w:rPr>
        <w:t>Run and hide and muster your armies in the dark. Make deals you’ll regret until you have nothing left to bargain with. I’ll be waiting for you, on the other side of that battlefield.</w:t>
      </w:r>
      <w:r w:rsidRPr="00432D26">
        <w:rPr>
          <w:rFonts w:ascii="Palatino" w:hAnsi="Palatino" w:cs="Times New Roman"/>
          <w:color w:val="000000" w:themeColor="text1"/>
        </w:rPr>
        <w:t xml:space="preserve"> The dismissal had been a lash on his back all the way to Refuge, where he’d knelt at the feet of the Lady of the Lake and asked to be taken as a pupil. She’d denied him, not unkindly. After the defeat at Summerholm, that had almost been enough to break him.</w:t>
      </w:r>
    </w:p>
    <w:p w14:paraId="383AAE6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What could you say, when the great swordswoman in Creation told you you weren’t good enough to beat her old pupil? The sword was all he was good for. His Name was a paradox, in a way: heroes were supposed to galvanize others into something greater than themselves, but his Role thrived on being solitary. The Eyes of the Empire had failed to find him because he’d never been part of a band of heroes, eschewing more blatant heroics for quiet work in the dark. He’d found his answer through pure happenstance, that blessed golden luck that smiled on heroes from above.</w:t>
      </w:r>
    </w:p>
    <w:p w14:paraId="3E41A25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He’d found the gates to Arcadia Resplendent, and petitioned the Lady for the right to use them. This boon she’d seen fit to grant, and so began his year in the realm of the Fae. A full year he’d spent fighting for his life against the denizens of that eldritch place, hunted for sport by the horrors of the Wild Hunt. But he’d survived, and learned. There was no comparing his power now to what it had been in Summerholm. On the last day of the year, the gates had opened to let him leave and he’d returned to Creation. Barely a month had passed outside of Arcadia: he would crush the Squire when they next met, and they </w:t>
      </w:r>
      <w:r w:rsidRPr="00432D26">
        <w:rPr>
          <w:rFonts w:ascii="Palatino" w:hAnsi="Palatino" w:cs="Times New Roman"/>
          <w:i/>
          <w:color w:val="000000" w:themeColor="text1"/>
        </w:rPr>
        <w:t xml:space="preserve">would </w:t>
      </w:r>
      <w:r w:rsidRPr="00432D26">
        <w:rPr>
          <w:rFonts w:ascii="Palatino" w:hAnsi="Palatino" w:cs="Times New Roman"/>
          <w:color w:val="000000" w:themeColor="text1"/>
        </w:rPr>
        <w:t>meet. The pattern had been set, there was no avoiding it. And when the time came, he would cram her words back down her sneering throat before raising the banner of a liberated Kingdom over her corpse.</w:t>
      </w:r>
    </w:p>
    <w:p w14:paraId="76FD1C1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Sheathing his sword, the Lone Swordsman left the room and stepped down the stairs. Countess Marchford should have set things up by now, assembling her peasantry in the city square. It was a shame the woman was so ambitious, but as far as commanders went she was by far the best the nobility had to offer. She’d stalemated a Marshal for an entire month during the Siege of Summerholm, holding out until the Legions landed a force on the other side of the Hwaerte and finished the encirclement. Had Grem One-Eye not been driving his army into the depths of the Duchy of Daoine at the same time, it would have been long enough for the Deoraithe to come relieve the siege.</w:t>
      </w:r>
    </w:p>
    <w:p w14:paraId="672CC686" w14:textId="77777777" w:rsidR="003260DE" w:rsidRPr="00432D26" w:rsidRDefault="00000000">
      <w:pPr>
        <w:rPr>
          <w:rFonts w:ascii="Palatino" w:hAnsi="Palatino" w:cs="Times New Roman"/>
          <w:color w:val="000000" w:themeColor="text1"/>
        </w:rPr>
      </w:pPr>
      <w:r w:rsidRPr="00432D26">
        <w:rPr>
          <w:rFonts w:ascii="Palatino" w:hAnsi="Palatino" w:cs="Times New Roman"/>
          <w:i/>
          <w:color w:val="000000" w:themeColor="text1"/>
        </w:rPr>
        <w:t>And now she wants to be Queen of Callow, as she would have been had the Shining Prince not died at the Fields.</w:t>
      </w:r>
      <w:r w:rsidRPr="00432D26">
        <w:rPr>
          <w:rFonts w:ascii="Palatino" w:hAnsi="Palatino" w:cs="Times New Roman"/>
          <w:color w:val="000000" w:themeColor="text1"/>
        </w:rPr>
        <w:t xml:space="preserve"> Less of a bitter pill to swallow than the Duke having the best claim to the throne, all in all. She would not be any more inclined to trade a Praesi occupation for a Proceran one than William himself. The streets were full of dead legionaries, the fighting having gotten brutal in its last gaps. A full quarter of the Twelfth Legion had spat in the face of offered surrender, eerily singing that damned Legionary’s Song as they made their last stand against thrice their number. In a person that kind of courage would have been worthy of respect, but greenskins were barely more sentient than animals. Just another horror crafted by the Hellgods to plague Creation, an endless horde of foot soldiers carrying the banner of Evil.</w:t>
      </w:r>
    </w:p>
    <w:p w14:paraId="3BC8E6D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steps took him all the way to the central market, where the citizens of Marchford stood as an uneasy crowd in front of the gallows erected by the Legions. Fifty prisoners, goblins and orcs and humans, already stood on the wooden platform with nooses around their necks. His idea, that: William had not forgotten Summerholm, and neither would those fucking Praesi butchers. He hopped onto the gallows and with a few lazy strides he stood in front of the people, whispers of his Name spreading among the crowd when they recognized his white-gilded armour. There’d been a time where he would have avoided such glaringly heroic garments like the plague, but the time for subtlety was long past. Eyes staring down the masses, the hero took a deep breath.</w:t>
      </w:r>
    </w:p>
    <w:p w14:paraId="254D5A2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“Twenty years ago, Praesi boots broke the spine of this nation,” he said, and the words carried perfectly.</w:t>
      </w:r>
    </w:p>
    <w:p w14:paraId="2387F73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Utter silence greeted him.</w:t>
      </w:r>
    </w:p>
    <w:p w14:paraId="3223AE2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“They were strong, we told ourselves,” he continued. “Too strong. What could we possibly have done?”</w:t>
      </w:r>
    </w:p>
    <w:p w14:paraId="1DDDF33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eyes narrowed.</w:t>
      </w:r>
    </w:p>
    <w:p w14:paraId="66C7D93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Cowardice</w:t>
      </w:r>
      <w:r w:rsidRPr="00432D26">
        <w:rPr>
          <w:rFonts w:ascii="Palatino" w:hAnsi="Palatino" w:cs="Times New Roman"/>
          <w:color w:val="000000" w:themeColor="text1"/>
        </w:rPr>
        <w:t>,” he barked.</w:t>
      </w:r>
    </w:p>
    <w:p w14:paraId="1BE5368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crowd flinched as if he’d lashed them.</w:t>
      </w:r>
    </w:p>
    <w:p w14:paraId="436A86B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“There is no bargaining with Evil,” he thundered. “No truce with the Enemy. That we ever gave in to the Tower is a stain on the history of this Kingdom.”</w:t>
      </w:r>
    </w:p>
    <w:p w14:paraId="68BE8C2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Slowly, William unsheathed his sword.</w:t>
      </w:r>
    </w:p>
    <w:p w14:paraId="7114333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“But we are not yet beyond redemption,” he told them. “Shame can be expunged. Today, for the first time in two decades, some of us rose to our feet.”</w:t>
      </w:r>
    </w:p>
    <w:p w14:paraId="2EFDF73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His Name burned within him, a cold flame that turned his blood to smoke and dust.</w:t>
      </w:r>
    </w:p>
    <w:p w14:paraId="6002976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“Tell me, Callowans, do you want to spend the rest of your life kneeling?”</w:t>
      </w:r>
    </w:p>
    <w:p w14:paraId="5E78409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 could feel it swelling up. He could see it in their eyes, the light ground out by decades of occupation. His power spread through the air, thick and lingering.</w:t>
      </w:r>
    </w:p>
    <w:p w14:paraId="46537E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“Do you want to continue licking the Empress’ boot, and let your children inherit that life?” he bellowed.</w:t>
      </w:r>
    </w:p>
    <w:p w14:paraId="0C367DC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The whisper first came from the back, twisting and winding and gaining strength as it made its way to the first row and the answer came out as a </w:t>
      </w:r>
      <w:r w:rsidRPr="00432D26">
        <w:rPr>
          <w:rFonts w:ascii="Palatino" w:hAnsi="Palatino" w:cs="Times New Roman"/>
          <w:i/>
          <w:color w:val="000000" w:themeColor="text1"/>
        </w:rPr>
        <w:t>NO</w:t>
      </w:r>
      <w:r w:rsidRPr="00432D26">
        <w:rPr>
          <w:rFonts w:ascii="Palatino" w:hAnsi="Palatino" w:cs="Times New Roman"/>
          <w:color w:val="000000" w:themeColor="text1"/>
        </w:rPr>
        <w:t xml:space="preserve"> that clapped like thunder.</w:t>
      </w:r>
    </w:p>
    <w:p w14:paraId="2183726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“Neither do I,” he admitted when silence returned. “Take heart, citizens of Callow. Today the Kingdom is born again, and I make you this oath.”</w:t>
      </w:r>
    </w:p>
    <w:p w14:paraId="4AC823E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Green eyes burned.</w:t>
      </w:r>
    </w:p>
    <w:p w14:paraId="7B16D40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“CALLOW WILL BE FREE.”</w:t>
      </w:r>
    </w:p>
    <w:p w14:paraId="35D1BC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Behind him the legionaries dropped, one after another, the cheer from the crowd drowning their dying struggles out. William closed his eyes, letting the sound wash over him, and smiled. There could be no defeat. The Heavens, after all, were on his side. Why else would they have granted him Triumph as an aspect?</w:t>
      </w:r>
    </w:p>
    <w:p w14:paraId="4A46F7F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FA4D4B2" w14:textId="77777777" w:rsidR="003260DE" w:rsidRPr="00432D26" w:rsidRDefault="003260DE">
      <w:pPr>
        <w:rPr>
          <w:rFonts w:ascii="Palatino" w:hAnsi="Palatino" w:cs="Times New Roman"/>
          <w:color w:val="000000" w:themeColor="text1"/>
        </w:rPr>
      </w:pPr>
    </w:p>
    <w:p w14:paraId="1180691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Akua had never particularly enjoyed playing shatranj, though she was skilled at it. The only reason she was currently playing Barika was that, traditionally speaking, it was expected of her to play shatranj while discussing the demise of her enemies. The way the Unonti heiress played was too conservative, much like the girl herself. Had she not been so reliably loyal, she would never have made it as high in Akua’s council as she currently stood. That was the problem with many of the Trueblood’s children. The old nobility was too stiff, too set in its ways, and it had transmitted that disease to their inheritors. Thankfully her own mother was much more flexible in her ways, and had raised her as such. The truth was that the Empire was no longer the same as it had been in ages past. The Reforms had granted rights to the greenskins, and there would be no withdrawing those without a civil war – one the nobility might not win, given that the vast majority of the current generations of orcs and goblins were Legion-trained.</w:t>
      </w:r>
    </w:p>
    <w:p w14:paraId="064C4238"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old truth that greenskins were inferiors to the Soninke in every way was no longer valid, and so had to be discarded. The aristocrats who refused to admit this were betraying the guiding rule of all Praesi: truth was mutable, and changed according to one’s purposes. Akua was not above using orcs and goblins as tools, though she found the matter distasteful. More importantly, the old hatreds some Soninke still held against humans had to be set aside. Taghreb inferiority, while a fact, was marginal enough in nature it should be ignored. Even the Duni had proved they could have worth, by spawning the most viciously dangerous Black Knight the Empire had seen in centuries. It was a shame the man had declined to take her a pupil, and she truly regretted that she had come to be at cross-purposes with him. Removing Foundling should neuter that liability cleanly enough, and the Knight was much too pragmatic to hold a grudge over such a trifling matter.</w:t>
      </w:r>
    </w:p>
    <w:p w14:paraId="36950DE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do not understand why you let the goblin’s death pass without making an issue of it,” Barika said, moving a legionary forward in an unwise gambit that was going to cost her a priest in three moves.</w:t>
      </w:r>
    </w:p>
    <w:p w14:paraId="0F43FDB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 tried to press the issue through Court,” Akua noted. “Before I could, a member of the Blackguard dropped a basket with the head of my proxy in it at the mansion gates.”</w:t>
      </w:r>
    </w:p>
    <w:p w14:paraId="3E6812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warning had been clear enough, and she’d never particularly expected that particular plot to bear fruit anyway. She’d had four people out for Foundling’s blood in the melee, but the goblin had been the only one to get close enough for an attempt. The scheme had been worth making, and had cost her nothing of worth to implement – much like the entire war games affair. Blackmailing the instructor to change Squire’s beginning position and meddle with the memory magic might have been a more expensive endeavour, had the man in question not been caught trying to escape the city and been crucified for his troubles. A rather mild reaction, by the standards of the Black Knight. The last time he’d caught a noble meddling in College business, he’d had their entire family eaten alive by spiders. Malicia was tightening his leash, as she had been for several years.</w:t>
      </w:r>
    </w:p>
    <w:p w14:paraId="39985A2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“Then it was a failure,” Barika said, barely hiding a wince when she lost her priest and found her chancellor trapped in a corner.</w:t>
      </w:r>
    </w:p>
    <w:p w14:paraId="24C799F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“You’re assuming that the point of this enterprise was to deny Foundling the appointment,” Akua said. “While it would have been the optimal result, it was not my main objective.”</w:t>
      </w:r>
    </w:p>
    <w:p w14:paraId="186A154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In the long term, there was no real way to ensure that Squire did not get to lead troops. She was, ironically enough, too well-connected for that. At best the process could be delayed, and Akua’s assessment of the cost of keeping her out of the Legions for another year had been too much to stomach. And so she’d planned with the eventuality of failure in mind. By making this a public play through the Court, she’d forced her support in the nobility to be open in their backing. The minor loss of face that ensued from Foundling’s victory had caused her fair-weather friends to immediately withdraw their support, allowing Akua to separate the wheat from the chaff. She’d immediately move on those and made examples of them, of course.</w:t>
      </w:r>
    </w:p>
    <w:p w14:paraId="38BF5DB9"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Her position in Court was now stronger than it had ever been.</w:t>
      </w:r>
    </w:p>
    <w:p w14:paraId="207B51A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while Squire had been tearing out her hair over inconsequential collegial games, she’d prepared to place agents in the Fifteenth Legion. </w:t>
      </w:r>
      <w:r w:rsidRPr="00432D26">
        <w:rPr>
          <w:rFonts w:ascii="Palatino" w:hAnsi="Palatino" w:cs="Times New Roman"/>
          <w:i/>
          <w:color w:val="000000" w:themeColor="text1"/>
        </w:rPr>
        <w:t>That</w:t>
      </w:r>
      <w:r w:rsidRPr="00432D26">
        <w:rPr>
          <w:rFonts w:ascii="Palatino" w:hAnsi="Palatino" w:cs="Times New Roman"/>
          <w:color w:val="000000" w:themeColor="text1"/>
        </w:rPr>
        <w:t xml:space="preserve"> plot, the one that mattered, had been a success. That one of Foundling’s senior officers had become a spy before they were even appointed to the rank had been a source of great amusement to her over the last few months. It was unfortunate that she’d been unable to find leverage on the officers of the former Rat Company, as they seemed to be Squire’s most trusted. Ratface’s familial situation had seemed promising but the boy had flatly told her intermediary that if the subject was ever broached again blades would come out. Legate Juniper’s open distaste for what she called “human squabbling” made her a lost cause in this regard, and had she not been the daughter of a general Akua would already have her had assassinated. A shame, that such talent would be put to work in her rival’s favour. Barika knocked over her empress in a concession of defeat, letting out a sigh.</w:t>
      </w:r>
    </w:p>
    <w:p w14:paraId="35F77C02"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she murmured. “Are you finally going to tell me what was in the letter that came this morning?”</w:t>
      </w:r>
    </w:p>
    <w:p w14:paraId="725D2F7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Heiress smiled.</w:t>
      </w:r>
    </w:p>
    <w:p w14:paraId="7BF3DBA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“Every major city in the south of Callow has risen in rebellion,” she replied.</w:t>
      </w:r>
    </w:p>
    <w:p w14:paraId="553E584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r w:rsidRPr="00432D26">
        <w:rPr>
          <w:rFonts w:ascii="Palatino" w:hAnsi="Palatino" w:cs="Times New Roman"/>
          <w:i/>
          <w:color w:val="000000" w:themeColor="text1"/>
        </w:rPr>
        <w:t>What?</w:t>
      </w:r>
      <w:r w:rsidRPr="00432D26">
        <w:rPr>
          <w:rFonts w:ascii="Palatino" w:hAnsi="Palatino" w:cs="Times New Roman"/>
          <w:color w:val="000000" w:themeColor="text1"/>
        </w:rPr>
        <w:t>” the other girl replied, openly aghast.</w:t>
      </w:r>
    </w:p>
    <w:p w14:paraId="53CD88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Akua pretended she hadn’t seen the loss of composure, for her childhood companion’s sake.</w:t>
      </w:r>
    </w:p>
    <w:p w14:paraId="0EE9B9B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Sixth and the Ninth Legion are to be deployed to put the unrest down,” she informed the other Soninke. “The Fifteenth will be joining them, still at half-strength.”</w:t>
      </w:r>
    </w:p>
    <w:p w14:paraId="3786442C"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purpose behind keeping the numbers of Foundling’s legion at two thousand legionaries only still eluded her, in truth. Part of it must have been the fact that Fourteenth was being raised simultaneously and the recruitment pool was limited, but that answer was too… obvious. There was always more than one angle, when one dealt with the Calamities.</w:t>
      </w:r>
    </w:p>
    <w:p w14:paraId="34F229A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that’s why you’ve been recruiting mercenaries,” Barika suddenly breathed.</w:t>
      </w:r>
    </w:p>
    <w:p w14:paraId="49347AB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Akua’s smile broadened, never quite reaching her eyes. Mercenaries were, technically speaking, illegal in Praes. It would have been too obvious of a way for the High Lords to get around the household troops restrictions put into place by Malicia. But the moment southern Callow had risen in rebellion, it had stopped legally being Praesi territory. The roughly four thousand troops she’d hired in Mercantis would be able to operate there without consequence.</w:t>
      </w:r>
    </w:p>
    <w:p w14:paraId="7D551EF6"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“It won’t be enough,” a third voice rasped from the corner of the room.</w:t>
      </w:r>
    </w:p>
    <w:p w14:paraId="4591CB1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Akua’s eyes flickered to the mangled goblin. Half of her face was missing, chopped off by a brutal – and lethal sword wound. Various parts of her body had been snapped by falling rubble and even now still remained at unnatural angles, barely functional. Not even the best necromancers on her payroll had been able to restore Chider to something palatable to look at.</w:t>
      </w:r>
    </w:p>
    <w:p w14:paraId="0527FC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“That would be where you come in, Commander Chider,” Heiress replied softly.</w:t>
      </w:r>
    </w:p>
    <w:p w14:paraId="6A1C217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goblin let out a horrible rasp Akua took a moment to recognize as a laugh. Raising a mere enemy of Foundling from the dead would have been a waste of gold, but Heiress had no interest in the greenskin’s skills. It was her nature that was of import. Raising a Claimant from the dead, on the other hand, had been worth every denarii. Picking up her own empress, the Soninke aristocrat felt her Name coil inside of her silently, like a snake preparing to strike. She’d wondered, when she’d first come into her Role, what exactly it meant. It was a question every Heir and Heiress had to answer on their own. Was she the inheritor of the stewardship of the Empire, the return of the forbidden Name of Chancellor? Was she the next warlord of Praes, the successor of its Black Knight? Or was hers to be the hand that cast down Dread Empress Malicia, the woman still hated behind closed doors? Wrong, all wrong. Paltry ambitions of lesser souls.</w:t>
      </w:r>
    </w:p>
    <w:p w14:paraId="543BDB9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She was Akua Sahelian, and she would inherit all of Creation.</w:t>
      </w:r>
    </w:p>
    <w:p w14:paraId="1765280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w:t>
      </w:r>
    </w:p>
    <w:p w14:paraId="1EBC352F" w14:textId="77777777" w:rsidR="003260DE" w:rsidRPr="00432D26" w:rsidRDefault="003260DE">
      <w:pPr>
        <w:rPr>
          <w:rFonts w:ascii="Palatino" w:hAnsi="Palatino" w:cs="Times New Roman"/>
          <w:color w:val="000000" w:themeColor="text1"/>
        </w:rPr>
      </w:pPr>
    </w:p>
    <w:p w14:paraId="355113D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Black put down the letter, face expressionless.</w:t>
      </w:r>
    </w:p>
    <w:p w14:paraId="027392DA"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rebellion was not, all in all, unexpected. He’d moved Istrid and Sacker further south to deal with the eventuality, assigning the Eleventh to Summerholm instead. More importantly, Ranker and her Fourth were keeping an eye on the Deoraithe. Scribe’s agents had found out the Duchess had placed an observer with the rebels, but according to the rest of the network that was the only move she’d made. His personal assessment of Kegan had been accurate, then: she would not take action unless the Liesse Rebellion looked like it had decent chances of succeeding. That Afolabi had lost a full thousand at Marchford would be a black mark on the general’s record, but it was a tactical defeat and not a strategic one. No rebel force had yet to dare move north of Vale, and he’d already sent Catherine orders to mobilize her Fifteenth: by dawn tomorrow they’d be moving for the Blessed Isle to join the muster in central Callow.</w:t>
      </w:r>
    </w:p>
    <w:p w14:paraId="26D563F4"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“So that was your gamble, then,” the dark-haired man murmured into the silence.</w:t>
      </w:r>
    </w:p>
    <w:p w14:paraId="636848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He’d wondered about the exact form his Squire’s actions had taken, back in Summerholm. Obviously she’d let the Lone Swordsman go when she could have killed him – the damaged connection to her Name betrayed as much – but it seemed she’d freed the hero for a specific purpose. The boy had shown no inclination to gather large-scale strength before his encounter with the orphan, and such a sudden change in doctrine would have had to be Name-enforced. </w:t>
      </w:r>
      <w:r w:rsidRPr="00432D26">
        <w:rPr>
          <w:rFonts w:ascii="Palatino" w:hAnsi="Palatino" w:cs="Times New Roman"/>
          <w:i/>
          <w:color w:val="000000" w:themeColor="text1"/>
        </w:rPr>
        <w:t>She branded instructions on his Name as the price for sparing him, then</w:t>
      </w:r>
      <w:r w:rsidRPr="00432D26">
        <w:rPr>
          <w:rFonts w:ascii="Palatino" w:hAnsi="Palatino" w:cs="Times New Roman"/>
          <w:color w:val="000000" w:themeColor="text1"/>
        </w:rPr>
        <w:t xml:space="preserve"> </w:t>
      </w:r>
      <w:r w:rsidRPr="00432D26">
        <w:rPr>
          <w:rFonts w:ascii="Palatino" w:hAnsi="Palatino" w:cs="Times New Roman"/>
          <w:i/>
          <w:color w:val="000000" w:themeColor="text1"/>
        </w:rPr>
        <w:t>let him disappear into the wilds.</w:t>
      </w:r>
      <w:r w:rsidRPr="00432D26">
        <w:rPr>
          <w:rFonts w:ascii="Palatino" w:hAnsi="Palatino" w:cs="Times New Roman"/>
          <w:color w:val="000000" w:themeColor="text1"/>
        </w:rPr>
        <w:t xml:space="preserve"> Black had not even bothered to try tracking the Swordsman after his run-in with Catherine: the confrontation had initiated a pattern of three, and the hero was therefore beyond his reach. The only person who could feasibly kill him now was Squire, unfortunate as that was.</w:t>
      </w:r>
    </w:p>
    <w:p w14:paraId="32AABFD0"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Still, none of this was beyond the parameters he’d set. The rebellion would have happened anyway, there was no denying that. The numbers did not lie: in the last decade the number of heroes appearing had shot up from once every several years to at least two a year. They were all dead now, of course, but that wasn’t the point. Sooner or later, one of his people would make a mistake. When he’d put down the Unconquered Champion last year, he’d been stuck in a pocket realm for what had ended up being three days in Creation proper. Within that lapse of time he’d been impossible to reach, and the Calamities had… not reacted well. Captain had slaughtered an entire village in a fit of blind rage and Warlock had actually mutilated the soul of an informant in his search for answers. He shuddered to think of what might have happened had Assassin or Ranger gotten involved.</w:t>
      </w:r>
    </w:p>
    <w:p w14:paraId="5B8D627B"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 the rebellion had always been a given. All it meant was that he had to have measures in place so that the event benefitted the Empire instead of weakened it, and he had managed that much. Barely. Catherine’s intervention had the uprising beginning ahead of schedule, and had he not spent the last twenty years preparing the Dread Empire for war it might have been taken by surprise. As things stood, the rebellion would be crushed before the next harvest and Catherine would blood her troops on real battlefield in the process.  The inevitable losses would teach her some valuable lessons and temper her reckless streak as well as strengthen her emotional attachment to her soldiers – and by extension the Empire.</w:t>
      </w:r>
    </w:p>
    <w:p w14:paraId="5A07F34E"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“Not a bad plan at all,” he decided.</w:t>
      </w:r>
    </w:p>
    <w:p w14:paraId="7E0DE361"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Trading a weakened Name for a few months against an opportunity to advance through the ranks in wartime was bold but not overly so. She wouldn’t have known she was damaging her connection to her Role by letting the Lone Swordsman go, of course. He had, after all, carefully kept her in the dark about the way Names functioned. The results of that spoke for themselves. Not even a year into her power and she was already beginning to Speak. She had absolutely no idea how absurd that kind of progress was, no inkling that it had taken Black several years into the same Role before managing it. Ignorance on the subject of what she could and couldn’t do with her Name had allowed her to progress through leaps and bounds instead of a slow grind. It was fortunate that this approach was the best available to him, because Black had no real idea how to teach her.</w:t>
      </w:r>
    </w:p>
    <w:p w14:paraId="75D8FD9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He’d become the Squire when there was no Black Knight and most of what he knew was either self-taught or derived from Name dreams. He’d had two teachers in his lifetime and both tutelages had been purely related to swordsmanship: first his mother, when he’d been young, and then Ranger later in his career. Deciding how to treat Catherine had been something of a problem for him, in all honesty. He could not treat her as an equal, the way he and Ranger had been, but treating her purely as a subordinate was doomed to failure. In the end he’d settled for moulding her instead of teaching her, carefully exposing her to specific influences so that she would grow through them.</w:t>
      </w:r>
    </w:p>
    <w:p w14:paraId="208585B7"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 xml:space="preserve">And grown she had, in the eight months he’d known her. The reports from his agent in the orphanage had indicated she had potential, but they’d underestimated how much. It was a good thing he hadn’t had her smothered in her sleep, as the local overseer’s recommendation had originally been. </w:t>
      </w:r>
      <w:r w:rsidRPr="00432D26">
        <w:rPr>
          <w:rFonts w:ascii="Palatino" w:hAnsi="Palatino" w:cs="Times New Roman"/>
          <w:i/>
          <w:color w:val="000000" w:themeColor="text1"/>
        </w:rPr>
        <w:t>Morals too heroic in nature</w:t>
      </w:r>
      <w:r w:rsidRPr="00432D26">
        <w:rPr>
          <w:rFonts w:ascii="Palatino" w:hAnsi="Palatino" w:cs="Times New Roman"/>
          <w:color w:val="000000" w:themeColor="text1"/>
        </w:rPr>
        <w:t>, the assessment had stated. He’d been ready to tie up that particular loose end should it prove necessary when he’d gone to deal with Mazus, but their unexpected meeting had opened a better alternative.</w:t>
      </w:r>
    </w:p>
    <w:p w14:paraId="3D677AB3"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dark-haired smiled, rising to his feet and coming to stand by the window. The view offered from the Tower’s one hundredth floor was breath-taking, but he’d become inured to the sight over the years. Black had been amused, when Catherine had mentioned that she felt her Name like a living, breathing beast. The way a Named felt their Role revealed much about them. Warlock said his own was akin to opening floodgates, for he rightfully feared the capricious nature of his power. Malicia compared her own to slipping on a pair of gloves, perfectly fitted to her. And him? Gears. An enormous machine made up of a hundred thousand gears, all of them turning. Slowly. Coldly. Implacably.</w:t>
      </w:r>
    </w:p>
    <w:p w14:paraId="45DAE7DD"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The moment his agents had gotten him the news he’d felt his Name react</w:t>
      </w:r>
      <w:r w:rsidRPr="00432D26">
        <w:rPr>
          <w:rFonts w:ascii="Palatino" w:hAnsi="Palatino" w:cs="Times New Roman"/>
          <w:i/>
          <w:color w:val="000000" w:themeColor="text1"/>
        </w:rPr>
        <w:t>. Lead. Conquer. Destroy</w:t>
      </w:r>
      <w:r w:rsidRPr="00432D26">
        <w:rPr>
          <w:rFonts w:ascii="Palatino" w:hAnsi="Palatino" w:cs="Times New Roman"/>
          <w:color w:val="000000" w:themeColor="text1"/>
        </w:rPr>
        <w:t>. All three of his aspects were awake. He hadn’t felt this alive in decades, and even as the south of the kingdom he’s conquered resumed the war he’d won he felt a strange joy welling up inside of him. Interesting years were ahead. And this once, just this once, he was willing to break a rule of his. Baring his teeth at the Heavens, Black dared them to deny him.</w:t>
      </w:r>
    </w:p>
    <w:p w14:paraId="79FDE405"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t>“Just as planned,” he said.</w:t>
      </w:r>
    </w:p>
    <w:p w14:paraId="1C2192BF" w14:textId="77777777" w:rsidR="003260DE" w:rsidRPr="00432D26" w:rsidRDefault="00000000">
      <w:pPr>
        <w:rPr>
          <w:rFonts w:ascii="Palatino" w:hAnsi="Palatino" w:cs="Times New Roman"/>
          <w:color w:val="000000" w:themeColor="text1"/>
        </w:rPr>
      </w:pPr>
      <w:r w:rsidRPr="00432D26">
        <w:rPr>
          <w:rFonts w:ascii="Palatino" w:hAnsi="Palatino" w:cs="Times New Roman"/>
          <w:color w:val="000000" w:themeColor="text1"/>
        </w:rPr>
        <w:br w:type="page"/>
      </w:r>
    </w:p>
    <w:sectPr w:rsidR="003260DE" w:rsidRPr="00432D26" w:rsidSect="00ED57B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Palatino">
    <w:panose1 w:val="00000000000000000000"/>
    <w:charset w:val="4D"/>
    <w:family w:val="auto"/>
    <w:pitch w:val="variable"/>
    <w:sig w:usb0="A00002FF" w:usb1="7800205A" w:usb2="146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47569514">
    <w:abstractNumId w:val="8"/>
  </w:num>
  <w:num w:numId="2" w16cid:durableId="907424886">
    <w:abstractNumId w:val="6"/>
  </w:num>
  <w:num w:numId="3" w16cid:durableId="18355512">
    <w:abstractNumId w:val="5"/>
  </w:num>
  <w:num w:numId="4" w16cid:durableId="643778669">
    <w:abstractNumId w:val="4"/>
  </w:num>
  <w:num w:numId="5" w16cid:durableId="693382306">
    <w:abstractNumId w:val="7"/>
  </w:num>
  <w:num w:numId="6" w16cid:durableId="556285855">
    <w:abstractNumId w:val="3"/>
  </w:num>
  <w:num w:numId="7" w16cid:durableId="358822492">
    <w:abstractNumId w:val="2"/>
  </w:num>
  <w:num w:numId="8" w16cid:durableId="1883208113">
    <w:abstractNumId w:val="1"/>
  </w:num>
  <w:num w:numId="9" w16cid:durableId="1047991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59E2"/>
    <w:rsid w:val="0015074B"/>
    <w:rsid w:val="0029639D"/>
    <w:rsid w:val="003260DE"/>
    <w:rsid w:val="00326F90"/>
    <w:rsid w:val="00432D26"/>
    <w:rsid w:val="00621ADA"/>
    <w:rsid w:val="00AA1D8D"/>
    <w:rsid w:val="00B47730"/>
    <w:rsid w:val="00CB0664"/>
    <w:rsid w:val="00ED57B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138807"/>
  <w14:defaultImageDpi w14:val="300"/>
  <w15:docId w15:val="{5E359842-0D53-8345-A60D-EED80C3D8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Roboto" w:hAnsi="Roboto"/>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4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308</Pages>
  <Words>148682</Words>
  <Characters>667585</Characters>
  <Application>Microsoft Office Word</Application>
  <DocSecurity>0</DocSecurity>
  <Lines>11126</Lines>
  <Paragraphs>2884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813383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Spencer Huckleberry Hurst</cp:lastModifiedBy>
  <cp:revision>2</cp:revision>
  <dcterms:created xsi:type="dcterms:W3CDTF">2024-04-23T07:02:00Z</dcterms:created>
  <dcterms:modified xsi:type="dcterms:W3CDTF">2024-04-23T07:02:00Z</dcterms:modified>
  <cp:category/>
</cp:coreProperties>
</file>